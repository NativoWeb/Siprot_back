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B7BD9" w14:textId="77777777" w:rsidR="00311CE4" w:rsidRDefault="00000000">
      <w:pPr>
        <w:pStyle w:val="Ttulo"/>
        <w:spacing w:line="254" w:lineRule="auto"/>
      </w:pPr>
      <w:bookmarkStart w:id="0" w:name="Especificación_de_Requisitos_de_Software"/>
      <w:bookmarkEnd w:id="0"/>
      <w:r>
        <w:rPr>
          <w:w w:val="85"/>
        </w:rPr>
        <w:t xml:space="preserve">Especificación de Requisitos de Software (SRS) – </w:t>
      </w:r>
      <w:r>
        <w:rPr>
          <w:w w:val="90"/>
        </w:rPr>
        <w:t>Sistema SIPROT-IA</w:t>
      </w:r>
    </w:p>
    <w:p w14:paraId="0C8B00F0" w14:textId="77777777" w:rsidR="00311CE4" w:rsidRDefault="00000000">
      <w:pPr>
        <w:pStyle w:val="Ttulo1"/>
        <w:numPr>
          <w:ilvl w:val="0"/>
          <w:numId w:val="1"/>
        </w:numPr>
        <w:tabs>
          <w:tab w:val="left" w:pos="301"/>
        </w:tabs>
        <w:spacing w:before="241"/>
        <w:ind w:left="301" w:hanging="301"/>
      </w:pPr>
      <w:bookmarkStart w:id="1" w:name="1._Introducción"/>
      <w:bookmarkEnd w:id="1"/>
      <w:r>
        <w:rPr>
          <w:spacing w:val="-2"/>
        </w:rPr>
        <w:t>Introducción</w:t>
      </w:r>
    </w:p>
    <w:p w14:paraId="4BAFA724" w14:textId="77777777" w:rsidR="00311CE4" w:rsidRDefault="00000000">
      <w:pPr>
        <w:pStyle w:val="Ttulo2"/>
        <w:numPr>
          <w:ilvl w:val="1"/>
          <w:numId w:val="1"/>
        </w:numPr>
        <w:tabs>
          <w:tab w:val="left" w:pos="354"/>
        </w:tabs>
        <w:spacing w:before="247"/>
        <w:ind w:left="354" w:hanging="354"/>
      </w:pPr>
      <w:bookmarkStart w:id="2" w:name="1.1_Propósito_del_Documento"/>
      <w:bookmarkEnd w:id="2"/>
      <w:r>
        <w:rPr>
          <w:w w:val="90"/>
        </w:rPr>
        <w:t>Propósito</w:t>
      </w:r>
      <w:r>
        <w:rPr>
          <w:spacing w:val="-5"/>
        </w:rPr>
        <w:t xml:space="preserve"> </w:t>
      </w:r>
      <w:r>
        <w:rPr>
          <w:w w:val="90"/>
        </w:rPr>
        <w:t>del</w:t>
      </w:r>
      <w:r>
        <w:rPr>
          <w:spacing w:val="-5"/>
        </w:rPr>
        <w:t xml:space="preserve"> </w:t>
      </w:r>
      <w:r>
        <w:rPr>
          <w:spacing w:val="-2"/>
          <w:w w:val="90"/>
        </w:rPr>
        <w:t>Documento</w:t>
      </w:r>
    </w:p>
    <w:p w14:paraId="2CABF382" w14:textId="77777777" w:rsidR="00311CE4" w:rsidRDefault="00000000">
      <w:pPr>
        <w:pStyle w:val="Textoindependiente"/>
        <w:spacing w:before="211" w:line="270" w:lineRule="exact"/>
        <w:ind w:left="0" w:right="1"/>
        <w:jc w:val="both"/>
      </w:pPr>
      <w:r>
        <w:t xml:space="preserve">El propósito de este documento es detallar la </w:t>
      </w:r>
      <w:r>
        <w:rPr>
          <w:rFonts w:ascii="Arial Black" w:hAnsi="Arial Black"/>
        </w:rPr>
        <w:t xml:space="preserve">Especificación de Requisitos de Software (ERS) </w:t>
      </w:r>
      <w:r>
        <w:t xml:space="preserve">del sistema </w:t>
      </w:r>
      <w:r>
        <w:rPr>
          <w:rFonts w:ascii="Arial Black" w:hAnsi="Arial Black"/>
        </w:rPr>
        <w:t>SIPROT-IA</w:t>
      </w:r>
      <w:r>
        <w:t>, de acuerdo con el estándar IEEE 830-1998. Este documento está dirigido a los interesados</w:t>
      </w:r>
      <w:r>
        <w:rPr>
          <w:spacing w:val="31"/>
        </w:rPr>
        <w:t xml:space="preserve"> </w:t>
      </w:r>
      <w:r>
        <w:t>del</w:t>
      </w:r>
      <w:r>
        <w:rPr>
          <w:spacing w:val="31"/>
        </w:rPr>
        <w:t xml:space="preserve"> </w:t>
      </w:r>
      <w:r>
        <w:t>proyecto</w:t>
      </w:r>
      <w:r>
        <w:rPr>
          <w:spacing w:val="31"/>
        </w:rPr>
        <w:t xml:space="preserve"> </w:t>
      </w:r>
      <w:r>
        <w:t>(equipo</w:t>
      </w:r>
      <w:r>
        <w:rPr>
          <w:spacing w:val="31"/>
        </w:rPr>
        <w:t xml:space="preserve"> </w:t>
      </w:r>
      <w:r>
        <w:t>de</w:t>
      </w:r>
      <w:r>
        <w:rPr>
          <w:spacing w:val="31"/>
        </w:rPr>
        <w:t xml:space="preserve"> </w:t>
      </w:r>
      <w:r>
        <w:t>desarrollo,</w:t>
      </w:r>
      <w:r>
        <w:rPr>
          <w:spacing w:val="31"/>
        </w:rPr>
        <w:t xml:space="preserve"> </w:t>
      </w:r>
      <w:r>
        <w:t>clientes</w:t>
      </w:r>
      <w:r>
        <w:rPr>
          <w:spacing w:val="31"/>
        </w:rPr>
        <w:t xml:space="preserve"> </w:t>
      </w:r>
      <w:r>
        <w:t>internos</w:t>
      </w:r>
      <w:r>
        <w:rPr>
          <w:spacing w:val="31"/>
        </w:rPr>
        <w:t xml:space="preserve"> </w:t>
      </w:r>
      <w:r>
        <w:t>y</w:t>
      </w:r>
      <w:r>
        <w:rPr>
          <w:spacing w:val="31"/>
        </w:rPr>
        <w:t xml:space="preserve"> </w:t>
      </w:r>
      <w:r>
        <w:t>usuarios</w:t>
      </w:r>
      <w:r>
        <w:rPr>
          <w:spacing w:val="31"/>
        </w:rPr>
        <w:t xml:space="preserve"> </w:t>
      </w:r>
      <w:r>
        <w:t>finales</w:t>
      </w:r>
      <w:r>
        <w:rPr>
          <w:spacing w:val="31"/>
        </w:rPr>
        <w:t xml:space="preserve"> </w:t>
      </w:r>
      <w:r>
        <w:t>del</w:t>
      </w:r>
      <w:r>
        <w:rPr>
          <w:spacing w:val="31"/>
        </w:rPr>
        <w:t xml:space="preserve"> </w:t>
      </w:r>
      <w:r>
        <w:t>SENA)</w:t>
      </w:r>
      <w:r>
        <w:rPr>
          <w:spacing w:val="31"/>
        </w:rPr>
        <w:t xml:space="preserve"> </w:t>
      </w:r>
      <w:r>
        <w:t>y</w:t>
      </w:r>
      <w:r>
        <w:rPr>
          <w:spacing w:val="31"/>
        </w:rPr>
        <w:t xml:space="preserve"> </w:t>
      </w:r>
      <w:r>
        <w:t xml:space="preserve">describe de forma completa y clara </w:t>
      </w:r>
      <w:r>
        <w:rPr>
          <w:rFonts w:ascii="Arial Black" w:hAnsi="Arial Black"/>
        </w:rPr>
        <w:t xml:space="preserve">qué debe hacer el sistema </w:t>
      </w:r>
      <w:r>
        <w:t>SIPROT-IA, sus funcionalidades, restricciones y criterios</w:t>
      </w:r>
      <w:r>
        <w:rPr>
          <w:spacing w:val="40"/>
        </w:rPr>
        <w:t xml:space="preserve"> </w:t>
      </w:r>
      <w:r>
        <w:t>de</w:t>
      </w:r>
      <w:r>
        <w:rPr>
          <w:spacing w:val="40"/>
        </w:rPr>
        <w:t xml:space="preserve"> </w:t>
      </w:r>
      <w:r>
        <w:t>calidad.</w:t>
      </w:r>
      <w:r>
        <w:rPr>
          <w:spacing w:val="40"/>
        </w:rPr>
        <w:t xml:space="preserve"> </w:t>
      </w:r>
      <w:r>
        <w:t>El</w:t>
      </w:r>
      <w:r>
        <w:rPr>
          <w:spacing w:val="40"/>
        </w:rPr>
        <w:t xml:space="preserve"> </w:t>
      </w:r>
      <w:r>
        <w:t>objetivo</w:t>
      </w:r>
      <w:r>
        <w:rPr>
          <w:spacing w:val="40"/>
        </w:rPr>
        <w:t xml:space="preserve"> </w:t>
      </w:r>
      <w:r>
        <w:t>es</w:t>
      </w:r>
      <w:r>
        <w:rPr>
          <w:spacing w:val="40"/>
        </w:rPr>
        <w:t xml:space="preserve"> </w:t>
      </w:r>
      <w:r>
        <w:t>servir</w:t>
      </w:r>
      <w:r>
        <w:rPr>
          <w:spacing w:val="40"/>
        </w:rPr>
        <w:t xml:space="preserve"> </w:t>
      </w:r>
      <w:r>
        <w:t>como</w:t>
      </w:r>
      <w:r>
        <w:rPr>
          <w:spacing w:val="40"/>
        </w:rPr>
        <w:t xml:space="preserve"> </w:t>
      </w:r>
      <w:r>
        <w:t>base</w:t>
      </w:r>
      <w:r>
        <w:rPr>
          <w:spacing w:val="40"/>
        </w:rPr>
        <w:t xml:space="preserve"> </w:t>
      </w:r>
      <w:r>
        <w:t>para</w:t>
      </w:r>
      <w:r>
        <w:rPr>
          <w:spacing w:val="40"/>
        </w:rPr>
        <w:t xml:space="preserve"> </w:t>
      </w:r>
      <w:r>
        <w:t>el</w:t>
      </w:r>
      <w:r>
        <w:rPr>
          <w:spacing w:val="40"/>
        </w:rPr>
        <w:t xml:space="preserve"> </w:t>
      </w:r>
      <w:r>
        <w:t>desarrollo</w:t>
      </w:r>
      <w:r>
        <w:rPr>
          <w:spacing w:val="40"/>
        </w:rPr>
        <w:t xml:space="preserve"> </w:t>
      </w:r>
      <w:r>
        <w:t>y</w:t>
      </w:r>
      <w:r>
        <w:rPr>
          <w:spacing w:val="40"/>
        </w:rPr>
        <w:t xml:space="preserve"> </w:t>
      </w:r>
      <w:r>
        <w:t>validación</w:t>
      </w:r>
      <w:r>
        <w:rPr>
          <w:spacing w:val="40"/>
        </w:rPr>
        <w:t xml:space="preserve"> </w:t>
      </w:r>
      <w:r>
        <w:t>del</w:t>
      </w:r>
      <w:r>
        <w:rPr>
          <w:spacing w:val="40"/>
        </w:rPr>
        <w:t xml:space="preserve"> </w:t>
      </w:r>
      <w:r>
        <w:t>software, asegurando</w:t>
      </w:r>
      <w:r>
        <w:rPr>
          <w:spacing w:val="40"/>
        </w:rPr>
        <w:t xml:space="preserve"> </w:t>
      </w:r>
      <w:r>
        <w:t>un</w:t>
      </w:r>
      <w:r>
        <w:rPr>
          <w:spacing w:val="40"/>
        </w:rPr>
        <w:t xml:space="preserve"> </w:t>
      </w:r>
      <w:r>
        <w:t>entendimiento</w:t>
      </w:r>
      <w:r>
        <w:rPr>
          <w:spacing w:val="40"/>
        </w:rPr>
        <w:t xml:space="preserve"> </w:t>
      </w:r>
      <w:r>
        <w:t>común</w:t>
      </w:r>
      <w:r>
        <w:rPr>
          <w:spacing w:val="40"/>
        </w:rPr>
        <w:t xml:space="preserve"> </w:t>
      </w:r>
      <w:r>
        <w:t>entre</w:t>
      </w:r>
      <w:r>
        <w:rPr>
          <w:spacing w:val="40"/>
        </w:rPr>
        <w:t xml:space="preserve"> </w:t>
      </w:r>
      <w:r>
        <w:t>desarrolladores</w:t>
      </w:r>
      <w:r>
        <w:rPr>
          <w:spacing w:val="40"/>
        </w:rPr>
        <w:t xml:space="preserve"> </w:t>
      </w:r>
      <w:r>
        <w:t>y</w:t>
      </w:r>
      <w:r>
        <w:rPr>
          <w:spacing w:val="40"/>
        </w:rPr>
        <w:t xml:space="preserve"> </w:t>
      </w:r>
      <w:r>
        <w:t>usuarios</w:t>
      </w:r>
      <w:r>
        <w:rPr>
          <w:spacing w:val="40"/>
        </w:rPr>
        <w:t xml:space="preserve"> </w:t>
      </w:r>
      <w:r>
        <w:t>sobre</w:t>
      </w:r>
      <w:r>
        <w:rPr>
          <w:spacing w:val="40"/>
        </w:rPr>
        <w:t xml:space="preserve"> </w:t>
      </w:r>
      <w:r>
        <w:t>los</w:t>
      </w:r>
      <w:r>
        <w:rPr>
          <w:spacing w:val="40"/>
        </w:rPr>
        <w:t xml:space="preserve"> </w:t>
      </w:r>
      <w:r>
        <w:t>requerimientos</w:t>
      </w:r>
      <w:r>
        <w:rPr>
          <w:spacing w:val="40"/>
        </w:rPr>
        <w:t xml:space="preserve"> </w:t>
      </w:r>
      <w:r>
        <w:t xml:space="preserve">del </w:t>
      </w:r>
      <w:r>
        <w:rPr>
          <w:spacing w:val="-2"/>
        </w:rPr>
        <w:t>sistema.</w:t>
      </w:r>
    </w:p>
    <w:p w14:paraId="5BA99D7D" w14:textId="77777777" w:rsidR="00311CE4" w:rsidRDefault="00311CE4">
      <w:pPr>
        <w:pStyle w:val="Textoindependiente"/>
        <w:spacing w:before="112"/>
        <w:ind w:left="0"/>
      </w:pPr>
    </w:p>
    <w:p w14:paraId="150BA765" w14:textId="77777777" w:rsidR="00311CE4" w:rsidRDefault="00000000">
      <w:pPr>
        <w:pStyle w:val="Ttulo2"/>
        <w:numPr>
          <w:ilvl w:val="1"/>
          <w:numId w:val="1"/>
        </w:numPr>
        <w:tabs>
          <w:tab w:val="left" w:pos="354"/>
        </w:tabs>
        <w:spacing w:before="1"/>
        <w:ind w:left="354" w:hanging="354"/>
      </w:pPr>
      <w:bookmarkStart w:id="3" w:name="1.2_Alcance_del_Sistema"/>
      <w:bookmarkEnd w:id="3"/>
      <w:r>
        <w:rPr>
          <w:w w:val="85"/>
        </w:rPr>
        <w:t>Alcance</w:t>
      </w:r>
      <w:r>
        <w:rPr>
          <w:spacing w:val="3"/>
        </w:rPr>
        <w:t xml:space="preserve"> </w:t>
      </w:r>
      <w:r>
        <w:rPr>
          <w:w w:val="85"/>
        </w:rPr>
        <w:t>del</w:t>
      </w:r>
      <w:r>
        <w:rPr>
          <w:spacing w:val="4"/>
        </w:rPr>
        <w:t xml:space="preserve"> </w:t>
      </w:r>
      <w:r>
        <w:rPr>
          <w:spacing w:val="-2"/>
          <w:w w:val="85"/>
        </w:rPr>
        <w:t>Sistema</w:t>
      </w:r>
    </w:p>
    <w:p w14:paraId="7B217F24" w14:textId="77777777" w:rsidR="00311CE4" w:rsidRDefault="00000000">
      <w:pPr>
        <w:pStyle w:val="Textoindependiente"/>
        <w:spacing w:before="228" w:line="268" w:lineRule="auto"/>
        <w:ind w:left="0"/>
        <w:jc w:val="both"/>
      </w:pPr>
      <w:r>
        <w:t>El</w:t>
      </w:r>
      <w:r>
        <w:rPr>
          <w:spacing w:val="-13"/>
        </w:rPr>
        <w:t xml:space="preserve"> </w:t>
      </w:r>
      <w:r>
        <w:rPr>
          <w:rFonts w:ascii="Arial Black" w:hAnsi="Arial Black"/>
        </w:rPr>
        <w:t>Sistema</w:t>
      </w:r>
      <w:r>
        <w:rPr>
          <w:rFonts w:ascii="Arial Black" w:hAnsi="Arial Black"/>
          <w:spacing w:val="-15"/>
        </w:rPr>
        <w:t xml:space="preserve"> </w:t>
      </w:r>
      <w:r>
        <w:rPr>
          <w:rFonts w:ascii="Arial Black" w:hAnsi="Arial Black"/>
        </w:rPr>
        <w:t>SIPROT-IA</w:t>
      </w:r>
      <w:r>
        <w:rPr>
          <w:rFonts w:ascii="Arial Black" w:hAnsi="Arial Black"/>
          <w:spacing w:val="-15"/>
        </w:rPr>
        <w:t xml:space="preserve"> </w:t>
      </w:r>
      <w:r>
        <w:t>(Sistema</w:t>
      </w:r>
      <w:r>
        <w:rPr>
          <w:spacing w:val="-13"/>
        </w:rPr>
        <w:t xml:space="preserve"> </w:t>
      </w:r>
      <w:r>
        <w:t>de</w:t>
      </w:r>
      <w:r>
        <w:rPr>
          <w:spacing w:val="-12"/>
        </w:rPr>
        <w:t xml:space="preserve"> </w:t>
      </w:r>
      <w:r>
        <w:t>Prospectiva</w:t>
      </w:r>
      <w:r>
        <w:rPr>
          <w:spacing w:val="-13"/>
        </w:rPr>
        <w:t xml:space="preserve"> </w:t>
      </w:r>
      <w:r>
        <w:rPr>
          <w:rFonts w:ascii="Arial Black" w:hAnsi="Arial Black"/>
        </w:rPr>
        <w:t>Territorial</w:t>
      </w:r>
      <w:r>
        <w:rPr>
          <w:rFonts w:ascii="Arial Black" w:hAnsi="Arial Black"/>
          <w:spacing w:val="-15"/>
        </w:rPr>
        <w:t xml:space="preserve"> </w:t>
      </w:r>
      <w:r>
        <w:t>y</w:t>
      </w:r>
      <w:r>
        <w:rPr>
          <w:spacing w:val="-12"/>
        </w:rPr>
        <w:t xml:space="preserve"> </w:t>
      </w:r>
      <w:r>
        <w:rPr>
          <w:rFonts w:ascii="Arial Black" w:hAnsi="Arial Black"/>
        </w:rPr>
        <w:t>Tecnológica</w:t>
      </w:r>
      <w:r>
        <w:rPr>
          <w:rFonts w:ascii="Arial Black" w:hAnsi="Arial Black"/>
          <w:spacing w:val="-15"/>
        </w:rPr>
        <w:t xml:space="preserve"> </w:t>
      </w:r>
      <w:r>
        <w:t>con</w:t>
      </w:r>
      <w:r>
        <w:rPr>
          <w:spacing w:val="-13"/>
        </w:rPr>
        <w:t xml:space="preserve"> </w:t>
      </w:r>
      <w:r>
        <w:t>apoyo</w:t>
      </w:r>
      <w:r>
        <w:rPr>
          <w:spacing w:val="-12"/>
        </w:rPr>
        <w:t xml:space="preserve"> </w:t>
      </w:r>
      <w:r>
        <w:t>de</w:t>
      </w:r>
      <w:r>
        <w:rPr>
          <w:spacing w:val="-13"/>
        </w:rPr>
        <w:t xml:space="preserve"> </w:t>
      </w:r>
      <w:r>
        <w:rPr>
          <w:rFonts w:ascii="Arial Black" w:hAnsi="Arial Black"/>
        </w:rPr>
        <w:t>Inteligencia Artificial</w:t>
      </w:r>
      <w:r>
        <w:t>)</w:t>
      </w:r>
      <w:r>
        <w:rPr>
          <w:spacing w:val="40"/>
        </w:rPr>
        <w:t xml:space="preserve"> </w:t>
      </w:r>
      <w:r>
        <w:t>será</w:t>
      </w:r>
      <w:r>
        <w:rPr>
          <w:spacing w:val="40"/>
        </w:rPr>
        <w:t xml:space="preserve"> </w:t>
      </w:r>
      <w:r>
        <w:t>una</w:t>
      </w:r>
      <w:r>
        <w:rPr>
          <w:spacing w:val="40"/>
        </w:rPr>
        <w:t xml:space="preserve"> </w:t>
      </w:r>
      <w:r>
        <w:t>plataforma</w:t>
      </w:r>
      <w:r>
        <w:rPr>
          <w:spacing w:val="40"/>
        </w:rPr>
        <w:t xml:space="preserve"> </w:t>
      </w:r>
      <w:r>
        <w:rPr>
          <w:rFonts w:ascii="Arial Black" w:hAnsi="Arial Black"/>
        </w:rPr>
        <w:t xml:space="preserve">web </w:t>
      </w:r>
      <w:r>
        <w:t>para</w:t>
      </w:r>
      <w:r>
        <w:rPr>
          <w:spacing w:val="40"/>
        </w:rPr>
        <w:t xml:space="preserve"> </w:t>
      </w:r>
      <w:r>
        <w:t>el</w:t>
      </w:r>
      <w:r>
        <w:rPr>
          <w:spacing w:val="40"/>
        </w:rPr>
        <w:t xml:space="preserve"> </w:t>
      </w:r>
      <w:r>
        <w:t>Centro</w:t>
      </w:r>
      <w:r>
        <w:rPr>
          <w:spacing w:val="40"/>
        </w:rPr>
        <w:t xml:space="preserve"> </w:t>
      </w:r>
      <w:r>
        <w:t>de</w:t>
      </w:r>
      <w:r>
        <w:rPr>
          <w:spacing w:val="40"/>
        </w:rPr>
        <w:t xml:space="preserve"> </w:t>
      </w:r>
      <w:r>
        <w:t>Formación</w:t>
      </w:r>
      <w:r>
        <w:rPr>
          <w:spacing w:val="40"/>
        </w:rPr>
        <w:t xml:space="preserve"> </w:t>
      </w:r>
      <w:r>
        <w:t>del</w:t>
      </w:r>
      <w:r>
        <w:rPr>
          <w:spacing w:val="40"/>
        </w:rPr>
        <w:t xml:space="preserve"> </w:t>
      </w:r>
      <w:r>
        <w:t>SENA,</w:t>
      </w:r>
      <w:r>
        <w:rPr>
          <w:spacing w:val="40"/>
        </w:rPr>
        <w:t xml:space="preserve"> </w:t>
      </w:r>
      <w:r>
        <w:t>sede</w:t>
      </w:r>
      <w:r>
        <w:rPr>
          <w:spacing w:val="40"/>
        </w:rPr>
        <w:t xml:space="preserve"> </w:t>
      </w:r>
      <w:r>
        <w:t>Piedecuesta.</w:t>
      </w:r>
      <w:r>
        <w:rPr>
          <w:spacing w:val="40"/>
        </w:rPr>
        <w:t xml:space="preserve"> </w:t>
      </w:r>
      <w:r>
        <w:t>Su alcance funcional abarca:</w:t>
      </w:r>
    </w:p>
    <w:p w14:paraId="4F1783C9" w14:textId="77777777" w:rsidR="00311CE4" w:rsidRDefault="00311CE4">
      <w:pPr>
        <w:pStyle w:val="Textoindependiente"/>
        <w:spacing w:before="103"/>
        <w:ind w:left="0"/>
      </w:pPr>
    </w:p>
    <w:p w14:paraId="54278BA9" w14:textId="77777777" w:rsidR="00311CE4" w:rsidRDefault="00000000">
      <w:pPr>
        <w:pStyle w:val="Prrafodelista"/>
        <w:numPr>
          <w:ilvl w:val="0"/>
          <w:numId w:val="2"/>
        </w:numPr>
        <w:tabs>
          <w:tab w:val="left" w:pos="598"/>
          <w:tab w:val="left" w:pos="600"/>
        </w:tabs>
        <w:spacing w:line="283" w:lineRule="auto"/>
        <w:ind w:left="600" w:right="199"/>
        <w:rPr>
          <w:sz w:val="18"/>
        </w:rPr>
      </w:pPr>
      <w:r>
        <w:rPr>
          <w:rFonts w:ascii="Arial Black" w:hAnsi="Arial Black"/>
          <w:sz w:val="18"/>
        </w:rPr>
        <w:t>Visualización</w:t>
      </w:r>
      <w:r>
        <w:rPr>
          <w:rFonts w:ascii="Arial Black" w:hAnsi="Arial Black"/>
          <w:spacing w:val="-1"/>
          <w:sz w:val="18"/>
        </w:rPr>
        <w:t xml:space="preserve"> </w:t>
      </w:r>
      <w:r>
        <w:rPr>
          <w:rFonts w:ascii="Arial Black" w:hAnsi="Arial Black"/>
          <w:sz w:val="18"/>
        </w:rPr>
        <w:t>estratégica</w:t>
      </w:r>
      <w:r>
        <w:rPr>
          <w:rFonts w:ascii="Arial Black" w:hAnsi="Arial Black"/>
          <w:spacing w:val="-1"/>
          <w:sz w:val="18"/>
        </w:rPr>
        <w:t xml:space="preserve"> </w:t>
      </w:r>
      <w:r>
        <w:rPr>
          <w:sz w:val="18"/>
        </w:rPr>
        <w:t xml:space="preserve">de información territorial y educativa relevante para la planificación </w:t>
      </w:r>
      <w:r>
        <w:rPr>
          <w:w w:val="105"/>
          <w:sz w:val="18"/>
        </w:rPr>
        <w:t>del</w:t>
      </w:r>
      <w:r>
        <w:rPr>
          <w:spacing w:val="-1"/>
          <w:w w:val="105"/>
          <w:sz w:val="18"/>
        </w:rPr>
        <w:t xml:space="preserve"> </w:t>
      </w:r>
      <w:r>
        <w:rPr>
          <w:w w:val="105"/>
          <w:sz w:val="18"/>
        </w:rPr>
        <w:t>Centro.</w:t>
      </w:r>
    </w:p>
    <w:p w14:paraId="0C25C3D7" w14:textId="77777777" w:rsidR="00311CE4" w:rsidRDefault="00000000">
      <w:pPr>
        <w:pStyle w:val="Prrafodelista"/>
        <w:numPr>
          <w:ilvl w:val="0"/>
          <w:numId w:val="2"/>
        </w:numPr>
        <w:tabs>
          <w:tab w:val="left" w:pos="598"/>
          <w:tab w:val="left" w:pos="600"/>
        </w:tabs>
        <w:spacing w:line="283" w:lineRule="auto"/>
        <w:ind w:left="600" w:right="580"/>
        <w:rPr>
          <w:sz w:val="18"/>
        </w:rPr>
      </w:pPr>
      <w:r>
        <w:rPr>
          <w:rFonts w:ascii="Arial Black" w:hAnsi="Arial Black"/>
          <w:spacing w:val="-4"/>
          <w:sz w:val="18"/>
        </w:rPr>
        <w:t>Soporte</w:t>
      </w:r>
      <w:r>
        <w:rPr>
          <w:rFonts w:ascii="Arial Black" w:hAnsi="Arial Black"/>
          <w:spacing w:val="-11"/>
          <w:sz w:val="18"/>
        </w:rPr>
        <w:t xml:space="preserve"> </w:t>
      </w:r>
      <w:r>
        <w:rPr>
          <w:rFonts w:ascii="Arial Black" w:hAnsi="Arial Black"/>
          <w:spacing w:val="-4"/>
          <w:sz w:val="18"/>
        </w:rPr>
        <w:t>a</w:t>
      </w:r>
      <w:r>
        <w:rPr>
          <w:rFonts w:ascii="Arial Black" w:hAnsi="Arial Black"/>
          <w:spacing w:val="-11"/>
          <w:sz w:val="18"/>
        </w:rPr>
        <w:t xml:space="preserve"> </w:t>
      </w:r>
      <w:r>
        <w:rPr>
          <w:rFonts w:ascii="Arial Black" w:hAnsi="Arial Black"/>
          <w:spacing w:val="-4"/>
          <w:sz w:val="18"/>
        </w:rPr>
        <w:t>la</w:t>
      </w:r>
      <w:r>
        <w:rPr>
          <w:rFonts w:ascii="Arial Black" w:hAnsi="Arial Black"/>
          <w:spacing w:val="-11"/>
          <w:sz w:val="18"/>
        </w:rPr>
        <w:t xml:space="preserve"> </w:t>
      </w:r>
      <w:r>
        <w:rPr>
          <w:rFonts w:ascii="Arial Black" w:hAnsi="Arial Black"/>
          <w:spacing w:val="-4"/>
          <w:sz w:val="18"/>
        </w:rPr>
        <w:t>toma</w:t>
      </w:r>
      <w:r>
        <w:rPr>
          <w:rFonts w:ascii="Arial Black" w:hAnsi="Arial Black"/>
          <w:spacing w:val="-11"/>
          <w:sz w:val="18"/>
        </w:rPr>
        <w:t xml:space="preserve"> </w:t>
      </w:r>
      <w:r>
        <w:rPr>
          <w:rFonts w:ascii="Arial Black" w:hAnsi="Arial Black"/>
          <w:spacing w:val="-4"/>
          <w:sz w:val="18"/>
        </w:rPr>
        <w:t>de</w:t>
      </w:r>
      <w:r>
        <w:rPr>
          <w:rFonts w:ascii="Arial Black" w:hAnsi="Arial Black"/>
          <w:spacing w:val="-11"/>
          <w:sz w:val="18"/>
        </w:rPr>
        <w:t xml:space="preserve"> </w:t>
      </w:r>
      <w:r>
        <w:rPr>
          <w:rFonts w:ascii="Arial Black" w:hAnsi="Arial Black"/>
          <w:spacing w:val="-4"/>
          <w:sz w:val="18"/>
        </w:rPr>
        <w:t>decisiones</w:t>
      </w:r>
      <w:r>
        <w:rPr>
          <w:rFonts w:ascii="Arial Black" w:hAnsi="Arial Black"/>
          <w:spacing w:val="-11"/>
          <w:sz w:val="18"/>
        </w:rPr>
        <w:t xml:space="preserve"> </w:t>
      </w:r>
      <w:r>
        <w:rPr>
          <w:rFonts w:ascii="Arial Black" w:hAnsi="Arial Black"/>
          <w:spacing w:val="-4"/>
          <w:sz w:val="18"/>
        </w:rPr>
        <w:t>institucionales</w:t>
      </w:r>
      <w:r>
        <w:rPr>
          <w:rFonts w:ascii="Arial Black" w:hAnsi="Arial Black"/>
          <w:spacing w:val="-11"/>
          <w:sz w:val="18"/>
        </w:rPr>
        <w:t xml:space="preserve"> </w:t>
      </w:r>
      <w:r>
        <w:rPr>
          <w:spacing w:val="-4"/>
          <w:sz w:val="18"/>
        </w:rPr>
        <w:t xml:space="preserve">basadas en datos, mediante paneles de </w:t>
      </w:r>
      <w:r>
        <w:rPr>
          <w:sz w:val="18"/>
        </w:rPr>
        <w:t>indicadores y análisis prospectivos.</w:t>
      </w:r>
    </w:p>
    <w:p w14:paraId="1FD6C2BC" w14:textId="77777777" w:rsidR="00311CE4" w:rsidRDefault="00000000">
      <w:pPr>
        <w:pStyle w:val="Prrafodelista"/>
        <w:numPr>
          <w:ilvl w:val="0"/>
          <w:numId w:val="2"/>
        </w:numPr>
        <w:tabs>
          <w:tab w:val="left" w:pos="598"/>
          <w:tab w:val="left" w:pos="600"/>
        </w:tabs>
        <w:spacing w:line="283" w:lineRule="auto"/>
        <w:ind w:left="600" w:right="711"/>
        <w:rPr>
          <w:sz w:val="18"/>
        </w:rPr>
      </w:pPr>
      <w:r>
        <w:rPr>
          <w:rFonts w:ascii="Arial Black" w:hAnsi="Arial Black"/>
          <w:spacing w:val="-4"/>
          <w:sz w:val="18"/>
        </w:rPr>
        <w:t>Gestión</w:t>
      </w:r>
      <w:r>
        <w:rPr>
          <w:rFonts w:ascii="Arial Black" w:hAnsi="Arial Black"/>
          <w:spacing w:val="-10"/>
          <w:sz w:val="18"/>
        </w:rPr>
        <w:t xml:space="preserve"> </w:t>
      </w:r>
      <w:r>
        <w:rPr>
          <w:rFonts w:ascii="Arial Black" w:hAnsi="Arial Black"/>
          <w:spacing w:val="-4"/>
          <w:sz w:val="18"/>
        </w:rPr>
        <w:t>y</w:t>
      </w:r>
      <w:r>
        <w:rPr>
          <w:rFonts w:ascii="Arial Black" w:hAnsi="Arial Black"/>
          <w:spacing w:val="-10"/>
          <w:sz w:val="18"/>
        </w:rPr>
        <w:t xml:space="preserve"> </w:t>
      </w:r>
      <w:r>
        <w:rPr>
          <w:rFonts w:ascii="Arial Black" w:hAnsi="Arial Black"/>
          <w:spacing w:val="-4"/>
          <w:sz w:val="18"/>
        </w:rPr>
        <w:t>consulta</w:t>
      </w:r>
      <w:r>
        <w:rPr>
          <w:rFonts w:ascii="Arial Black" w:hAnsi="Arial Black"/>
          <w:spacing w:val="-10"/>
          <w:sz w:val="18"/>
        </w:rPr>
        <w:t xml:space="preserve"> </w:t>
      </w:r>
      <w:r>
        <w:rPr>
          <w:rFonts w:ascii="Arial Black" w:hAnsi="Arial Black"/>
          <w:spacing w:val="-4"/>
          <w:sz w:val="18"/>
        </w:rPr>
        <w:t>de</w:t>
      </w:r>
      <w:r>
        <w:rPr>
          <w:rFonts w:ascii="Arial Black" w:hAnsi="Arial Black"/>
          <w:spacing w:val="-10"/>
          <w:sz w:val="18"/>
        </w:rPr>
        <w:t xml:space="preserve"> </w:t>
      </w:r>
      <w:r>
        <w:rPr>
          <w:rFonts w:ascii="Arial Black" w:hAnsi="Arial Black"/>
          <w:spacing w:val="-4"/>
          <w:sz w:val="18"/>
        </w:rPr>
        <w:t>documentos</w:t>
      </w:r>
      <w:r>
        <w:rPr>
          <w:rFonts w:ascii="Arial Black" w:hAnsi="Arial Black"/>
          <w:spacing w:val="-10"/>
          <w:sz w:val="18"/>
        </w:rPr>
        <w:t xml:space="preserve"> </w:t>
      </w:r>
      <w:r>
        <w:rPr>
          <w:rFonts w:ascii="Arial Black" w:hAnsi="Arial Black"/>
          <w:spacing w:val="-4"/>
          <w:sz w:val="18"/>
        </w:rPr>
        <w:t>estratégicos</w:t>
      </w:r>
      <w:r>
        <w:rPr>
          <w:rFonts w:ascii="Arial Black" w:hAnsi="Arial Black"/>
          <w:spacing w:val="-10"/>
          <w:sz w:val="18"/>
        </w:rPr>
        <w:t xml:space="preserve"> </w:t>
      </w:r>
      <w:r>
        <w:rPr>
          <w:spacing w:val="-4"/>
          <w:sz w:val="18"/>
        </w:rPr>
        <w:t xml:space="preserve">(planes de desarrollo, documentos de </w:t>
      </w:r>
      <w:r>
        <w:rPr>
          <w:sz w:val="18"/>
        </w:rPr>
        <w:t>prospectiva,</w:t>
      </w:r>
      <w:r>
        <w:rPr>
          <w:spacing w:val="37"/>
          <w:sz w:val="18"/>
        </w:rPr>
        <w:t xml:space="preserve"> </w:t>
      </w:r>
      <w:r>
        <w:rPr>
          <w:sz w:val="18"/>
        </w:rPr>
        <w:t>matrices</w:t>
      </w:r>
      <w:r>
        <w:rPr>
          <w:spacing w:val="37"/>
          <w:sz w:val="18"/>
        </w:rPr>
        <w:t xml:space="preserve"> </w:t>
      </w:r>
      <w:r>
        <w:rPr>
          <w:sz w:val="18"/>
        </w:rPr>
        <w:t>DOFA,</w:t>
      </w:r>
      <w:r>
        <w:rPr>
          <w:spacing w:val="37"/>
          <w:sz w:val="18"/>
        </w:rPr>
        <w:t xml:space="preserve"> </w:t>
      </w:r>
      <w:r>
        <w:rPr>
          <w:sz w:val="18"/>
        </w:rPr>
        <w:t>etc.),</w:t>
      </w:r>
      <w:r>
        <w:rPr>
          <w:spacing w:val="37"/>
          <w:sz w:val="18"/>
        </w:rPr>
        <w:t xml:space="preserve"> </w:t>
      </w:r>
      <w:r>
        <w:rPr>
          <w:sz w:val="18"/>
        </w:rPr>
        <w:t>con</w:t>
      </w:r>
      <w:r>
        <w:rPr>
          <w:spacing w:val="37"/>
          <w:sz w:val="18"/>
        </w:rPr>
        <w:t xml:space="preserve"> </w:t>
      </w:r>
      <w:r>
        <w:rPr>
          <w:sz w:val="18"/>
        </w:rPr>
        <w:t>clasificación</w:t>
      </w:r>
      <w:r>
        <w:rPr>
          <w:spacing w:val="37"/>
          <w:sz w:val="18"/>
        </w:rPr>
        <w:t xml:space="preserve"> </w:t>
      </w:r>
      <w:r>
        <w:rPr>
          <w:sz w:val="18"/>
        </w:rPr>
        <w:t>y</w:t>
      </w:r>
      <w:r>
        <w:rPr>
          <w:spacing w:val="37"/>
          <w:sz w:val="18"/>
        </w:rPr>
        <w:t xml:space="preserve"> </w:t>
      </w:r>
      <w:r>
        <w:rPr>
          <w:sz w:val="18"/>
        </w:rPr>
        <w:t>filtrado</w:t>
      </w:r>
      <w:r>
        <w:rPr>
          <w:spacing w:val="37"/>
          <w:sz w:val="18"/>
        </w:rPr>
        <w:t xml:space="preserve"> </w:t>
      </w:r>
      <w:r>
        <w:rPr>
          <w:sz w:val="18"/>
        </w:rPr>
        <w:t>por</w:t>
      </w:r>
      <w:r>
        <w:rPr>
          <w:spacing w:val="37"/>
          <w:sz w:val="18"/>
        </w:rPr>
        <w:t xml:space="preserve"> </w:t>
      </w:r>
      <w:r>
        <w:rPr>
          <w:sz w:val="18"/>
        </w:rPr>
        <w:t>criterios</w:t>
      </w:r>
      <w:r>
        <w:rPr>
          <w:spacing w:val="37"/>
          <w:sz w:val="18"/>
        </w:rPr>
        <w:t xml:space="preserve"> </w:t>
      </w:r>
      <w:r>
        <w:rPr>
          <w:sz w:val="18"/>
        </w:rPr>
        <w:t>institucionales.</w:t>
      </w:r>
    </w:p>
    <w:p w14:paraId="0CF95F8C" w14:textId="77777777" w:rsidR="00311CE4" w:rsidRDefault="00000000">
      <w:pPr>
        <w:pStyle w:val="Prrafodelista"/>
        <w:numPr>
          <w:ilvl w:val="0"/>
          <w:numId w:val="2"/>
        </w:numPr>
        <w:tabs>
          <w:tab w:val="left" w:pos="598"/>
          <w:tab w:val="left" w:pos="600"/>
        </w:tabs>
        <w:spacing w:line="254" w:lineRule="auto"/>
        <w:ind w:left="600" w:right="747"/>
        <w:rPr>
          <w:sz w:val="18"/>
        </w:rPr>
      </w:pPr>
      <w:r>
        <w:rPr>
          <w:rFonts w:ascii="Arial Black" w:hAnsi="Arial Black"/>
          <w:sz w:val="18"/>
        </w:rPr>
        <w:t>Análisis</w:t>
      </w:r>
      <w:r>
        <w:rPr>
          <w:rFonts w:ascii="Arial Black" w:hAnsi="Arial Black"/>
          <w:spacing w:val="-15"/>
          <w:sz w:val="18"/>
        </w:rPr>
        <w:t xml:space="preserve"> </w:t>
      </w:r>
      <w:r>
        <w:rPr>
          <w:rFonts w:ascii="Arial Black" w:hAnsi="Arial Black"/>
          <w:sz w:val="18"/>
        </w:rPr>
        <w:t>de</w:t>
      </w:r>
      <w:r>
        <w:rPr>
          <w:rFonts w:ascii="Arial Black" w:hAnsi="Arial Black"/>
          <w:spacing w:val="-16"/>
          <w:sz w:val="18"/>
        </w:rPr>
        <w:t xml:space="preserve"> </w:t>
      </w:r>
      <w:r>
        <w:rPr>
          <w:rFonts w:ascii="Arial Black" w:hAnsi="Arial Black"/>
          <w:sz w:val="18"/>
        </w:rPr>
        <w:t>la</w:t>
      </w:r>
      <w:r>
        <w:rPr>
          <w:rFonts w:ascii="Arial Black" w:hAnsi="Arial Black"/>
          <w:spacing w:val="-15"/>
          <w:sz w:val="18"/>
        </w:rPr>
        <w:t xml:space="preserve"> </w:t>
      </w:r>
      <w:r>
        <w:rPr>
          <w:rFonts w:ascii="Arial Black" w:hAnsi="Arial Black"/>
          <w:sz w:val="18"/>
        </w:rPr>
        <w:t>oferta</w:t>
      </w:r>
      <w:r>
        <w:rPr>
          <w:rFonts w:ascii="Arial Black" w:hAnsi="Arial Black"/>
          <w:spacing w:val="-15"/>
          <w:sz w:val="18"/>
        </w:rPr>
        <w:t xml:space="preserve"> </w:t>
      </w:r>
      <w:r>
        <w:rPr>
          <w:rFonts w:ascii="Arial Black" w:hAnsi="Arial Black"/>
          <w:sz w:val="18"/>
        </w:rPr>
        <w:t>educativa</w:t>
      </w:r>
      <w:r>
        <w:rPr>
          <w:rFonts w:ascii="Arial Black" w:hAnsi="Arial Black"/>
          <w:spacing w:val="-15"/>
          <w:sz w:val="18"/>
        </w:rPr>
        <w:t xml:space="preserve"> </w:t>
      </w:r>
      <w:r>
        <w:rPr>
          <w:sz w:val="18"/>
        </w:rPr>
        <w:t>del</w:t>
      </w:r>
      <w:r>
        <w:rPr>
          <w:spacing w:val="-10"/>
          <w:sz w:val="18"/>
        </w:rPr>
        <w:t xml:space="preserve"> </w:t>
      </w:r>
      <w:r>
        <w:rPr>
          <w:sz w:val="18"/>
        </w:rPr>
        <w:t>Centro</w:t>
      </w:r>
      <w:r>
        <w:rPr>
          <w:spacing w:val="-5"/>
          <w:sz w:val="18"/>
        </w:rPr>
        <w:t xml:space="preserve"> </w:t>
      </w:r>
      <w:r>
        <w:rPr>
          <w:sz w:val="18"/>
        </w:rPr>
        <w:t>en</w:t>
      </w:r>
      <w:r>
        <w:rPr>
          <w:spacing w:val="-6"/>
          <w:sz w:val="18"/>
        </w:rPr>
        <w:t xml:space="preserve"> </w:t>
      </w:r>
      <w:r>
        <w:rPr>
          <w:sz w:val="18"/>
        </w:rPr>
        <w:t>relación</w:t>
      </w:r>
      <w:r>
        <w:rPr>
          <w:spacing w:val="-6"/>
          <w:sz w:val="18"/>
        </w:rPr>
        <w:t xml:space="preserve"> </w:t>
      </w:r>
      <w:r>
        <w:rPr>
          <w:sz w:val="18"/>
        </w:rPr>
        <w:t>con</w:t>
      </w:r>
      <w:r>
        <w:rPr>
          <w:spacing w:val="-6"/>
          <w:sz w:val="18"/>
        </w:rPr>
        <w:t xml:space="preserve"> </w:t>
      </w:r>
      <w:r>
        <w:rPr>
          <w:sz w:val="18"/>
        </w:rPr>
        <w:t>sectores</w:t>
      </w:r>
      <w:r>
        <w:rPr>
          <w:spacing w:val="-6"/>
          <w:sz w:val="18"/>
        </w:rPr>
        <w:t xml:space="preserve"> </w:t>
      </w:r>
      <w:r>
        <w:rPr>
          <w:sz w:val="18"/>
        </w:rPr>
        <w:t>productivos</w:t>
      </w:r>
      <w:r>
        <w:rPr>
          <w:spacing w:val="-6"/>
          <w:sz w:val="18"/>
        </w:rPr>
        <w:t xml:space="preserve"> </w:t>
      </w:r>
      <w:r>
        <w:rPr>
          <w:sz w:val="18"/>
        </w:rPr>
        <w:t>y</w:t>
      </w:r>
      <w:r>
        <w:rPr>
          <w:spacing w:val="-6"/>
          <w:sz w:val="18"/>
        </w:rPr>
        <w:t xml:space="preserve"> </w:t>
      </w:r>
      <w:r>
        <w:rPr>
          <w:sz w:val="18"/>
        </w:rPr>
        <w:t xml:space="preserve">líneas estratégicas definidas, incluyendo </w:t>
      </w:r>
      <w:r>
        <w:rPr>
          <w:rFonts w:ascii="Arial Black" w:hAnsi="Arial Black"/>
          <w:sz w:val="18"/>
        </w:rPr>
        <w:t xml:space="preserve">proyecciones a 10 años </w:t>
      </w:r>
      <w:r>
        <w:rPr>
          <w:sz w:val="18"/>
        </w:rPr>
        <w:t>para planificación futura.</w:t>
      </w:r>
    </w:p>
    <w:p w14:paraId="55D328A4" w14:textId="77777777" w:rsidR="00311CE4" w:rsidRDefault="00000000">
      <w:pPr>
        <w:pStyle w:val="Prrafodelista"/>
        <w:numPr>
          <w:ilvl w:val="0"/>
          <w:numId w:val="2"/>
        </w:numPr>
        <w:tabs>
          <w:tab w:val="left" w:pos="598"/>
          <w:tab w:val="left" w:pos="600"/>
        </w:tabs>
        <w:spacing w:line="283" w:lineRule="auto"/>
        <w:ind w:left="600" w:right="938"/>
        <w:rPr>
          <w:sz w:val="18"/>
        </w:rPr>
      </w:pPr>
      <w:r>
        <w:rPr>
          <w:rFonts w:ascii="Arial Black" w:hAnsi="Arial Black"/>
          <w:spacing w:val="-6"/>
          <w:sz w:val="18"/>
        </w:rPr>
        <w:t>Generación</w:t>
      </w:r>
      <w:r>
        <w:rPr>
          <w:rFonts w:ascii="Arial Black" w:hAnsi="Arial Black"/>
          <w:spacing w:val="-10"/>
          <w:sz w:val="18"/>
        </w:rPr>
        <w:t xml:space="preserve"> </w:t>
      </w:r>
      <w:r>
        <w:rPr>
          <w:rFonts w:ascii="Arial Black" w:hAnsi="Arial Black"/>
          <w:spacing w:val="-6"/>
          <w:sz w:val="18"/>
        </w:rPr>
        <w:t>automática</w:t>
      </w:r>
      <w:r>
        <w:rPr>
          <w:rFonts w:ascii="Arial Black" w:hAnsi="Arial Black"/>
          <w:spacing w:val="-10"/>
          <w:sz w:val="18"/>
        </w:rPr>
        <w:t xml:space="preserve"> </w:t>
      </w:r>
      <w:r>
        <w:rPr>
          <w:rFonts w:ascii="Arial Black" w:hAnsi="Arial Black"/>
          <w:spacing w:val="-6"/>
          <w:sz w:val="18"/>
        </w:rPr>
        <w:t>de</w:t>
      </w:r>
      <w:r>
        <w:rPr>
          <w:rFonts w:ascii="Arial Black" w:hAnsi="Arial Black"/>
          <w:spacing w:val="-10"/>
          <w:sz w:val="18"/>
        </w:rPr>
        <w:t xml:space="preserve"> </w:t>
      </w:r>
      <w:r>
        <w:rPr>
          <w:rFonts w:ascii="Arial Black" w:hAnsi="Arial Black"/>
          <w:spacing w:val="-6"/>
          <w:sz w:val="18"/>
        </w:rPr>
        <w:t>reportes</w:t>
      </w:r>
      <w:r>
        <w:rPr>
          <w:rFonts w:ascii="Arial Black" w:hAnsi="Arial Black"/>
          <w:spacing w:val="-10"/>
          <w:sz w:val="18"/>
        </w:rPr>
        <w:t xml:space="preserve"> </w:t>
      </w:r>
      <w:r>
        <w:rPr>
          <w:rFonts w:ascii="Arial Black" w:hAnsi="Arial Black"/>
          <w:spacing w:val="-6"/>
          <w:sz w:val="18"/>
        </w:rPr>
        <w:t>e</w:t>
      </w:r>
      <w:r>
        <w:rPr>
          <w:rFonts w:ascii="Arial Black" w:hAnsi="Arial Black"/>
          <w:spacing w:val="-10"/>
          <w:sz w:val="18"/>
        </w:rPr>
        <w:t xml:space="preserve"> </w:t>
      </w:r>
      <w:r>
        <w:rPr>
          <w:rFonts w:ascii="Arial Black" w:hAnsi="Arial Black"/>
          <w:spacing w:val="-6"/>
          <w:sz w:val="18"/>
        </w:rPr>
        <w:t>indicadores</w:t>
      </w:r>
      <w:r>
        <w:rPr>
          <w:rFonts w:ascii="Arial Black" w:hAnsi="Arial Black"/>
          <w:spacing w:val="-10"/>
          <w:sz w:val="18"/>
        </w:rPr>
        <w:t xml:space="preserve"> </w:t>
      </w:r>
      <w:r>
        <w:rPr>
          <w:rFonts w:ascii="Arial Black" w:hAnsi="Arial Black"/>
          <w:spacing w:val="-6"/>
          <w:sz w:val="18"/>
        </w:rPr>
        <w:t>clave</w:t>
      </w:r>
      <w:r>
        <w:rPr>
          <w:rFonts w:ascii="Arial Black" w:hAnsi="Arial Black"/>
          <w:spacing w:val="-10"/>
          <w:sz w:val="18"/>
        </w:rPr>
        <w:t xml:space="preserve"> </w:t>
      </w:r>
      <w:r>
        <w:rPr>
          <w:spacing w:val="-6"/>
          <w:sz w:val="18"/>
        </w:rPr>
        <w:t>para</w:t>
      </w:r>
      <w:r>
        <w:rPr>
          <w:sz w:val="18"/>
        </w:rPr>
        <w:t xml:space="preserve"> </w:t>
      </w:r>
      <w:r>
        <w:rPr>
          <w:spacing w:val="-6"/>
          <w:sz w:val="18"/>
        </w:rPr>
        <w:t>directivos</w:t>
      </w:r>
      <w:r>
        <w:rPr>
          <w:sz w:val="18"/>
        </w:rPr>
        <w:t xml:space="preserve"> </w:t>
      </w:r>
      <w:r>
        <w:rPr>
          <w:spacing w:val="-6"/>
          <w:sz w:val="18"/>
        </w:rPr>
        <w:t>y</w:t>
      </w:r>
      <w:r>
        <w:rPr>
          <w:sz w:val="18"/>
        </w:rPr>
        <w:t xml:space="preserve"> </w:t>
      </w:r>
      <w:r>
        <w:rPr>
          <w:spacing w:val="-6"/>
          <w:sz w:val="18"/>
        </w:rPr>
        <w:t>el</w:t>
      </w:r>
      <w:r>
        <w:rPr>
          <w:sz w:val="18"/>
        </w:rPr>
        <w:t xml:space="preserve"> </w:t>
      </w:r>
      <w:r>
        <w:rPr>
          <w:spacing w:val="-6"/>
          <w:sz w:val="18"/>
        </w:rPr>
        <w:t>área</w:t>
      </w:r>
      <w:r>
        <w:rPr>
          <w:sz w:val="18"/>
        </w:rPr>
        <w:t xml:space="preserve"> </w:t>
      </w:r>
      <w:r>
        <w:rPr>
          <w:spacing w:val="-6"/>
          <w:sz w:val="18"/>
        </w:rPr>
        <w:t xml:space="preserve">de </w:t>
      </w:r>
      <w:r>
        <w:rPr>
          <w:sz w:val="18"/>
        </w:rPr>
        <w:t>planeación,</w:t>
      </w:r>
      <w:r>
        <w:rPr>
          <w:spacing w:val="35"/>
          <w:sz w:val="18"/>
        </w:rPr>
        <w:t xml:space="preserve"> </w:t>
      </w:r>
      <w:r>
        <w:rPr>
          <w:sz w:val="18"/>
        </w:rPr>
        <w:t>a</w:t>
      </w:r>
      <w:r>
        <w:rPr>
          <w:spacing w:val="35"/>
          <w:sz w:val="18"/>
        </w:rPr>
        <w:t xml:space="preserve"> </w:t>
      </w:r>
      <w:r>
        <w:rPr>
          <w:sz w:val="18"/>
        </w:rPr>
        <w:t>partir</w:t>
      </w:r>
      <w:r>
        <w:rPr>
          <w:spacing w:val="35"/>
          <w:sz w:val="18"/>
        </w:rPr>
        <w:t xml:space="preserve"> </w:t>
      </w:r>
      <w:r>
        <w:rPr>
          <w:sz w:val="18"/>
        </w:rPr>
        <w:t>de</w:t>
      </w:r>
      <w:r>
        <w:rPr>
          <w:spacing w:val="35"/>
          <w:sz w:val="18"/>
        </w:rPr>
        <w:t xml:space="preserve"> </w:t>
      </w:r>
      <w:r>
        <w:rPr>
          <w:sz w:val="18"/>
        </w:rPr>
        <w:t>la</w:t>
      </w:r>
      <w:r>
        <w:rPr>
          <w:spacing w:val="35"/>
          <w:sz w:val="18"/>
        </w:rPr>
        <w:t xml:space="preserve"> </w:t>
      </w:r>
      <w:r>
        <w:rPr>
          <w:sz w:val="18"/>
        </w:rPr>
        <w:t>información</w:t>
      </w:r>
      <w:r>
        <w:rPr>
          <w:spacing w:val="35"/>
          <w:sz w:val="18"/>
        </w:rPr>
        <w:t xml:space="preserve"> </w:t>
      </w:r>
      <w:r>
        <w:rPr>
          <w:sz w:val="18"/>
        </w:rPr>
        <w:t>almacenada.</w:t>
      </w:r>
    </w:p>
    <w:p w14:paraId="20CB10EB" w14:textId="77777777" w:rsidR="00311CE4" w:rsidRDefault="00000000">
      <w:pPr>
        <w:pStyle w:val="Prrafodelista"/>
        <w:numPr>
          <w:ilvl w:val="0"/>
          <w:numId w:val="2"/>
        </w:numPr>
        <w:tabs>
          <w:tab w:val="left" w:pos="598"/>
          <w:tab w:val="left" w:pos="600"/>
        </w:tabs>
        <w:spacing w:line="283" w:lineRule="auto"/>
        <w:ind w:left="600" w:right="760"/>
        <w:rPr>
          <w:sz w:val="18"/>
        </w:rPr>
      </w:pPr>
      <w:r>
        <w:rPr>
          <w:rFonts w:ascii="Arial Black" w:hAnsi="Arial Black"/>
          <w:sz w:val="18"/>
        </w:rPr>
        <w:t>Módulos</w:t>
      </w:r>
      <w:r>
        <w:rPr>
          <w:rFonts w:ascii="Arial Black" w:hAnsi="Arial Black"/>
          <w:spacing w:val="-2"/>
          <w:sz w:val="18"/>
        </w:rPr>
        <w:t xml:space="preserve"> </w:t>
      </w:r>
      <w:r>
        <w:rPr>
          <w:rFonts w:ascii="Arial Black" w:hAnsi="Arial Black"/>
          <w:sz w:val="18"/>
        </w:rPr>
        <w:t>prospectivos</w:t>
      </w:r>
      <w:r>
        <w:rPr>
          <w:rFonts w:ascii="Arial Black" w:hAnsi="Arial Black"/>
          <w:spacing w:val="-2"/>
          <w:sz w:val="18"/>
        </w:rPr>
        <w:t xml:space="preserve"> </w:t>
      </w:r>
      <w:r>
        <w:rPr>
          <w:sz w:val="18"/>
        </w:rPr>
        <w:t xml:space="preserve">que permiten visualizar escenarios futuros (horizonte a 10 años) </w:t>
      </w:r>
      <w:r>
        <w:rPr>
          <w:w w:val="105"/>
          <w:sz w:val="18"/>
        </w:rPr>
        <w:t>mediante análisis predictivo de tendencias territoriales y tecnológicas.</w:t>
      </w:r>
    </w:p>
    <w:p w14:paraId="2954CC15" w14:textId="77777777" w:rsidR="00311CE4" w:rsidRDefault="00000000">
      <w:pPr>
        <w:pStyle w:val="Prrafodelista"/>
        <w:numPr>
          <w:ilvl w:val="0"/>
          <w:numId w:val="2"/>
        </w:numPr>
        <w:tabs>
          <w:tab w:val="left" w:pos="598"/>
          <w:tab w:val="left" w:pos="600"/>
        </w:tabs>
        <w:spacing w:line="283" w:lineRule="auto"/>
        <w:ind w:left="600" w:right="495"/>
        <w:rPr>
          <w:sz w:val="18"/>
        </w:rPr>
      </w:pPr>
      <w:r>
        <w:rPr>
          <w:rFonts w:ascii="Arial Black" w:hAnsi="Arial Black"/>
          <w:sz w:val="18"/>
        </w:rPr>
        <w:t xml:space="preserve">Módulo DOFA territorial </w:t>
      </w:r>
      <w:r>
        <w:rPr>
          <w:sz w:val="18"/>
        </w:rPr>
        <w:t xml:space="preserve">interactivo y editable, que facilite la identificación de debilidades, </w:t>
      </w:r>
      <w:r>
        <w:rPr>
          <w:w w:val="105"/>
          <w:sz w:val="18"/>
        </w:rPr>
        <w:t>oportunidades, fortalezas y amenazas del entorno regional.</w:t>
      </w:r>
    </w:p>
    <w:p w14:paraId="35260AC3" w14:textId="77777777" w:rsidR="00311CE4" w:rsidRDefault="00000000">
      <w:pPr>
        <w:pStyle w:val="Prrafodelista"/>
        <w:numPr>
          <w:ilvl w:val="0"/>
          <w:numId w:val="2"/>
        </w:numPr>
        <w:tabs>
          <w:tab w:val="left" w:pos="598"/>
          <w:tab w:val="left" w:pos="600"/>
        </w:tabs>
        <w:spacing w:line="283" w:lineRule="auto"/>
        <w:ind w:left="600" w:right="332"/>
        <w:rPr>
          <w:sz w:val="18"/>
        </w:rPr>
      </w:pPr>
      <w:r>
        <w:rPr>
          <w:rFonts w:ascii="Arial Black" w:hAnsi="Arial Black"/>
          <w:sz w:val="18"/>
        </w:rPr>
        <w:t>Administración</w:t>
      </w:r>
      <w:r>
        <w:rPr>
          <w:rFonts w:ascii="Arial Black" w:hAnsi="Arial Black"/>
          <w:spacing w:val="-13"/>
          <w:sz w:val="18"/>
        </w:rPr>
        <w:t xml:space="preserve"> </w:t>
      </w:r>
      <w:r>
        <w:rPr>
          <w:rFonts w:ascii="Arial Black" w:hAnsi="Arial Black"/>
          <w:sz w:val="18"/>
        </w:rPr>
        <w:t>de</w:t>
      </w:r>
      <w:r>
        <w:rPr>
          <w:rFonts w:ascii="Arial Black" w:hAnsi="Arial Black"/>
          <w:spacing w:val="-13"/>
          <w:sz w:val="18"/>
        </w:rPr>
        <w:t xml:space="preserve"> </w:t>
      </w:r>
      <w:r>
        <w:rPr>
          <w:rFonts w:ascii="Arial Black" w:hAnsi="Arial Black"/>
          <w:sz w:val="18"/>
        </w:rPr>
        <w:t>usuarios</w:t>
      </w:r>
      <w:r>
        <w:rPr>
          <w:rFonts w:ascii="Arial Black" w:hAnsi="Arial Black"/>
          <w:spacing w:val="-13"/>
          <w:sz w:val="18"/>
        </w:rPr>
        <w:t xml:space="preserve"> </w:t>
      </w:r>
      <w:r>
        <w:rPr>
          <w:rFonts w:ascii="Arial Black" w:hAnsi="Arial Black"/>
          <w:sz w:val="18"/>
        </w:rPr>
        <w:t>y</w:t>
      </w:r>
      <w:r>
        <w:rPr>
          <w:rFonts w:ascii="Arial Black" w:hAnsi="Arial Black"/>
          <w:spacing w:val="-13"/>
          <w:sz w:val="18"/>
        </w:rPr>
        <w:t xml:space="preserve"> </w:t>
      </w:r>
      <w:r>
        <w:rPr>
          <w:rFonts w:ascii="Arial Black" w:hAnsi="Arial Black"/>
          <w:sz w:val="18"/>
        </w:rPr>
        <w:t>roles</w:t>
      </w:r>
      <w:r>
        <w:rPr>
          <w:rFonts w:ascii="Arial Black" w:hAnsi="Arial Black"/>
          <w:spacing w:val="-13"/>
          <w:sz w:val="18"/>
        </w:rPr>
        <w:t xml:space="preserve"> </w:t>
      </w:r>
      <w:r>
        <w:rPr>
          <w:sz w:val="18"/>
        </w:rPr>
        <w:t>para</w:t>
      </w:r>
      <w:r>
        <w:rPr>
          <w:spacing w:val="-3"/>
          <w:sz w:val="18"/>
        </w:rPr>
        <w:t xml:space="preserve"> </w:t>
      </w:r>
      <w:r>
        <w:rPr>
          <w:sz w:val="18"/>
        </w:rPr>
        <w:t>garantizar</w:t>
      </w:r>
      <w:r>
        <w:rPr>
          <w:spacing w:val="-3"/>
          <w:sz w:val="18"/>
        </w:rPr>
        <w:t xml:space="preserve"> </w:t>
      </w:r>
      <w:r>
        <w:rPr>
          <w:sz w:val="18"/>
        </w:rPr>
        <w:t>la</w:t>
      </w:r>
      <w:r>
        <w:rPr>
          <w:spacing w:val="-3"/>
          <w:sz w:val="18"/>
        </w:rPr>
        <w:t xml:space="preserve"> </w:t>
      </w:r>
      <w:r>
        <w:rPr>
          <w:sz w:val="18"/>
        </w:rPr>
        <w:t>seguridad</w:t>
      </w:r>
      <w:r>
        <w:rPr>
          <w:spacing w:val="-3"/>
          <w:sz w:val="18"/>
        </w:rPr>
        <w:t xml:space="preserve"> </w:t>
      </w:r>
      <w:r>
        <w:rPr>
          <w:sz w:val="18"/>
        </w:rPr>
        <w:t>y</w:t>
      </w:r>
      <w:r>
        <w:rPr>
          <w:spacing w:val="-3"/>
          <w:sz w:val="18"/>
        </w:rPr>
        <w:t xml:space="preserve"> </w:t>
      </w:r>
      <w:r>
        <w:rPr>
          <w:sz w:val="18"/>
        </w:rPr>
        <w:t>adecuada</w:t>
      </w:r>
      <w:r>
        <w:rPr>
          <w:spacing w:val="-3"/>
          <w:sz w:val="18"/>
        </w:rPr>
        <w:t xml:space="preserve"> </w:t>
      </w:r>
      <w:r>
        <w:rPr>
          <w:sz w:val="18"/>
        </w:rPr>
        <w:t>distribución</w:t>
      </w:r>
      <w:r>
        <w:rPr>
          <w:spacing w:val="-3"/>
          <w:sz w:val="18"/>
        </w:rPr>
        <w:t xml:space="preserve"> </w:t>
      </w:r>
      <w:r>
        <w:rPr>
          <w:sz w:val="18"/>
        </w:rPr>
        <w:t>de permisos en la plataforma.</w:t>
      </w:r>
    </w:p>
    <w:p w14:paraId="0F77991C" w14:textId="77777777" w:rsidR="00311CE4" w:rsidRDefault="00000000">
      <w:pPr>
        <w:pStyle w:val="Textoindependiente"/>
        <w:spacing w:before="155" w:line="304" w:lineRule="auto"/>
        <w:ind w:left="0" w:right="1"/>
        <w:jc w:val="both"/>
      </w:pPr>
      <w:r>
        <w:rPr>
          <w:w w:val="105"/>
        </w:rPr>
        <w:t>Quedan</w:t>
      </w:r>
      <w:r>
        <w:rPr>
          <w:spacing w:val="-14"/>
          <w:w w:val="105"/>
        </w:rPr>
        <w:t xml:space="preserve"> </w:t>
      </w:r>
      <w:r>
        <w:rPr>
          <w:rFonts w:ascii="Arial Black" w:hAnsi="Arial Black"/>
          <w:w w:val="105"/>
        </w:rPr>
        <w:t>fuera</w:t>
      </w:r>
      <w:r>
        <w:rPr>
          <w:rFonts w:ascii="Arial Black" w:hAnsi="Arial Black"/>
          <w:spacing w:val="-15"/>
          <w:w w:val="105"/>
        </w:rPr>
        <w:t xml:space="preserve"> </w:t>
      </w:r>
      <w:r>
        <w:rPr>
          <w:rFonts w:ascii="Arial Black" w:hAnsi="Arial Black"/>
          <w:w w:val="105"/>
        </w:rPr>
        <w:t>del</w:t>
      </w:r>
      <w:r>
        <w:rPr>
          <w:rFonts w:ascii="Arial Black" w:hAnsi="Arial Black"/>
          <w:spacing w:val="-16"/>
          <w:w w:val="105"/>
        </w:rPr>
        <w:t xml:space="preserve"> </w:t>
      </w:r>
      <w:r>
        <w:rPr>
          <w:rFonts w:ascii="Arial Black" w:hAnsi="Arial Black"/>
          <w:w w:val="105"/>
        </w:rPr>
        <w:t>alcance</w:t>
      </w:r>
      <w:r>
        <w:rPr>
          <w:rFonts w:ascii="Arial Black" w:hAnsi="Arial Black"/>
          <w:spacing w:val="-16"/>
          <w:w w:val="105"/>
        </w:rPr>
        <w:t xml:space="preserve"> </w:t>
      </w:r>
      <w:r>
        <w:rPr>
          <w:w w:val="105"/>
        </w:rPr>
        <w:t>de</w:t>
      </w:r>
      <w:r>
        <w:rPr>
          <w:spacing w:val="-13"/>
          <w:w w:val="105"/>
        </w:rPr>
        <w:t xml:space="preserve"> </w:t>
      </w:r>
      <w:r>
        <w:rPr>
          <w:w w:val="105"/>
        </w:rPr>
        <w:t>esta</w:t>
      </w:r>
      <w:r>
        <w:rPr>
          <w:spacing w:val="-12"/>
          <w:w w:val="105"/>
        </w:rPr>
        <w:t xml:space="preserve"> </w:t>
      </w:r>
      <w:r>
        <w:rPr>
          <w:w w:val="105"/>
        </w:rPr>
        <w:t>versión</w:t>
      </w:r>
      <w:r>
        <w:rPr>
          <w:spacing w:val="-9"/>
          <w:w w:val="105"/>
        </w:rPr>
        <w:t xml:space="preserve"> </w:t>
      </w:r>
      <w:r>
        <w:rPr>
          <w:w w:val="105"/>
        </w:rPr>
        <w:t>del</w:t>
      </w:r>
      <w:r>
        <w:rPr>
          <w:spacing w:val="-9"/>
          <w:w w:val="105"/>
        </w:rPr>
        <w:t xml:space="preserve"> </w:t>
      </w:r>
      <w:r>
        <w:rPr>
          <w:w w:val="105"/>
        </w:rPr>
        <w:t>sistema:</w:t>
      </w:r>
      <w:r>
        <w:rPr>
          <w:spacing w:val="-9"/>
          <w:w w:val="105"/>
        </w:rPr>
        <w:t xml:space="preserve"> </w:t>
      </w:r>
      <w:r>
        <w:rPr>
          <w:w w:val="105"/>
        </w:rPr>
        <w:t>integraciones</w:t>
      </w:r>
      <w:r>
        <w:rPr>
          <w:spacing w:val="-9"/>
          <w:w w:val="105"/>
        </w:rPr>
        <w:t xml:space="preserve"> </w:t>
      </w:r>
      <w:r>
        <w:rPr>
          <w:w w:val="105"/>
        </w:rPr>
        <w:t>con</w:t>
      </w:r>
      <w:r>
        <w:rPr>
          <w:spacing w:val="-9"/>
          <w:w w:val="105"/>
        </w:rPr>
        <w:t xml:space="preserve"> </w:t>
      </w:r>
      <w:r>
        <w:rPr>
          <w:w w:val="105"/>
        </w:rPr>
        <w:t>sistemas</w:t>
      </w:r>
      <w:r>
        <w:rPr>
          <w:spacing w:val="-9"/>
          <w:w w:val="105"/>
        </w:rPr>
        <w:t xml:space="preserve"> </w:t>
      </w:r>
      <w:r>
        <w:rPr>
          <w:w w:val="105"/>
        </w:rPr>
        <w:t>externos</w:t>
      </w:r>
      <w:r>
        <w:rPr>
          <w:spacing w:val="-9"/>
          <w:w w:val="105"/>
        </w:rPr>
        <w:t xml:space="preserve"> </w:t>
      </w:r>
      <w:r>
        <w:rPr>
          <w:w w:val="105"/>
        </w:rPr>
        <w:t>del</w:t>
      </w:r>
      <w:r>
        <w:rPr>
          <w:spacing w:val="-9"/>
          <w:w w:val="105"/>
        </w:rPr>
        <w:t xml:space="preserve"> </w:t>
      </w:r>
      <w:r>
        <w:rPr>
          <w:w w:val="105"/>
        </w:rPr>
        <w:t>SENA no mencionados en este documento, funcionalidades de gestión académica (p. ej. inscripciones de aprendices) no relacionadas con el análisis prospectivo, y cualquier otra característica no listada en los requisitos específicos. La posible integración con modelos de Inteligencia Artificial se considera en la planificación futura, pero no forma parte de los requisitos funcionales esenciales de la primera versión.</w:t>
      </w:r>
    </w:p>
    <w:p w14:paraId="7A397879" w14:textId="77777777" w:rsidR="00311CE4" w:rsidRDefault="00311CE4">
      <w:pPr>
        <w:pStyle w:val="Textoindependiente"/>
        <w:spacing w:line="304" w:lineRule="auto"/>
        <w:jc w:val="both"/>
        <w:sectPr w:rsidR="00311CE4">
          <w:footerReference w:type="default" r:id="rId8"/>
          <w:type w:val="continuous"/>
          <w:pgSz w:w="11910" w:h="16840"/>
          <w:pgMar w:top="1540" w:right="1559" w:bottom="840" w:left="1559" w:header="0" w:footer="643" w:gutter="0"/>
          <w:pgNumType w:start="1"/>
          <w:cols w:space="720"/>
        </w:sectPr>
      </w:pPr>
    </w:p>
    <w:p w14:paraId="09CFA7BB" w14:textId="77777777" w:rsidR="00311CE4" w:rsidRDefault="00000000">
      <w:pPr>
        <w:pStyle w:val="Ttulo2"/>
        <w:numPr>
          <w:ilvl w:val="1"/>
          <w:numId w:val="1"/>
        </w:numPr>
        <w:tabs>
          <w:tab w:val="left" w:pos="354"/>
        </w:tabs>
        <w:spacing w:before="70"/>
        <w:ind w:left="354" w:hanging="354"/>
      </w:pPr>
      <w:bookmarkStart w:id="4" w:name="1.3_Definiciones,_Acrónimos_y_Abreviatur"/>
      <w:bookmarkEnd w:id="4"/>
      <w:r>
        <w:rPr>
          <w:w w:val="90"/>
        </w:rPr>
        <w:lastRenderedPageBreak/>
        <w:t>Definiciones,</w:t>
      </w:r>
      <w:r>
        <w:rPr>
          <w:spacing w:val="-4"/>
          <w:w w:val="90"/>
        </w:rPr>
        <w:t xml:space="preserve"> </w:t>
      </w:r>
      <w:r>
        <w:rPr>
          <w:w w:val="90"/>
        </w:rPr>
        <w:t>Acrónimos</w:t>
      </w:r>
      <w:r>
        <w:rPr>
          <w:spacing w:val="-4"/>
          <w:w w:val="90"/>
        </w:rPr>
        <w:t xml:space="preserve"> </w:t>
      </w:r>
      <w:r>
        <w:rPr>
          <w:w w:val="90"/>
        </w:rPr>
        <w:t>y</w:t>
      </w:r>
      <w:r>
        <w:rPr>
          <w:spacing w:val="-4"/>
          <w:w w:val="90"/>
        </w:rPr>
        <w:t xml:space="preserve"> </w:t>
      </w:r>
      <w:r>
        <w:rPr>
          <w:spacing w:val="-2"/>
          <w:w w:val="90"/>
        </w:rPr>
        <w:t>Abreviaturas</w:t>
      </w:r>
    </w:p>
    <w:p w14:paraId="7E626874" w14:textId="77777777" w:rsidR="00311CE4" w:rsidRDefault="00000000">
      <w:pPr>
        <w:pStyle w:val="Prrafodelista"/>
        <w:numPr>
          <w:ilvl w:val="0"/>
          <w:numId w:val="3"/>
        </w:numPr>
        <w:tabs>
          <w:tab w:val="left" w:pos="598"/>
          <w:tab w:val="left" w:pos="600"/>
        </w:tabs>
        <w:spacing w:before="229" w:line="268" w:lineRule="auto"/>
        <w:ind w:left="600" w:right="78"/>
        <w:rPr>
          <w:sz w:val="18"/>
        </w:rPr>
      </w:pPr>
      <w:r>
        <w:rPr>
          <w:rFonts w:ascii="Arial Black" w:hAnsi="Arial Black"/>
          <w:sz w:val="18"/>
        </w:rPr>
        <w:t>SIPROT-IA:</w:t>
      </w:r>
      <w:r>
        <w:rPr>
          <w:rFonts w:ascii="Arial Black" w:hAnsi="Arial Black"/>
          <w:spacing w:val="-7"/>
          <w:sz w:val="18"/>
        </w:rPr>
        <w:t xml:space="preserve"> </w:t>
      </w:r>
      <w:r>
        <w:rPr>
          <w:sz w:val="18"/>
        </w:rPr>
        <w:t>Nombre del sistema a desarrollar. Acrónimo tentativo de “</w:t>
      </w:r>
      <w:r>
        <w:rPr>
          <w:rFonts w:ascii="Arial Black" w:hAnsi="Arial Black"/>
          <w:sz w:val="18"/>
        </w:rPr>
        <w:t>Sistema</w:t>
      </w:r>
      <w:r>
        <w:rPr>
          <w:rFonts w:ascii="Arial Black" w:hAnsi="Arial Black"/>
          <w:spacing w:val="-7"/>
          <w:sz w:val="18"/>
        </w:rPr>
        <w:t xml:space="preserve"> </w:t>
      </w:r>
      <w:r>
        <w:rPr>
          <w:rFonts w:ascii="Arial Black" w:hAnsi="Arial Black"/>
          <w:sz w:val="18"/>
        </w:rPr>
        <w:t>de</w:t>
      </w:r>
      <w:r>
        <w:rPr>
          <w:rFonts w:ascii="Arial Black" w:hAnsi="Arial Black"/>
          <w:spacing w:val="-7"/>
          <w:sz w:val="18"/>
        </w:rPr>
        <w:t xml:space="preserve"> </w:t>
      </w:r>
      <w:r>
        <w:rPr>
          <w:rFonts w:ascii="Arial Black" w:hAnsi="Arial Black"/>
          <w:sz w:val="18"/>
        </w:rPr>
        <w:t xml:space="preserve">Prospectiva </w:t>
      </w:r>
      <w:r>
        <w:rPr>
          <w:rFonts w:ascii="Arial Black" w:hAnsi="Arial Black"/>
          <w:spacing w:val="-4"/>
          <w:sz w:val="18"/>
        </w:rPr>
        <w:t>Territorial</w:t>
      </w:r>
      <w:r>
        <w:rPr>
          <w:rFonts w:ascii="Arial Black" w:hAnsi="Arial Black"/>
          <w:spacing w:val="-7"/>
          <w:sz w:val="18"/>
        </w:rPr>
        <w:t xml:space="preserve"> </w:t>
      </w:r>
      <w:r>
        <w:rPr>
          <w:rFonts w:ascii="Arial Black" w:hAnsi="Arial Black"/>
          <w:spacing w:val="-4"/>
          <w:sz w:val="18"/>
        </w:rPr>
        <w:t>y</w:t>
      </w:r>
      <w:r>
        <w:rPr>
          <w:rFonts w:ascii="Arial Black" w:hAnsi="Arial Black"/>
          <w:spacing w:val="-7"/>
          <w:sz w:val="18"/>
        </w:rPr>
        <w:t xml:space="preserve"> </w:t>
      </w:r>
      <w:r>
        <w:rPr>
          <w:rFonts w:ascii="Arial Black" w:hAnsi="Arial Black"/>
          <w:spacing w:val="-4"/>
          <w:sz w:val="18"/>
        </w:rPr>
        <w:t>Tecnológica</w:t>
      </w:r>
      <w:r>
        <w:rPr>
          <w:rFonts w:ascii="Arial Black" w:hAnsi="Arial Black"/>
          <w:spacing w:val="-7"/>
          <w:sz w:val="18"/>
        </w:rPr>
        <w:t xml:space="preserve"> </w:t>
      </w:r>
      <w:r>
        <w:rPr>
          <w:rFonts w:ascii="Arial Black" w:hAnsi="Arial Black"/>
          <w:spacing w:val="-4"/>
          <w:sz w:val="18"/>
        </w:rPr>
        <w:t>con</w:t>
      </w:r>
      <w:r>
        <w:rPr>
          <w:rFonts w:ascii="Arial Black" w:hAnsi="Arial Black"/>
          <w:spacing w:val="-7"/>
          <w:sz w:val="18"/>
        </w:rPr>
        <w:t xml:space="preserve"> </w:t>
      </w:r>
      <w:r>
        <w:rPr>
          <w:rFonts w:ascii="Arial Black" w:hAnsi="Arial Black"/>
          <w:spacing w:val="-4"/>
          <w:sz w:val="18"/>
        </w:rPr>
        <w:t>Inteligencia</w:t>
      </w:r>
      <w:r>
        <w:rPr>
          <w:rFonts w:ascii="Arial Black" w:hAnsi="Arial Black"/>
          <w:spacing w:val="-7"/>
          <w:sz w:val="18"/>
        </w:rPr>
        <w:t xml:space="preserve"> </w:t>
      </w:r>
      <w:r>
        <w:rPr>
          <w:rFonts w:ascii="Arial Black" w:hAnsi="Arial Black"/>
          <w:spacing w:val="-4"/>
          <w:sz w:val="18"/>
        </w:rPr>
        <w:t>Artificial</w:t>
      </w:r>
      <w:r>
        <w:rPr>
          <w:spacing w:val="-4"/>
          <w:sz w:val="18"/>
        </w:rPr>
        <w:t xml:space="preserve">”. Plataforma web para análisis prospectivo </w:t>
      </w:r>
      <w:r>
        <w:rPr>
          <w:sz w:val="18"/>
        </w:rPr>
        <w:t>territorial/educativo del SENA (Centro Piedecuesta).</w:t>
      </w:r>
    </w:p>
    <w:p w14:paraId="204E1AD6" w14:textId="77777777" w:rsidR="00311CE4" w:rsidRDefault="00000000">
      <w:pPr>
        <w:pStyle w:val="Prrafodelista"/>
        <w:numPr>
          <w:ilvl w:val="0"/>
          <w:numId w:val="3"/>
        </w:numPr>
        <w:tabs>
          <w:tab w:val="left" w:pos="599"/>
        </w:tabs>
        <w:spacing w:before="10"/>
        <w:ind w:left="599" w:hanging="113"/>
        <w:rPr>
          <w:sz w:val="18"/>
        </w:rPr>
      </w:pPr>
      <w:r>
        <w:rPr>
          <w:rFonts w:ascii="Arial Black" w:hAnsi="Arial Black"/>
          <w:sz w:val="18"/>
        </w:rPr>
        <w:t>SENA:</w:t>
      </w:r>
      <w:r>
        <w:rPr>
          <w:rFonts w:ascii="Arial Black" w:hAnsi="Arial Black"/>
          <w:spacing w:val="3"/>
          <w:sz w:val="18"/>
        </w:rPr>
        <w:t xml:space="preserve"> </w:t>
      </w:r>
      <w:r>
        <w:rPr>
          <w:sz w:val="18"/>
        </w:rPr>
        <w:t>Servicio</w:t>
      </w:r>
      <w:r>
        <w:rPr>
          <w:spacing w:val="13"/>
          <w:sz w:val="18"/>
        </w:rPr>
        <w:t xml:space="preserve"> </w:t>
      </w:r>
      <w:r>
        <w:rPr>
          <w:sz w:val="18"/>
        </w:rPr>
        <w:t>Nacional</w:t>
      </w:r>
      <w:r>
        <w:rPr>
          <w:spacing w:val="13"/>
          <w:sz w:val="18"/>
        </w:rPr>
        <w:t xml:space="preserve"> </w:t>
      </w:r>
      <w:r>
        <w:rPr>
          <w:sz w:val="18"/>
        </w:rPr>
        <w:t>de</w:t>
      </w:r>
      <w:r>
        <w:rPr>
          <w:spacing w:val="13"/>
          <w:sz w:val="18"/>
        </w:rPr>
        <w:t xml:space="preserve"> </w:t>
      </w:r>
      <w:r>
        <w:rPr>
          <w:sz w:val="18"/>
        </w:rPr>
        <w:t>Aprendizaje,</w:t>
      </w:r>
      <w:r>
        <w:rPr>
          <w:spacing w:val="13"/>
          <w:sz w:val="18"/>
        </w:rPr>
        <w:t xml:space="preserve"> </w:t>
      </w:r>
      <w:r>
        <w:rPr>
          <w:sz w:val="18"/>
        </w:rPr>
        <w:t>entidad</w:t>
      </w:r>
      <w:r>
        <w:rPr>
          <w:spacing w:val="13"/>
          <w:sz w:val="18"/>
        </w:rPr>
        <w:t xml:space="preserve"> </w:t>
      </w:r>
      <w:r>
        <w:rPr>
          <w:sz w:val="18"/>
        </w:rPr>
        <w:t>educativa</w:t>
      </w:r>
      <w:r>
        <w:rPr>
          <w:spacing w:val="14"/>
          <w:sz w:val="18"/>
        </w:rPr>
        <w:t xml:space="preserve"> </w:t>
      </w:r>
      <w:r>
        <w:rPr>
          <w:sz w:val="18"/>
        </w:rPr>
        <w:t>pública</w:t>
      </w:r>
      <w:r>
        <w:rPr>
          <w:spacing w:val="13"/>
          <w:sz w:val="18"/>
        </w:rPr>
        <w:t xml:space="preserve"> </w:t>
      </w:r>
      <w:r>
        <w:rPr>
          <w:sz w:val="18"/>
        </w:rPr>
        <w:t>en</w:t>
      </w:r>
      <w:r>
        <w:rPr>
          <w:spacing w:val="13"/>
          <w:sz w:val="18"/>
        </w:rPr>
        <w:t xml:space="preserve"> </w:t>
      </w:r>
      <w:r>
        <w:rPr>
          <w:spacing w:val="-2"/>
          <w:sz w:val="18"/>
        </w:rPr>
        <w:t>Colombia.</w:t>
      </w:r>
    </w:p>
    <w:p w14:paraId="6F683E69" w14:textId="77777777" w:rsidR="00311CE4" w:rsidRDefault="00000000">
      <w:pPr>
        <w:pStyle w:val="Prrafodelista"/>
        <w:numPr>
          <w:ilvl w:val="0"/>
          <w:numId w:val="3"/>
        </w:numPr>
        <w:tabs>
          <w:tab w:val="left" w:pos="598"/>
          <w:tab w:val="left" w:pos="600"/>
        </w:tabs>
        <w:spacing w:before="16" w:line="283" w:lineRule="auto"/>
        <w:ind w:left="600" w:right="798"/>
        <w:rPr>
          <w:sz w:val="18"/>
        </w:rPr>
      </w:pPr>
      <w:r>
        <w:rPr>
          <w:rFonts w:ascii="Arial Black" w:hAnsi="Arial Black"/>
          <w:spacing w:val="-2"/>
          <w:sz w:val="18"/>
        </w:rPr>
        <w:t>Centro</w:t>
      </w:r>
      <w:r>
        <w:rPr>
          <w:rFonts w:ascii="Arial Black" w:hAnsi="Arial Black"/>
          <w:spacing w:val="-13"/>
          <w:sz w:val="18"/>
        </w:rPr>
        <w:t xml:space="preserve"> </w:t>
      </w:r>
      <w:r>
        <w:rPr>
          <w:rFonts w:ascii="Arial Black" w:hAnsi="Arial Black"/>
          <w:spacing w:val="-2"/>
          <w:sz w:val="18"/>
        </w:rPr>
        <w:t>de</w:t>
      </w:r>
      <w:r>
        <w:rPr>
          <w:rFonts w:ascii="Arial Black" w:hAnsi="Arial Black"/>
          <w:spacing w:val="-13"/>
          <w:sz w:val="18"/>
        </w:rPr>
        <w:t xml:space="preserve"> </w:t>
      </w:r>
      <w:r>
        <w:rPr>
          <w:rFonts w:ascii="Arial Black" w:hAnsi="Arial Black"/>
          <w:spacing w:val="-2"/>
          <w:sz w:val="18"/>
        </w:rPr>
        <w:t>Formación</w:t>
      </w:r>
      <w:r>
        <w:rPr>
          <w:rFonts w:ascii="Arial Black" w:hAnsi="Arial Black"/>
          <w:spacing w:val="-13"/>
          <w:sz w:val="18"/>
        </w:rPr>
        <w:t xml:space="preserve"> </w:t>
      </w:r>
      <w:r>
        <w:rPr>
          <w:rFonts w:ascii="Arial Black" w:hAnsi="Arial Black"/>
          <w:spacing w:val="-2"/>
          <w:sz w:val="18"/>
        </w:rPr>
        <w:t>(Centro):</w:t>
      </w:r>
      <w:r>
        <w:rPr>
          <w:rFonts w:ascii="Arial Black" w:hAnsi="Arial Black"/>
          <w:spacing w:val="-13"/>
          <w:sz w:val="18"/>
        </w:rPr>
        <w:t xml:space="preserve"> </w:t>
      </w:r>
      <w:r>
        <w:rPr>
          <w:spacing w:val="-2"/>
          <w:sz w:val="18"/>
        </w:rPr>
        <w:t>Hace</w:t>
      </w:r>
      <w:r>
        <w:rPr>
          <w:spacing w:val="-3"/>
          <w:sz w:val="18"/>
        </w:rPr>
        <w:t xml:space="preserve"> </w:t>
      </w:r>
      <w:r>
        <w:rPr>
          <w:spacing w:val="-2"/>
          <w:sz w:val="18"/>
        </w:rPr>
        <w:t>referencia</w:t>
      </w:r>
      <w:r>
        <w:rPr>
          <w:spacing w:val="-3"/>
          <w:sz w:val="18"/>
        </w:rPr>
        <w:t xml:space="preserve"> </w:t>
      </w:r>
      <w:r>
        <w:rPr>
          <w:spacing w:val="-2"/>
          <w:sz w:val="18"/>
        </w:rPr>
        <w:t>al</w:t>
      </w:r>
      <w:r>
        <w:rPr>
          <w:spacing w:val="-3"/>
          <w:sz w:val="18"/>
        </w:rPr>
        <w:t xml:space="preserve"> </w:t>
      </w:r>
      <w:r>
        <w:rPr>
          <w:spacing w:val="-2"/>
          <w:sz w:val="18"/>
        </w:rPr>
        <w:t>Centro</w:t>
      </w:r>
      <w:r>
        <w:rPr>
          <w:spacing w:val="-3"/>
          <w:sz w:val="18"/>
        </w:rPr>
        <w:t xml:space="preserve"> </w:t>
      </w:r>
      <w:r>
        <w:rPr>
          <w:spacing w:val="-2"/>
          <w:sz w:val="18"/>
        </w:rPr>
        <w:t>de</w:t>
      </w:r>
      <w:r>
        <w:rPr>
          <w:spacing w:val="-3"/>
          <w:sz w:val="18"/>
        </w:rPr>
        <w:t xml:space="preserve"> </w:t>
      </w:r>
      <w:r>
        <w:rPr>
          <w:spacing w:val="-2"/>
          <w:sz w:val="18"/>
        </w:rPr>
        <w:t>Formación</w:t>
      </w:r>
      <w:r>
        <w:rPr>
          <w:spacing w:val="-3"/>
          <w:sz w:val="18"/>
        </w:rPr>
        <w:t xml:space="preserve"> </w:t>
      </w:r>
      <w:r>
        <w:rPr>
          <w:spacing w:val="-2"/>
          <w:sz w:val="18"/>
        </w:rPr>
        <w:t>del</w:t>
      </w:r>
      <w:r>
        <w:rPr>
          <w:spacing w:val="-3"/>
          <w:sz w:val="18"/>
        </w:rPr>
        <w:t xml:space="preserve"> </w:t>
      </w:r>
      <w:r>
        <w:rPr>
          <w:spacing w:val="-2"/>
          <w:sz w:val="18"/>
        </w:rPr>
        <w:t>SENA,</w:t>
      </w:r>
      <w:r>
        <w:rPr>
          <w:spacing w:val="-3"/>
          <w:sz w:val="18"/>
        </w:rPr>
        <w:t xml:space="preserve"> </w:t>
      </w:r>
      <w:r>
        <w:rPr>
          <w:spacing w:val="-2"/>
          <w:sz w:val="18"/>
        </w:rPr>
        <w:t xml:space="preserve">sede </w:t>
      </w:r>
      <w:r>
        <w:rPr>
          <w:sz w:val="18"/>
        </w:rPr>
        <w:t>Piedecuesta, para el cual se desarrolla esta plataforma.</w:t>
      </w:r>
    </w:p>
    <w:p w14:paraId="0D2F249B" w14:textId="77777777" w:rsidR="00311CE4" w:rsidRDefault="00000000">
      <w:pPr>
        <w:pStyle w:val="Prrafodelista"/>
        <w:numPr>
          <w:ilvl w:val="0"/>
          <w:numId w:val="3"/>
        </w:numPr>
        <w:tabs>
          <w:tab w:val="left" w:pos="598"/>
          <w:tab w:val="left" w:pos="600"/>
        </w:tabs>
        <w:spacing w:line="283" w:lineRule="auto"/>
        <w:ind w:left="600" w:right="232"/>
        <w:rPr>
          <w:sz w:val="18"/>
        </w:rPr>
      </w:pPr>
      <w:r>
        <w:rPr>
          <w:rFonts w:ascii="Arial Black" w:hAnsi="Arial Black"/>
          <w:sz w:val="18"/>
        </w:rPr>
        <w:t>Prospectiva:</w:t>
      </w:r>
      <w:r>
        <w:rPr>
          <w:rFonts w:ascii="Arial Black" w:hAnsi="Arial Black"/>
          <w:spacing w:val="-15"/>
          <w:sz w:val="18"/>
        </w:rPr>
        <w:t xml:space="preserve"> </w:t>
      </w:r>
      <w:r>
        <w:rPr>
          <w:sz w:val="18"/>
        </w:rPr>
        <w:t>Metodología</w:t>
      </w:r>
      <w:r>
        <w:rPr>
          <w:spacing w:val="-13"/>
          <w:sz w:val="18"/>
        </w:rPr>
        <w:t xml:space="preserve"> </w:t>
      </w:r>
      <w:r>
        <w:rPr>
          <w:sz w:val="18"/>
        </w:rPr>
        <w:t>de</w:t>
      </w:r>
      <w:r>
        <w:rPr>
          <w:spacing w:val="-13"/>
          <w:sz w:val="18"/>
        </w:rPr>
        <w:t xml:space="preserve"> </w:t>
      </w:r>
      <w:r>
        <w:rPr>
          <w:sz w:val="18"/>
        </w:rPr>
        <w:t>análisis</w:t>
      </w:r>
      <w:r>
        <w:rPr>
          <w:spacing w:val="-12"/>
          <w:sz w:val="18"/>
        </w:rPr>
        <w:t xml:space="preserve"> </w:t>
      </w:r>
      <w:r>
        <w:rPr>
          <w:sz w:val="18"/>
        </w:rPr>
        <w:t>orientada</w:t>
      </w:r>
      <w:r>
        <w:rPr>
          <w:spacing w:val="-13"/>
          <w:sz w:val="18"/>
        </w:rPr>
        <w:t xml:space="preserve"> </w:t>
      </w:r>
      <w:r>
        <w:rPr>
          <w:sz w:val="18"/>
        </w:rPr>
        <w:t>a</w:t>
      </w:r>
      <w:r>
        <w:rPr>
          <w:spacing w:val="-12"/>
          <w:sz w:val="18"/>
        </w:rPr>
        <w:t xml:space="preserve"> </w:t>
      </w:r>
      <w:r>
        <w:rPr>
          <w:rFonts w:ascii="Arial Black" w:hAnsi="Arial Black"/>
          <w:sz w:val="18"/>
        </w:rPr>
        <w:t>prever</w:t>
      </w:r>
      <w:r>
        <w:rPr>
          <w:rFonts w:ascii="Arial Black" w:hAnsi="Arial Black"/>
          <w:spacing w:val="-15"/>
          <w:sz w:val="18"/>
        </w:rPr>
        <w:t xml:space="preserve"> </w:t>
      </w:r>
      <w:r>
        <w:rPr>
          <w:rFonts w:ascii="Arial Black" w:hAnsi="Arial Black"/>
          <w:sz w:val="18"/>
        </w:rPr>
        <w:t>escenarios</w:t>
      </w:r>
      <w:r>
        <w:rPr>
          <w:rFonts w:ascii="Arial Black" w:hAnsi="Arial Black"/>
          <w:spacing w:val="-15"/>
          <w:sz w:val="18"/>
        </w:rPr>
        <w:t xml:space="preserve"> </w:t>
      </w:r>
      <w:r>
        <w:rPr>
          <w:rFonts w:ascii="Arial Black" w:hAnsi="Arial Black"/>
          <w:sz w:val="18"/>
        </w:rPr>
        <w:t>futuros</w:t>
      </w:r>
      <w:r>
        <w:rPr>
          <w:rFonts w:ascii="Arial Black" w:hAnsi="Arial Black"/>
          <w:spacing w:val="-15"/>
          <w:sz w:val="18"/>
        </w:rPr>
        <w:t xml:space="preserve"> </w:t>
      </w:r>
      <w:r>
        <w:rPr>
          <w:sz w:val="18"/>
        </w:rPr>
        <w:t>(generalmente</w:t>
      </w:r>
      <w:r>
        <w:rPr>
          <w:spacing w:val="-13"/>
          <w:sz w:val="18"/>
        </w:rPr>
        <w:t xml:space="preserve"> </w:t>
      </w:r>
      <w:r>
        <w:rPr>
          <w:sz w:val="18"/>
        </w:rPr>
        <w:t xml:space="preserve">a </w:t>
      </w:r>
      <w:r>
        <w:rPr>
          <w:w w:val="105"/>
          <w:sz w:val="18"/>
        </w:rPr>
        <w:t>mediano o largo plazo) con base en tendencias actuales.</w:t>
      </w:r>
    </w:p>
    <w:p w14:paraId="649BF57F" w14:textId="77777777" w:rsidR="00311CE4" w:rsidRDefault="00000000">
      <w:pPr>
        <w:pStyle w:val="Prrafodelista"/>
        <w:numPr>
          <w:ilvl w:val="0"/>
          <w:numId w:val="3"/>
        </w:numPr>
        <w:tabs>
          <w:tab w:val="left" w:pos="598"/>
          <w:tab w:val="left" w:pos="600"/>
        </w:tabs>
        <w:spacing w:line="283" w:lineRule="auto"/>
        <w:ind w:left="600" w:right="193"/>
        <w:rPr>
          <w:sz w:val="18"/>
        </w:rPr>
      </w:pPr>
      <w:r>
        <w:rPr>
          <w:rFonts w:ascii="Arial Black" w:hAnsi="Arial Black"/>
          <w:w w:val="105"/>
          <w:sz w:val="18"/>
        </w:rPr>
        <w:t>Territorial:</w:t>
      </w:r>
      <w:r>
        <w:rPr>
          <w:rFonts w:ascii="Arial Black" w:hAnsi="Arial Black"/>
          <w:spacing w:val="-17"/>
          <w:w w:val="105"/>
          <w:sz w:val="18"/>
        </w:rPr>
        <w:t xml:space="preserve"> </w:t>
      </w:r>
      <w:r>
        <w:rPr>
          <w:w w:val="105"/>
          <w:sz w:val="18"/>
        </w:rPr>
        <w:t>Relativo</w:t>
      </w:r>
      <w:r>
        <w:rPr>
          <w:spacing w:val="-9"/>
          <w:w w:val="105"/>
          <w:sz w:val="18"/>
        </w:rPr>
        <w:t xml:space="preserve"> </w:t>
      </w:r>
      <w:r>
        <w:rPr>
          <w:w w:val="105"/>
          <w:sz w:val="18"/>
        </w:rPr>
        <w:t>al</w:t>
      </w:r>
      <w:r>
        <w:rPr>
          <w:spacing w:val="-8"/>
          <w:w w:val="105"/>
          <w:sz w:val="18"/>
        </w:rPr>
        <w:t xml:space="preserve"> </w:t>
      </w:r>
      <w:r>
        <w:rPr>
          <w:w w:val="105"/>
          <w:sz w:val="18"/>
        </w:rPr>
        <w:t>territorio</w:t>
      </w:r>
      <w:r>
        <w:rPr>
          <w:spacing w:val="-8"/>
          <w:w w:val="105"/>
          <w:sz w:val="18"/>
        </w:rPr>
        <w:t xml:space="preserve"> </w:t>
      </w:r>
      <w:r>
        <w:rPr>
          <w:w w:val="105"/>
          <w:sz w:val="18"/>
        </w:rPr>
        <w:t>o</w:t>
      </w:r>
      <w:r>
        <w:rPr>
          <w:spacing w:val="-8"/>
          <w:w w:val="105"/>
          <w:sz w:val="18"/>
        </w:rPr>
        <w:t xml:space="preserve"> </w:t>
      </w:r>
      <w:r>
        <w:rPr>
          <w:w w:val="105"/>
          <w:sz w:val="18"/>
        </w:rPr>
        <w:t>región</w:t>
      </w:r>
      <w:r>
        <w:rPr>
          <w:spacing w:val="-8"/>
          <w:w w:val="105"/>
          <w:sz w:val="18"/>
        </w:rPr>
        <w:t xml:space="preserve"> </w:t>
      </w:r>
      <w:r>
        <w:rPr>
          <w:w w:val="105"/>
          <w:sz w:val="18"/>
        </w:rPr>
        <w:t>de</w:t>
      </w:r>
      <w:r>
        <w:rPr>
          <w:spacing w:val="-8"/>
          <w:w w:val="105"/>
          <w:sz w:val="18"/>
        </w:rPr>
        <w:t xml:space="preserve"> </w:t>
      </w:r>
      <w:r>
        <w:rPr>
          <w:w w:val="105"/>
          <w:sz w:val="18"/>
        </w:rPr>
        <w:t>influencia</w:t>
      </w:r>
      <w:r>
        <w:rPr>
          <w:spacing w:val="-8"/>
          <w:w w:val="105"/>
          <w:sz w:val="18"/>
        </w:rPr>
        <w:t xml:space="preserve"> </w:t>
      </w:r>
      <w:r>
        <w:rPr>
          <w:w w:val="105"/>
          <w:sz w:val="18"/>
        </w:rPr>
        <w:t>del</w:t>
      </w:r>
      <w:r>
        <w:rPr>
          <w:spacing w:val="-8"/>
          <w:w w:val="105"/>
          <w:sz w:val="18"/>
        </w:rPr>
        <w:t xml:space="preserve"> </w:t>
      </w:r>
      <w:r>
        <w:rPr>
          <w:w w:val="105"/>
          <w:sz w:val="18"/>
        </w:rPr>
        <w:t>Centro</w:t>
      </w:r>
      <w:r>
        <w:rPr>
          <w:spacing w:val="-8"/>
          <w:w w:val="105"/>
          <w:sz w:val="18"/>
        </w:rPr>
        <w:t xml:space="preserve"> </w:t>
      </w:r>
      <w:r>
        <w:rPr>
          <w:w w:val="105"/>
          <w:sz w:val="18"/>
        </w:rPr>
        <w:t>(contexto</w:t>
      </w:r>
      <w:r>
        <w:rPr>
          <w:spacing w:val="-8"/>
          <w:w w:val="105"/>
          <w:sz w:val="18"/>
        </w:rPr>
        <w:t xml:space="preserve"> </w:t>
      </w:r>
      <w:r>
        <w:rPr>
          <w:w w:val="105"/>
          <w:sz w:val="18"/>
        </w:rPr>
        <w:t>geográfico,</w:t>
      </w:r>
      <w:r>
        <w:rPr>
          <w:spacing w:val="-8"/>
          <w:w w:val="105"/>
          <w:sz w:val="18"/>
        </w:rPr>
        <w:t xml:space="preserve"> </w:t>
      </w:r>
      <w:r>
        <w:rPr>
          <w:w w:val="105"/>
          <w:sz w:val="18"/>
        </w:rPr>
        <w:t>social</w:t>
      </w:r>
      <w:r>
        <w:rPr>
          <w:spacing w:val="-8"/>
          <w:w w:val="105"/>
          <w:sz w:val="18"/>
        </w:rPr>
        <w:t xml:space="preserve"> </w:t>
      </w:r>
      <w:r>
        <w:rPr>
          <w:w w:val="105"/>
          <w:sz w:val="18"/>
        </w:rPr>
        <w:t xml:space="preserve">y </w:t>
      </w:r>
      <w:r>
        <w:rPr>
          <w:spacing w:val="-2"/>
          <w:w w:val="105"/>
          <w:sz w:val="18"/>
        </w:rPr>
        <w:t>económico).</w:t>
      </w:r>
    </w:p>
    <w:p w14:paraId="4E25E2E6" w14:textId="77777777" w:rsidR="00311CE4" w:rsidRDefault="00000000">
      <w:pPr>
        <w:pStyle w:val="Prrafodelista"/>
        <w:numPr>
          <w:ilvl w:val="0"/>
          <w:numId w:val="3"/>
        </w:numPr>
        <w:tabs>
          <w:tab w:val="left" w:pos="598"/>
          <w:tab w:val="left" w:pos="600"/>
        </w:tabs>
        <w:spacing w:line="297" w:lineRule="auto"/>
        <w:ind w:left="600" w:right="194"/>
        <w:rPr>
          <w:sz w:val="18"/>
        </w:rPr>
      </w:pPr>
      <w:r>
        <w:rPr>
          <w:rFonts w:ascii="Arial Black" w:hAnsi="Arial Black"/>
          <w:w w:val="105"/>
          <w:sz w:val="18"/>
        </w:rPr>
        <w:t>Línea</w:t>
      </w:r>
      <w:r>
        <w:rPr>
          <w:rFonts w:ascii="Arial Black" w:hAnsi="Arial Black"/>
          <w:spacing w:val="-14"/>
          <w:w w:val="105"/>
          <w:sz w:val="18"/>
        </w:rPr>
        <w:t xml:space="preserve"> </w:t>
      </w:r>
      <w:r>
        <w:rPr>
          <w:rFonts w:ascii="Arial Black" w:hAnsi="Arial Black"/>
          <w:w w:val="105"/>
          <w:sz w:val="18"/>
        </w:rPr>
        <w:t>medular:</w:t>
      </w:r>
      <w:r>
        <w:rPr>
          <w:rFonts w:ascii="Arial Black" w:hAnsi="Arial Black"/>
          <w:spacing w:val="-14"/>
          <w:w w:val="105"/>
          <w:sz w:val="18"/>
        </w:rPr>
        <w:t xml:space="preserve"> </w:t>
      </w:r>
      <w:r>
        <w:rPr>
          <w:w w:val="105"/>
          <w:sz w:val="18"/>
        </w:rPr>
        <w:t>Eje</w:t>
      </w:r>
      <w:r>
        <w:rPr>
          <w:spacing w:val="-3"/>
          <w:w w:val="105"/>
          <w:sz w:val="18"/>
        </w:rPr>
        <w:t xml:space="preserve"> </w:t>
      </w:r>
      <w:r>
        <w:rPr>
          <w:w w:val="105"/>
          <w:sz w:val="18"/>
        </w:rPr>
        <w:t>estratégico</w:t>
      </w:r>
      <w:r>
        <w:rPr>
          <w:spacing w:val="-3"/>
          <w:w w:val="105"/>
          <w:sz w:val="18"/>
        </w:rPr>
        <w:t xml:space="preserve"> </w:t>
      </w:r>
      <w:r>
        <w:rPr>
          <w:w w:val="105"/>
          <w:sz w:val="18"/>
        </w:rPr>
        <w:t>o</w:t>
      </w:r>
      <w:r>
        <w:rPr>
          <w:spacing w:val="-3"/>
          <w:w w:val="105"/>
          <w:sz w:val="18"/>
        </w:rPr>
        <w:t xml:space="preserve"> </w:t>
      </w:r>
      <w:r>
        <w:rPr>
          <w:w w:val="105"/>
          <w:sz w:val="18"/>
        </w:rPr>
        <w:t>área</w:t>
      </w:r>
      <w:r>
        <w:rPr>
          <w:spacing w:val="-3"/>
          <w:w w:val="105"/>
          <w:sz w:val="18"/>
        </w:rPr>
        <w:t xml:space="preserve"> </w:t>
      </w:r>
      <w:r>
        <w:rPr>
          <w:w w:val="105"/>
          <w:sz w:val="18"/>
        </w:rPr>
        <w:t>fundamental</w:t>
      </w:r>
      <w:r>
        <w:rPr>
          <w:spacing w:val="-3"/>
          <w:w w:val="105"/>
          <w:sz w:val="18"/>
        </w:rPr>
        <w:t xml:space="preserve"> </w:t>
      </w:r>
      <w:r>
        <w:rPr>
          <w:w w:val="105"/>
          <w:sz w:val="18"/>
        </w:rPr>
        <w:t>de</w:t>
      </w:r>
      <w:r>
        <w:rPr>
          <w:spacing w:val="-3"/>
          <w:w w:val="105"/>
          <w:sz w:val="18"/>
        </w:rPr>
        <w:t xml:space="preserve"> </w:t>
      </w:r>
      <w:r>
        <w:rPr>
          <w:w w:val="105"/>
          <w:sz w:val="18"/>
        </w:rPr>
        <w:t>formación</w:t>
      </w:r>
      <w:r>
        <w:rPr>
          <w:spacing w:val="-3"/>
          <w:w w:val="105"/>
          <w:sz w:val="18"/>
        </w:rPr>
        <w:t xml:space="preserve"> </w:t>
      </w:r>
      <w:r>
        <w:rPr>
          <w:w w:val="105"/>
          <w:sz w:val="18"/>
        </w:rPr>
        <w:t>del</w:t>
      </w:r>
      <w:r>
        <w:rPr>
          <w:spacing w:val="-3"/>
          <w:w w:val="105"/>
          <w:sz w:val="18"/>
        </w:rPr>
        <w:t xml:space="preserve"> </w:t>
      </w:r>
      <w:r>
        <w:rPr>
          <w:w w:val="105"/>
          <w:sz w:val="18"/>
        </w:rPr>
        <w:t>Centro.</w:t>
      </w:r>
      <w:r>
        <w:rPr>
          <w:spacing w:val="-3"/>
          <w:w w:val="105"/>
          <w:sz w:val="18"/>
        </w:rPr>
        <w:t xml:space="preserve"> </w:t>
      </w:r>
      <w:r>
        <w:rPr>
          <w:w w:val="105"/>
          <w:sz w:val="18"/>
        </w:rPr>
        <w:t>Las</w:t>
      </w:r>
      <w:r>
        <w:rPr>
          <w:spacing w:val="-3"/>
          <w:w w:val="105"/>
          <w:sz w:val="18"/>
        </w:rPr>
        <w:t xml:space="preserve"> </w:t>
      </w:r>
      <w:r>
        <w:rPr>
          <w:w w:val="105"/>
          <w:sz w:val="18"/>
        </w:rPr>
        <w:t>“líneas medulares” son categorías estratégicas que agrupan la oferta formativa o sectores de enfoque (por ejemplo, salud, turismo, tecnología, etc., dependiendo de la estrategia del Centro).</w:t>
      </w:r>
    </w:p>
    <w:p w14:paraId="1E7E82A0" w14:textId="77777777" w:rsidR="00311CE4" w:rsidRDefault="00000000">
      <w:pPr>
        <w:pStyle w:val="Prrafodelista"/>
        <w:numPr>
          <w:ilvl w:val="0"/>
          <w:numId w:val="3"/>
        </w:numPr>
        <w:tabs>
          <w:tab w:val="left" w:pos="599"/>
        </w:tabs>
        <w:spacing w:line="236" w:lineRule="exact"/>
        <w:ind w:left="599" w:hanging="113"/>
        <w:rPr>
          <w:sz w:val="18"/>
        </w:rPr>
      </w:pPr>
      <w:r>
        <w:rPr>
          <w:rFonts w:ascii="Arial Black" w:hAnsi="Arial Black"/>
          <w:w w:val="90"/>
          <w:sz w:val="18"/>
        </w:rPr>
        <w:t>DOFA:</w:t>
      </w:r>
      <w:r>
        <w:rPr>
          <w:rFonts w:ascii="Arial Black" w:hAnsi="Arial Black"/>
          <w:spacing w:val="13"/>
          <w:sz w:val="18"/>
        </w:rPr>
        <w:t xml:space="preserve"> </w:t>
      </w:r>
      <w:r>
        <w:rPr>
          <w:w w:val="90"/>
          <w:sz w:val="18"/>
        </w:rPr>
        <w:t>Acrónimo</w:t>
      </w:r>
      <w:r>
        <w:rPr>
          <w:spacing w:val="23"/>
          <w:sz w:val="18"/>
        </w:rPr>
        <w:t xml:space="preserve"> </w:t>
      </w:r>
      <w:r>
        <w:rPr>
          <w:w w:val="90"/>
          <w:sz w:val="18"/>
        </w:rPr>
        <w:t>de</w:t>
      </w:r>
      <w:r>
        <w:rPr>
          <w:spacing w:val="23"/>
          <w:sz w:val="18"/>
        </w:rPr>
        <w:t xml:space="preserve"> </w:t>
      </w:r>
      <w:r>
        <w:rPr>
          <w:rFonts w:ascii="Arial Black" w:hAnsi="Arial Black"/>
          <w:w w:val="90"/>
          <w:sz w:val="18"/>
        </w:rPr>
        <w:t>Debilidades,</w:t>
      </w:r>
      <w:r>
        <w:rPr>
          <w:rFonts w:ascii="Arial Black" w:hAnsi="Arial Black"/>
          <w:spacing w:val="13"/>
          <w:sz w:val="18"/>
        </w:rPr>
        <w:t xml:space="preserve"> </w:t>
      </w:r>
      <w:r>
        <w:rPr>
          <w:rFonts w:ascii="Arial Black" w:hAnsi="Arial Black"/>
          <w:w w:val="90"/>
          <w:sz w:val="18"/>
        </w:rPr>
        <w:t>Oportunidades,</w:t>
      </w:r>
      <w:r>
        <w:rPr>
          <w:rFonts w:ascii="Arial Black" w:hAnsi="Arial Black"/>
          <w:spacing w:val="14"/>
          <w:sz w:val="18"/>
        </w:rPr>
        <w:t xml:space="preserve"> </w:t>
      </w:r>
      <w:r>
        <w:rPr>
          <w:rFonts w:ascii="Arial Black" w:hAnsi="Arial Black"/>
          <w:w w:val="90"/>
          <w:sz w:val="18"/>
        </w:rPr>
        <w:t>Fortalezas</w:t>
      </w:r>
      <w:r>
        <w:rPr>
          <w:rFonts w:ascii="Arial Black" w:hAnsi="Arial Black"/>
          <w:spacing w:val="13"/>
          <w:sz w:val="18"/>
        </w:rPr>
        <w:t xml:space="preserve"> </w:t>
      </w:r>
      <w:r>
        <w:rPr>
          <w:rFonts w:ascii="Arial Black" w:hAnsi="Arial Black"/>
          <w:w w:val="90"/>
          <w:sz w:val="18"/>
        </w:rPr>
        <w:t>y</w:t>
      </w:r>
      <w:r>
        <w:rPr>
          <w:rFonts w:ascii="Arial Black" w:hAnsi="Arial Black"/>
          <w:spacing w:val="13"/>
          <w:sz w:val="18"/>
        </w:rPr>
        <w:t xml:space="preserve"> </w:t>
      </w:r>
      <w:r>
        <w:rPr>
          <w:rFonts w:ascii="Arial Black" w:hAnsi="Arial Black"/>
          <w:w w:val="90"/>
          <w:sz w:val="18"/>
        </w:rPr>
        <w:t>Amenazas</w:t>
      </w:r>
      <w:r>
        <w:rPr>
          <w:rFonts w:ascii="Arial Black" w:hAnsi="Arial Black"/>
          <w:spacing w:val="13"/>
          <w:sz w:val="18"/>
        </w:rPr>
        <w:t xml:space="preserve"> </w:t>
      </w:r>
      <w:r>
        <w:rPr>
          <w:w w:val="90"/>
          <w:sz w:val="18"/>
        </w:rPr>
        <w:t>(análisis</w:t>
      </w:r>
      <w:r>
        <w:rPr>
          <w:spacing w:val="24"/>
          <w:sz w:val="18"/>
        </w:rPr>
        <w:t xml:space="preserve"> </w:t>
      </w:r>
      <w:r>
        <w:rPr>
          <w:rFonts w:ascii="Arial Black" w:hAnsi="Arial Black"/>
          <w:w w:val="90"/>
          <w:sz w:val="18"/>
        </w:rPr>
        <w:t>SWOT</w:t>
      </w:r>
      <w:r>
        <w:rPr>
          <w:rFonts w:ascii="Arial Black" w:hAnsi="Arial Black"/>
          <w:spacing w:val="13"/>
          <w:sz w:val="18"/>
        </w:rPr>
        <w:t xml:space="preserve"> </w:t>
      </w:r>
      <w:r>
        <w:rPr>
          <w:spacing w:val="-5"/>
          <w:w w:val="90"/>
          <w:sz w:val="18"/>
        </w:rPr>
        <w:t>por</w:t>
      </w:r>
    </w:p>
    <w:p w14:paraId="7665EB45" w14:textId="77777777" w:rsidR="00311CE4" w:rsidRDefault="00000000">
      <w:pPr>
        <w:pStyle w:val="Textoindependiente"/>
        <w:spacing w:before="34" w:line="312" w:lineRule="auto"/>
      </w:pPr>
      <w:r>
        <w:rPr>
          <w:w w:val="105"/>
        </w:rPr>
        <w:t>sus siglas en inglés). Herramienta de planificación estratégica para diagnosticar la situación interna y externa de una organización o territorio.</w:t>
      </w:r>
    </w:p>
    <w:p w14:paraId="3EFFAA48" w14:textId="77777777" w:rsidR="00311CE4" w:rsidRDefault="00000000">
      <w:pPr>
        <w:pStyle w:val="Prrafodelista"/>
        <w:numPr>
          <w:ilvl w:val="0"/>
          <w:numId w:val="3"/>
        </w:numPr>
        <w:tabs>
          <w:tab w:val="left" w:pos="599"/>
        </w:tabs>
        <w:spacing w:line="226" w:lineRule="exact"/>
        <w:ind w:left="599" w:hanging="113"/>
        <w:rPr>
          <w:sz w:val="18"/>
        </w:rPr>
      </w:pPr>
      <w:r>
        <w:rPr>
          <w:rFonts w:ascii="Arial Black" w:hAnsi="Arial Black"/>
          <w:sz w:val="18"/>
        </w:rPr>
        <w:t>Indicadores</w:t>
      </w:r>
      <w:r>
        <w:rPr>
          <w:rFonts w:ascii="Arial Black" w:hAnsi="Arial Black"/>
          <w:spacing w:val="-13"/>
          <w:sz w:val="18"/>
        </w:rPr>
        <w:t xml:space="preserve"> </w:t>
      </w:r>
      <w:r>
        <w:rPr>
          <w:rFonts w:ascii="Arial Black" w:hAnsi="Arial Black"/>
          <w:sz w:val="18"/>
        </w:rPr>
        <w:t>estratégicos:</w:t>
      </w:r>
      <w:r>
        <w:rPr>
          <w:rFonts w:ascii="Arial Black" w:hAnsi="Arial Black"/>
          <w:spacing w:val="-13"/>
          <w:sz w:val="18"/>
        </w:rPr>
        <w:t xml:space="preserve"> </w:t>
      </w:r>
      <w:r>
        <w:rPr>
          <w:sz w:val="18"/>
        </w:rPr>
        <w:t>Métricas</w:t>
      </w:r>
      <w:r>
        <w:rPr>
          <w:spacing w:val="-2"/>
          <w:sz w:val="18"/>
        </w:rPr>
        <w:t xml:space="preserve"> </w:t>
      </w:r>
      <w:r>
        <w:rPr>
          <w:sz w:val="18"/>
        </w:rPr>
        <w:t>clave</w:t>
      </w:r>
      <w:r>
        <w:rPr>
          <w:spacing w:val="-3"/>
          <w:sz w:val="18"/>
        </w:rPr>
        <w:t xml:space="preserve"> </w:t>
      </w:r>
      <w:r>
        <w:rPr>
          <w:sz w:val="18"/>
        </w:rPr>
        <w:t>definidas</w:t>
      </w:r>
      <w:r>
        <w:rPr>
          <w:spacing w:val="-2"/>
          <w:sz w:val="18"/>
        </w:rPr>
        <w:t xml:space="preserve"> </w:t>
      </w:r>
      <w:r>
        <w:rPr>
          <w:sz w:val="18"/>
        </w:rPr>
        <w:t>por</w:t>
      </w:r>
      <w:r>
        <w:rPr>
          <w:spacing w:val="-3"/>
          <w:sz w:val="18"/>
        </w:rPr>
        <w:t xml:space="preserve"> </w:t>
      </w:r>
      <w:r>
        <w:rPr>
          <w:sz w:val="18"/>
        </w:rPr>
        <w:t>la</w:t>
      </w:r>
      <w:r>
        <w:rPr>
          <w:spacing w:val="-3"/>
          <w:sz w:val="18"/>
        </w:rPr>
        <w:t xml:space="preserve"> </w:t>
      </w:r>
      <w:r>
        <w:rPr>
          <w:sz w:val="18"/>
        </w:rPr>
        <w:t>dirección</w:t>
      </w:r>
      <w:r>
        <w:rPr>
          <w:spacing w:val="-2"/>
          <w:sz w:val="18"/>
        </w:rPr>
        <w:t xml:space="preserve"> </w:t>
      </w:r>
      <w:r>
        <w:rPr>
          <w:sz w:val="18"/>
        </w:rPr>
        <w:t>del</w:t>
      </w:r>
      <w:r>
        <w:rPr>
          <w:spacing w:val="-3"/>
          <w:sz w:val="18"/>
        </w:rPr>
        <w:t xml:space="preserve"> </w:t>
      </w:r>
      <w:r>
        <w:rPr>
          <w:sz w:val="18"/>
        </w:rPr>
        <w:t>Centro</w:t>
      </w:r>
      <w:r>
        <w:rPr>
          <w:spacing w:val="-2"/>
          <w:sz w:val="18"/>
        </w:rPr>
        <w:t xml:space="preserve"> </w:t>
      </w:r>
      <w:r>
        <w:rPr>
          <w:sz w:val="18"/>
        </w:rPr>
        <w:t>para</w:t>
      </w:r>
      <w:r>
        <w:rPr>
          <w:spacing w:val="-3"/>
          <w:sz w:val="18"/>
        </w:rPr>
        <w:t xml:space="preserve"> </w:t>
      </w:r>
      <w:r>
        <w:rPr>
          <w:sz w:val="18"/>
        </w:rPr>
        <w:t>evaluar</w:t>
      </w:r>
      <w:r>
        <w:rPr>
          <w:spacing w:val="-3"/>
          <w:sz w:val="18"/>
        </w:rPr>
        <w:t xml:space="preserve"> </w:t>
      </w:r>
      <w:r>
        <w:rPr>
          <w:spacing w:val="-5"/>
          <w:sz w:val="18"/>
        </w:rPr>
        <w:t>el</w:t>
      </w:r>
    </w:p>
    <w:p w14:paraId="71345B81" w14:textId="77777777" w:rsidR="00311CE4" w:rsidRDefault="00000000">
      <w:pPr>
        <w:pStyle w:val="Textoindependiente"/>
        <w:spacing w:before="45" w:line="312" w:lineRule="auto"/>
      </w:pPr>
      <w:r>
        <w:rPr>
          <w:w w:val="105"/>
        </w:rPr>
        <w:t>cumplimiento de objetivos estratégicos (por ejemplo: tasa de empleo de egresados, número de programas alineados con sectores prioritarios, etc.).</w:t>
      </w:r>
    </w:p>
    <w:p w14:paraId="00A74B6B" w14:textId="77777777" w:rsidR="00311CE4" w:rsidRDefault="00000000">
      <w:pPr>
        <w:pStyle w:val="Prrafodelista"/>
        <w:numPr>
          <w:ilvl w:val="0"/>
          <w:numId w:val="3"/>
        </w:numPr>
        <w:tabs>
          <w:tab w:val="left" w:pos="599"/>
        </w:tabs>
        <w:spacing w:line="226" w:lineRule="exact"/>
        <w:ind w:left="599" w:hanging="113"/>
        <w:rPr>
          <w:sz w:val="18"/>
        </w:rPr>
      </w:pPr>
      <w:r>
        <w:rPr>
          <w:rFonts w:ascii="Arial Black" w:hAnsi="Arial Black"/>
          <w:sz w:val="18"/>
        </w:rPr>
        <w:t>Usuarios</w:t>
      </w:r>
      <w:r>
        <w:rPr>
          <w:rFonts w:ascii="Arial Black" w:hAnsi="Arial Black"/>
          <w:spacing w:val="-8"/>
          <w:sz w:val="18"/>
        </w:rPr>
        <w:t xml:space="preserve"> </w:t>
      </w:r>
      <w:r>
        <w:rPr>
          <w:rFonts w:ascii="Arial Black" w:hAnsi="Arial Black"/>
          <w:sz w:val="18"/>
        </w:rPr>
        <w:t>del</w:t>
      </w:r>
      <w:r>
        <w:rPr>
          <w:rFonts w:ascii="Arial Black" w:hAnsi="Arial Black"/>
          <w:spacing w:val="-8"/>
          <w:sz w:val="18"/>
        </w:rPr>
        <w:t xml:space="preserve"> </w:t>
      </w:r>
      <w:r>
        <w:rPr>
          <w:rFonts w:ascii="Arial Black" w:hAnsi="Arial Black"/>
          <w:sz w:val="18"/>
        </w:rPr>
        <w:t>sistema:</w:t>
      </w:r>
      <w:r>
        <w:rPr>
          <w:rFonts w:ascii="Arial Black" w:hAnsi="Arial Black"/>
          <w:spacing w:val="-8"/>
          <w:sz w:val="18"/>
        </w:rPr>
        <w:t xml:space="preserve"> </w:t>
      </w:r>
      <w:r>
        <w:rPr>
          <w:sz w:val="18"/>
        </w:rPr>
        <w:t>En</w:t>
      </w:r>
      <w:r>
        <w:rPr>
          <w:spacing w:val="3"/>
          <w:sz w:val="18"/>
        </w:rPr>
        <w:t xml:space="preserve"> </w:t>
      </w:r>
      <w:r>
        <w:rPr>
          <w:sz w:val="18"/>
        </w:rPr>
        <w:t>este</w:t>
      </w:r>
      <w:r>
        <w:rPr>
          <w:spacing w:val="2"/>
          <w:sz w:val="18"/>
        </w:rPr>
        <w:t xml:space="preserve"> </w:t>
      </w:r>
      <w:r>
        <w:rPr>
          <w:sz w:val="18"/>
        </w:rPr>
        <w:t>documento</w:t>
      </w:r>
      <w:r>
        <w:rPr>
          <w:spacing w:val="2"/>
          <w:sz w:val="18"/>
        </w:rPr>
        <w:t xml:space="preserve"> </w:t>
      </w:r>
      <w:r>
        <w:rPr>
          <w:sz w:val="18"/>
        </w:rPr>
        <w:t>se</w:t>
      </w:r>
      <w:r>
        <w:rPr>
          <w:spacing w:val="3"/>
          <w:sz w:val="18"/>
        </w:rPr>
        <w:t xml:space="preserve"> </w:t>
      </w:r>
      <w:r>
        <w:rPr>
          <w:sz w:val="18"/>
        </w:rPr>
        <w:t>distinguen</w:t>
      </w:r>
      <w:r>
        <w:rPr>
          <w:spacing w:val="2"/>
          <w:sz w:val="18"/>
        </w:rPr>
        <w:t xml:space="preserve"> </w:t>
      </w:r>
      <w:r>
        <w:rPr>
          <w:sz w:val="18"/>
        </w:rPr>
        <w:t>los</w:t>
      </w:r>
      <w:r>
        <w:rPr>
          <w:spacing w:val="2"/>
          <w:sz w:val="18"/>
        </w:rPr>
        <w:t xml:space="preserve"> </w:t>
      </w:r>
      <w:r>
        <w:rPr>
          <w:sz w:val="18"/>
        </w:rPr>
        <w:t>siguientes</w:t>
      </w:r>
      <w:r>
        <w:rPr>
          <w:spacing w:val="2"/>
          <w:sz w:val="18"/>
        </w:rPr>
        <w:t xml:space="preserve"> </w:t>
      </w:r>
      <w:r>
        <w:rPr>
          <w:sz w:val="18"/>
        </w:rPr>
        <w:t>roles</w:t>
      </w:r>
      <w:r>
        <w:rPr>
          <w:spacing w:val="3"/>
          <w:sz w:val="18"/>
        </w:rPr>
        <w:t xml:space="preserve"> </w:t>
      </w:r>
      <w:r>
        <w:rPr>
          <w:sz w:val="18"/>
        </w:rPr>
        <w:t>de</w:t>
      </w:r>
      <w:r>
        <w:rPr>
          <w:spacing w:val="2"/>
          <w:sz w:val="18"/>
        </w:rPr>
        <w:t xml:space="preserve"> </w:t>
      </w:r>
      <w:r>
        <w:rPr>
          <w:sz w:val="18"/>
        </w:rPr>
        <w:t>usuario</w:t>
      </w:r>
      <w:r>
        <w:rPr>
          <w:spacing w:val="2"/>
          <w:sz w:val="18"/>
        </w:rPr>
        <w:t xml:space="preserve"> </w:t>
      </w:r>
      <w:r>
        <w:rPr>
          <w:spacing w:val="-2"/>
          <w:sz w:val="18"/>
        </w:rPr>
        <w:t>dentro</w:t>
      </w:r>
    </w:p>
    <w:p w14:paraId="2D04FC8C" w14:textId="77777777" w:rsidR="00311CE4" w:rsidRDefault="00000000">
      <w:pPr>
        <w:pStyle w:val="Textoindependiente"/>
        <w:spacing w:before="46"/>
      </w:pPr>
      <w:r>
        <w:rPr>
          <w:spacing w:val="-6"/>
        </w:rPr>
        <w:t>de</w:t>
      </w:r>
      <w:r>
        <w:rPr>
          <w:spacing w:val="-4"/>
        </w:rPr>
        <w:t xml:space="preserve"> </w:t>
      </w:r>
      <w:r>
        <w:rPr>
          <w:spacing w:val="-6"/>
        </w:rPr>
        <w:t>SIPROT-IA:</w:t>
      </w:r>
    </w:p>
    <w:p w14:paraId="335954F0" w14:textId="77777777" w:rsidR="00311CE4" w:rsidRDefault="00000000">
      <w:pPr>
        <w:pStyle w:val="Prrafodelista"/>
        <w:numPr>
          <w:ilvl w:val="0"/>
          <w:numId w:val="3"/>
        </w:numPr>
        <w:tabs>
          <w:tab w:val="left" w:pos="598"/>
          <w:tab w:val="left" w:pos="600"/>
        </w:tabs>
        <w:spacing w:before="34" w:line="283" w:lineRule="auto"/>
        <w:ind w:left="600" w:right="322"/>
        <w:rPr>
          <w:sz w:val="18"/>
        </w:rPr>
      </w:pPr>
      <w:r>
        <w:rPr>
          <w:rFonts w:ascii="Arial Black" w:hAnsi="Arial Black"/>
          <w:sz w:val="18"/>
        </w:rPr>
        <w:t xml:space="preserve">Superadministrador: </w:t>
      </w:r>
      <w:r>
        <w:rPr>
          <w:sz w:val="18"/>
        </w:rPr>
        <w:t xml:space="preserve">Usuario con máximos privilegios, encargado de la gestión de usuarios, </w:t>
      </w:r>
      <w:r>
        <w:rPr>
          <w:w w:val="105"/>
          <w:sz w:val="18"/>
        </w:rPr>
        <w:t>permisos y configuración general (estructura documental, catálogos de clasificación, etc.).</w:t>
      </w:r>
    </w:p>
    <w:p w14:paraId="051C4482" w14:textId="77777777" w:rsidR="00311CE4" w:rsidRDefault="00000000">
      <w:pPr>
        <w:pStyle w:val="Prrafodelista"/>
        <w:numPr>
          <w:ilvl w:val="0"/>
          <w:numId w:val="3"/>
        </w:numPr>
        <w:tabs>
          <w:tab w:val="left" w:pos="598"/>
          <w:tab w:val="left" w:pos="600"/>
        </w:tabs>
        <w:spacing w:line="297" w:lineRule="auto"/>
        <w:ind w:left="600" w:right="52"/>
        <w:rPr>
          <w:sz w:val="18"/>
        </w:rPr>
      </w:pPr>
      <w:r>
        <w:rPr>
          <w:rFonts w:ascii="Arial Black" w:hAnsi="Arial Black"/>
          <w:spacing w:val="-2"/>
          <w:w w:val="105"/>
          <w:sz w:val="18"/>
        </w:rPr>
        <w:t>Directivos:</w:t>
      </w:r>
      <w:r>
        <w:rPr>
          <w:rFonts w:ascii="Arial Black" w:hAnsi="Arial Black"/>
          <w:spacing w:val="-12"/>
          <w:w w:val="105"/>
          <w:sz w:val="18"/>
        </w:rPr>
        <w:t xml:space="preserve"> </w:t>
      </w:r>
      <w:r>
        <w:rPr>
          <w:spacing w:val="-2"/>
          <w:w w:val="105"/>
          <w:sz w:val="18"/>
        </w:rPr>
        <w:t xml:space="preserve">Usuarios en roles directivos del Centro (ej. subdirector, coordinadores) que utilizan la </w:t>
      </w:r>
      <w:r>
        <w:rPr>
          <w:w w:val="105"/>
          <w:sz w:val="18"/>
        </w:rPr>
        <w:t>plataforma para consultar información estratégica (paneles, reportes, indicadores) y apoyar la toma de decisiones.</w:t>
      </w:r>
    </w:p>
    <w:p w14:paraId="287CEBBC" w14:textId="77777777" w:rsidR="00311CE4" w:rsidRDefault="00000000">
      <w:pPr>
        <w:pStyle w:val="Prrafodelista"/>
        <w:numPr>
          <w:ilvl w:val="0"/>
          <w:numId w:val="3"/>
        </w:numPr>
        <w:tabs>
          <w:tab w:val="left" w:pos="599"/>
        </w:tabs>
        <w:spacing w:line="236" w:lineRule="exact"/>
        <w:ind w:left="599" w:hanging="113"/>
        <w:rPr>
          <w:sz w:val="18"/>
        </w:rPr>
      </w:pPr>
      <w:r>
        <w:rPr>
          <w:rFonts w:ascii="Arial Black" w:hAnsi="Arial Black"/>
          <w:sz w:val="18"/>
        </w:rPr>
        <w:t>Planeación:</w:t>
      </w:r>
      <w:r>
        <w:rPr>
          <w:rFonts w:ascii="Arial Black" w:hAnsi="Arial Black"/>
          <w:spacing w:val="2"/>
          <w:sz w:val="18"/>
        </w:rPr>
        <w:t xml:space="preserve"> </w:t>
      </w:r>
      <w:r>
        <w:rPr>
          <w:sz w:val="18"/>
        </w:rPr>
        <w:t>Usuario(s)</w:t>
      </w:r>
      <w:r>
        <w:rPr>
          <w:spacing w:val="13"/>
          <w:sz w:val="18"/>
        </w:rPr>
        <w:t xml:space="preserve"> </w:t>
      </w:r>
      <w:r>
        <w:rPr>
          <w:sz w:val="18"/>
        </w:rPr>
        <w:t>del</w:t>
      </w:r>
      <w:r>
        <w:rPr>
          <w:spacing w:val="13"/>
          <w:sz w:val="18"/>
        </w:rPr>
        <w:t xml:space="preserve"> </w:t>
      </w:r>
      <w:r>
        <w:rPr>
          <w:sz w:val="18"/>
        </w:rPr>
        <w:t>área</w:t>
      </w:r>
      <w:r>
        <w:rPr>
          <w:spacing w:val="12"/>
          <w:sz w:val="18"/>
        </w:rPr>
        <w:t xml:space="preserve"> </w:t>
      </w:r>
      <w:r>
        <w:rPr>
          <w:sz w:val="18"/>
        </w:rPr>
        <w:t>de</w:t>
      </w:r>
      <w:r>
        <w:rPr>
          <w:spacing w:val="13"/>
          <w:sz w:val="18"/>
        </w:rPr>
        <w:t xml:space="preserve"> </w:t>
      </w:r>
      <w:r>
        <w:rPr>
          <w:sz w:val="18"/>
        </w:rPr>
        <w:t>planeación/gestión</w:t>
      </w:r>
      <w:r>
        <w:rPr>
          <w:spacing w:val="13"/>
          <w:sz w:val="18"/>
        </w:rPr>
        <w:t xml:space="preserve"> </w:t>
      </w:r>
      <w:r>
        <w:rPr>
          <w:sz w:val="18"/>
        </w:rPr>
        <w:t>del</w:t>
      </w:r>
      <w:r>
        <w:rPr>
          <w:spacing w:val="13"/>
          <w:sz w:val="18"/>
        </w:rPr>
        <w:t xml:space="preserve"> </w:t>
      </w:r>
      <w:r>
        <w:rPr>
          <w:sz w:val="18"/>
        </w:rPr>
        <w:t>Centro,</w:t>
      </w:r>
      <w:r>
        <w:rPr>
          <w:spacing w:val="12"/>
          <w:sz w:val="18"/>
        </w:rPr>
        <w:t xml:space="preserve"> </w:t>
      </w:r>
      <w:r>
        <w:rPr>
          <w:sz w:val="18"/>
        </w:rPr>
        <w:t>responsables</w:t>
      </w:r>
      <w:r>
        <w:rPr>
          <w:spacing w:val="13"/>
          <w:sz w:val="18"/>
        </w:rPr>
        <w:t xml:space="preserve"> </w:t>
      </w:r>
      <w:r>
        <w:rPr>
          <w:sz w:val="18"/>
        </w:rPr>
        <w:t>de</w:t>
      </w:r>
      <w:r>
        <w:rPr>
          <w:spacing w:val="13"/>
          <w:sz w:val="18"/>
        </w:rPr>
        <w:t xml:space="preserve"> </w:t>
      </w:r>
      <w:r>
        <w:rPr>
          <w:sz w:val="18"/>
        </w:rPr>
        <w:t>cargar</w:t>
      </w:r>
      <w:r>
        <w:rPr>
          <w:spacing w:val="12"/>
          <w:sz w:val="18"/>
        </w:rPr>
        <w:t xml:space="preserve"> </w:t>
      </w:r>
      <w:r>
        <w:rPr>
          <w:spacing w:val="-10"/>
          <w:sz w:val="18"/>
        </w:rPr>
        <w:t>y</w:t>
      </w:r>
    </w:p>
    <w:p w14:paraId="5B6C457A" w14:textId="77777777" w:rsidR="00311CE4" w:rsidRDefault="00000000">
      <w:pPr>
        <w:pStyle w:val="Textoindependiente"/>
        <w:spacing w:before="41" w:line="312" w:lineRule="auto"/>
        <w:ind w:right="253"/>
      </w:pPr>
      <w:r>
        <w:rPr>
          <w:w w:val="105"/>
        </w:rPr>
        <w:t>clasificar</w:t>
      </w:r>
      <w:r>
        <w:rPr>
          <w:spacing w:val="-7"/>
          <w:w w:val="105"/>
        </w:rPr>
        <w:t xml:space="preserve"> </w:t>
      </w:r>
      <w:r>
        <w:rPr>
          <w:w w:val="105"/>
        </w:rPr>
        <w:t>documentos</w:t>
      </w:r>
      <w:r>
        <w:rPr>
          <w:spacing w:val="-7"/>
          <w:w w:val="105"/>
        </w:rPr>
        <w:t xml:space="preserve"> </w:t>
      </w:r>
      <w:r>
        <w:rPr>
          <w:w w:val="105"/>
        </w:rPr>
        <w:t>estratégicos,</w:t>
      </w:r>
      <w:r>
        <w:rPr>
          <w:spacing w:val="-7"/>
          <w:w w:val="105"/>
        </w:rPr>
        <w:t xml:space="preserve"> </w:t>
      </w:r>
      <w:r>
        <w:rPr>
          <w:w w:val="105"/>
        </w:rPr>
        <w:t>analizar</w:t>
      </w:r>
      <w:r>
        <w:rPr>
          <w:spacing w:val="-7"/>
          <w:w w:val="105"/>
        </w:rPr>
        <w:t xml:space="preserve"> </w:t>
      </w:r>
      <w:r>
        <w:rPr>
          <w:w w:val="105"/>
        </w:rPr>
        <w:t>la</w:t>
      </w:r>
      <w:r>
        <w:rPr>
          <w:spacing w:val="-7"/>
          <w:w w:val="105"/>
        </w:rPr>
        <w:t xml:space="preserve"> </w:t>
      </w:r>
      <w:r>
        <w:rPr>
          <w:w w:val="105"/>
        </w:rPr>
        <w:t>oferta</w:t>
      </w:r>
      <w:r>
        <w:rPr>
          <w:spacing w:val="-7"/>
          <w:w w:val="105"/>
        </w:rPr>
        <w:t xml:space="preserve"> </w:t>
      </w:r>
      <w:r>
        <w:rPr>
          <w:w w:val="105"/>
        </w:rPr>
        <w:t>educativa,</w:t>
      </w:r>
      <w:r>
        <w:rPr>
          <w:spacing w:val="-7"/>
          <w:w w:val="105"/>
        </w:rPr>
        <w:t xml:space="preserve"> </w:t>
      </w:r>
      <w:r>
        <w:rPr>
          <w:w w:val="105"/>
        </w:rPr>
        <w:t>actualizar</w:t>
      </w:r>
      <w:r>
        <w:rPr>
          <w:spacing w:val="-7"/>
          <w:w w:val="105"/>
        </w:rPr>
        <w:t xml:space="preserve"> </w:t>
      </w:r>
      <w:r>
        <w:rPr>
          <w:w w:val="105"/>
        </w:rPr>
        <w:t>análisis</w:t>
      </w:r>
      <w:r>
        <w:rPr>
          <w:spacing w:val="-7"/>
          <w:w w:val="105"/>
        </w:rPr>
        <w:t xml:space="preserve"> </w:t>
      </w:r>
      <w:r>
        <w:rPr>
          <w:w w:val="105"/>
        </w:rPr>
        <w:t>DOFA</w:t>
      </w:r>
      <w:r>
        <w:rPr>
          <w:spacing w:val="-7"/>
          <w:w w:val="105"/>
        </w:rPr>
        <w:t xml:space="preserve"> </w:t>
      </w:r>
      <w:r>
        <w:rPr>
          <w:w w:val="105"/>
        </w:rPr>
        <w:t>y generar reportes para la dirección.</w:t>
      </w:r>
    </w:p>
    <w:p w14:paraId="63B24806" w14:textId="77777777" w:rsidR="00311CE4" w:rsidRDefault="00000000">
      <w:pPr>
        <w:pStyle w:val="Prrafodelista"/>
        <w:numPr>
          <w:ilvl w:val="0"/>
          <w:numId w:val="3"/>
        </w:numPr>
        <w:tabs>
          <w:tab w:val="left" w:pos="599"/>
        </w:tabs>
        <w:spacing w:line="226" w:lineRule="exact"/>
        <w:ind w:left="599" w:hanging="113"/>
        <w:rPr>
          <w:sz w:val="18"/>
        </w:rPr>
      </w:pPr>
      <w:r>
        <w:rPr>
          <w:rFonts w:ascii="Arial Black" w:hAnsi="Arial Black"/>
          <w:sz w:val="18"/>
        </w:rPr>
        <w:t>Instructores:</w:t>
      </w:r>
      <w:r>
        <w:rPr>
          <w:rFonts w:ascii="Arial Black" w:hAnsi="Arial Black"/>
          <w:spacing w:val="4"/>
          <w:sz w:val="18"/>
        </w:rPr>
        <w:t xml:space="preserve"> </w:t>
      </w:r>
      <w:r>
        <w:rPr>
          <w:sz w:val="18"/>
        </w:rPr>
        <w:t>Personal</w:t>
      </w:r>
      <w:r>
        <w:rPr>
          <w:spacing w:val="14"/>
          <w:sz w:val="18"/>
        </w:rPr>
        <w:t xml:space="preserve"> </w:t>
      </w:r>
      <w:r>
        <w:rPr>
          <w:sz w:val="18"/>
        </w:rPr>
        <w:t>instructor/formador</w:t>
      </w:r>
      <w:r>
        <w:rPr>
          <w:spacing w:val="14"/>
          <w:sz w:val="18"/>
        </w:rPr>
        <w:t xml:space="preserve"> </w:t>
      </w:r>
      <w:r>
        <w:rPr>
          <w:sz w:val="18"/>
        </w:rPr>
        <w:t>del</w:t>
      </w:r>
      <w:r>
        <w:rPr>
          <w:spacing w:val="14"/>
          <w:sz w:val="18"/>
        </w:rPr>
        <w:t xml:space="preserve"> </w:t>
      </w:r>
      <w:r>
        <w:rPr>
          <w:sz w:val="18"/>
        </w:rPr>
        <w:t>Centro,</w:t>
      </w:r>
      <w:r>
        <w:rPr>
          <w:spacing w:val="14"/>
          <w:sz w:val="18"/>
        </w:rPr>
        <w:t xml:space="preserve"> </w:t>
      </w:r>
      <w:r>
        <w:rPr>
          <w:sz w:val="18"/>
        </w:rPr>
        <w:t>con</w:t>
      </w:r>
      <w:r>
        <w:rPr>
          <w:spacing w:val="14"/>
          <w:sz w:val="18"/>
        </w:rPr>
        <w:t xml:space="preserve"> </w:t>
      </w:r>
      <w:r>
        <w:rPr>
          <w:sz w:val="18"/>
        </w:rPr>
        <w:t>acceso</w:t>
      </w:r>
      <w:r>
        <w:rPr>
          <w:spacing w:val="14"/>
          <w:sz w:val="18"/>
        </w:rPr>
        <w:t xml:space="preserve"> </w:t>
      </w:r>
      <w:r>
        <w:rPr>
          <w:sz w:val="18"/>
        </w:rPr>
        <w:t>de</w:t>
      </w:r>
      <w:r>
        <w:rPr>
          <w:spacing w:val="14"/>
          <w:sz w:val="18"/>
        </w:rPr>
        <w:t xml:space="preserve"> </w:t>
      </w:r>
      <w:r>
        <w:rPr>
          <w:sz w:val="18"/>
        </w:rPr>
        <w:t>consulta</w:t>
      </w:r>
      <w:r>
        <w:rPr>
          <w:spacing w:val="14"/>
          <w:sz w:val="18"/>
        </w:rPr>
        <w:t xml:space="preserve"> </w:t>
      </w:r>
      <w:r>
        <w:rPr>
          <w:sz w:val="18"/>
        </w:rPr>
        <w:t>a</w:t>
      </w:r>
      <w:r>
        <w:rPr>
          <w:spacing w:val="14"/>
          <w:sz w:val="18"/>
        </w:rPr>
        <w:t xml:space="preserve"> </w:t>
      </w:r>
      <w:r>
        <w:rPr>
          <w:sz w:val="18"/>
        </w:rPr>
        <w:t>la</w:t>
      </w:r>
      <w:r>
        <w:rPr>
          <w:spacing w:val="15"/>
          <w:sz w:val="18"/>
        </w:rPr>
        <w:t xml:space="preserve"> </w:t>
      </w:r>
      <w:r>
        <w:rPr>
          <w:spacing w:val="-2"/>
          <w:sz w:val="18"/>
        </w:rPr>
        <w:t>plataforma</w:t>
      </w:r>
    </w:p>
    <w:p w14:paraId="49820983" w14:textId="77777777" w:rsidR="00311CE4" w:rsidRDefault="00000000">
      <w:pPr>
        <w:pStyle w:val="Textoindependiente"/>
        <w:spacing w:before="46" w:line="312" w:lineRule="auto"/>
      </w:pPr>
      <w:r>
        <w:rPr>
          <w:w w:val="105"/>
        </w:rPr>
        <w:t>para informarse sobre proyecciones, tendencias y planes estratégicos, permitiéndoles alinear contenidos formativos con necesidades territoriales y sectoriales.</w:t>
      </w:r>
    </w:p>
    <w:p w14:paraId="1CB3BFAF" w14:textId="77777777" w:rsidR="00311CE4" w:rsidRDefault="00000000">
      <w:pPr>
        <w:pStyle w:val="Prrafodelista"/>
        <w:numPr>
          <w:ilvl w:val="0"/>
          <w:numId w:val="3"/>
        </w:numPr>
        <w:tabs>
          <w:tab w:val="left" w:pos="599"/>
        </w:tabs>
        <w:spacing w:line="226" w:lineRule="exact"/>
        <w:ind w:left="599" w:hanging="113"/>
        <w:rPr>
          <w:sz w:val="18"/>
        </w:rPr>
      </w:pPr>
      <w:r>
        <w:rPr>
          <w:rFonts w:ascii="Arial Black" w:hAnsi="Arial Black"/>
          <w:sz w:val="18"/>
        </w:rPr>
        <w:t>Vue.js:</w:t>
      </w:r>
      <w:r>
        <w:rPr>
          <w:rFonts w:ascii="Arial Black" w:hAnsi="Arial Black"/>
          <w:spacing w:val="-3"/>
          <w:sz w:val="18"/>
        </w:rPr>
        <w:t xml:space="preserve"> </w:t>
      </w:r>
      <w:r>
        <w:rPr>
          <w:sz w:val="18"/>
        </w:rPr>
        <w:t>Framework</w:t>
      </w:r>
      <w:r>
        <w:rPr>
          <w:spacing w:val="7"/>
          <w:sz w:val="18"/>
        </w:rPr>
        <w:t xml:space="preserve"> </w:t>
      </w:r>
      <w:r>
        <w:rPr>
          <w:sz w:val="18"/>
        </w:rPr>
        <w:t>JavaScript</w:t>
      </w:r>
      <w:r>
        <w:rPr>
          <w:spacing w:val="7"/>
          <w:sz w:val="18"/>
        </w:rPr>
        <w:t xml:space="preserve"> </w:t>
      </w:r>
      <w:r>
        <w:rPr>
          <w:sz w:val="18"/>
        </w:rPr>
        <w:t>que</w:t>
      </w:r>
      <w:r>
        <w:rPr>
          <w:spacing w:val="7"/>
          <w:sz w:val="18"/>
        </w:rPr>
        <w:t xml:space="preserve"> </w:t>
      </w:r>
      <w:r>
        <w:rPr>
          <w:sz w:val="18"/>
        </w:rPr>
        <w:t>será</w:t>
      </w:r>
      <w:r>
        <w:rPr>
          <w:spacing w:val="8"/>
          <w:sz w:val="18"/>
        </w:rPr>
        <w:t xml:space="preserve"> </w:t>
      </w:r>
      <w:r>
        <w:rPr>
          <w:sz w:val="18"/>
        </w:rPr>
        <w:t>utilizado</w:t>
      </w:r>
      <w:r>
        <w:rPr>
          <w:spacing w:val="7"/>
          <w:sz w:val="18"/>
        </w:rPr>
        <w:t xml:space="preserve"> </w:t>
      </w:r>
      <w:r>
        <w:rPr>
          <w:sz w:val="18"/>
        </w:rPr>
        <w:t>para</w:t>
      </w:r>
      <w:r>
        <w:rPr>
          <w:spacing w:val="7"/>
          <w:sz w:val="18"/>
        </w:rPr>
        <w:t xml:space="preserve"> </w:t>
      </w:r>
      <w:r>
        <w:rPr>
          <w:sz w:val="18"/>
        </w:rPr>
        <w:t>el</w:t>
      </w:r>
      <w:r>
        <w:rPr>
          <w:spacing w:val="7"/>
          <w:sz w:val="18"/>
        </w:rPr>
        <w:t xml:space="preserve"> </w:t>
      </w:r>
      <w:r>
        <w:rPr>
          <w:sz w:val="18"/>
        </w:rPr>
        <w:t>desarrollo</w:t>
      </w:r>
      <w:r>
        <w:rPr>
          <w:spacing w:val="8"/>
          <w:sz w:val="18"/>
        </w:rPr>
        <w:t xml:space="preserve"> </w:t>
      </w:r>
      <w:r>
        <w:rPr>
          <w:sz w:val="18"/>
        </w:rPr>
        <w:t>del</w:t>
      </w:r>
      <w:r>
        <w:rPr>
          <w:spacing w:val="7"/>
          <w:sz w:val="18"/>
        </w:rPr>
        <w:t xml:space="preserve"> </w:t>
      </w:r>
      <w:proofErr w:type="spellStart"/>
      <w:r>
        <w:rPr>
          <w:rFonts w:ascii="Arial Black" w:hAnsi="Arial Black"/>
          <w:sz w:val="18"/>
        </w:rPr>
        <w:t>frontend</w:t>
      </w:r>
      <w:proofErr w:type="spellEnd"/>
      <w:r>
        <w:rPr>
          <w:rFonts w:ascii="Arial Black" w:hAnsi="Arial Black"/>
          <w:spacing w:val="-3"/>
          <w:sz w:val="18"/>
        </w:rPr>
        <w:t xml:space="preserve"> </w:t>
      </w:r>
      <w:r>
        <w:rPr>
          <w:sz w:val="18"/>
        </w:rPr>
        <w:t>(interfaz</w:t>
      </w:r>
      <w:r>
        <w:rPr>
          <w:spacing w:val="7"/>
          <w:sz w:val="18"/>
        </w:rPr>
        <w:t xml:space="preserve"> </w:t>
      </w:r>
      <w:r>
        <w:rPr>
          <w:spacing w:val="-5"/>
          <w:sz w:val="18"/>
        </w:rPr>
        <w:t>de</w:t>
      </w:r>
    </w:p>
    <w:p w14:paraId="36CD4EED" w14:textId="77777777" w:rsidR="00311CE4" w:rsidRDefault="00000000">
      <w:pPr>
        <w:pStyle w:val="Textoindependiente"/>
        <w:spacing w:before="45"/>
      </w:pPr>
      <w:r>
        <w:rPr>
          <w:w w:val="105"/>
        </w:rPr>
        <w:t>usuario)</w:t>
      </w:r>
      <w:r>
        <w:rPr>
          <w:spacing w:val="-5"/>
          <w:w w:val="105"/>
        </w:rPr>
        <w:t xml:space="preserve"> </w:t>
      </w:r>
      <w:r>
        <w:rPr>
          <w:w w:val="105"/>
        </w:rPr>
        <w:t>de</w:t>
      </w:r>
      <w:r>
        <w:rPr>
          <w:spacing w:val="-5"/>
          <w:w w:val="105"/>
        </w:rPr>
        <w:t xml:space="preserve"> </w:t>
      </w:r>
      <w:r>
        <w:rPr>
          <w:w w:val="105"/>
        </w:rPr>
        <w:t>la</w:t>
      </w:r>
      <w:r>
        <w:rPr>
          <w:spacing w:val="-5"/>
          <w:w w:val="105"/>
        </w:rPr>
        <w:t xml:space="preserve"> </w:t>
      </w:r>
      <w:r>
        <w:rPr>
          <w:w w:val="105"/>
        </w:rPr>
        <w:t>aplicación</w:t>
      </w:r>
      <w:r>
        <w:rPr>
          <w:spacing w:val="-5"/>
          <w:w w:val="105"/>
        </w:rPr>
        <w:t xml:space="preserve"> </w:t>
      </w:r>
      <w:r>
        <w:rPr>
          <w:spacing w:val="-4"/>
          <w:w w:val="105"/>
        </w:rPr>
        <w:t>web.</w:t>
      </w:r>
    </w:p>
    <w:p w14:paraId="7D59B655" w14:textId="77777777" w:rsidR="00311CE4" w:rsidRDefault="00000000">
      <w:pPr>
        <w:pStyle w:val="Prrafodelista"/>
        <w:numPr>
          <w:ilvl w:val="0"/>
          <w:numId w:val="3"/>
        </w:numPr>
        <w:tabs>
          <w:tab w:val="left" w:pos="599"/>
        </w:tabs>
        <w:spacing w:before="34"/>
        <w:ind w:left="599" w:hanging="113"/>
        <w:rPr>
          <w:sz w:val="18"/>
        </w:rPr>
      </w:pPr>
      <w:proofErr w:type="spellStart"/>
      <w:r>
        <w:rPr>
          <w:rFonts w:ascii="Arial Black" w:hAnsi="Arial Black"/>
          <w:sz w:val="18"/>
        </w:rPr>
        <w:t>FastAPI</w:t>
      </w:r>
      <w:proofErr w:type="spellEnd"/>
      <w:r>
        <w:rPr>
          <w:rFonts w:ascii="Arial Black" w:hAnsi="Arial Black"/>
          <w:sz w:val="18"/>
        </w:rPr>
        <w:t>:</w:t>
      </w:r>
      <w:r>
        <w:rPr>
          <w:rFonts w:ascii="Arial Black" w:hAnsi="Arial Black"/>
          <w:spacing w:val="-13"/>
          <w:sz w:val="18"/>
        </w:rPr>
        <w:t xml:space="preserve"> </w:t>
      </w:r>
      <w:r>
        <w:rPr>
          <w:sz w:val="18"/>
        </w:rPr>
        <w:t>Framework</w:t>
      </w:r>
      <w:r>
        <w:rPr>
          <w:spacing w:val="-2"/>
          <w:sz w:val="18"/>
        </w:rPr>
        <w:t xml:space="preserve"> </w:t>
      </w:r>
      <w:r>
        <w:rPr>
          <w:sz w:val="18"/>
        </w:rPr>
        <w:t>web</w:t>
      </w:r>
      <w:r>
        <w:rPr>
          <w:spacing w:val="-3"/>
          <w:sz w:val="18"/>
        </w:rPr>
        <w:t xml:space="preserve"> </w:t>
      </w:r>
      <w:r>
        <w:rPr>
          <w:sz w:val="18"/>
        </w:rPr>
        <w:t>en</w:t>
      </w:r>
      <w:r>
        <w:rPr>
          <w:spacing w:val="-2"/>
          <w:sz w:val="18"/>
        </w:rPr>
        <w:t xml:space="preserve"> </w:t>
      </w:r>
      <w:r>
        <w:rPr>
          <w:sz w:val="18"/>
        </w:rPr>
        <w:t>Python</w:t>
      </w:r>
      <w:r>
        <w:rPr>
          <w:spacing w:val="-3"/>
          <w:sz w:val="18"/>
        </w:rPr>
        <w:t xml:space="preserve"> </w:t>
      </w:r>
      <w:r>
        <w:rPr>
          <w:sz w:val="18"/>
        </w:rPr>
        <w:t>utilizado</w:t>
      </w:r>
      <w:r>
        <w:rPr>
          <w:spacing w:val="-2"/>
          <w:sz w:val="18"/>
        </w:rPr>
        <w:t xml:space="preserve"> </w:t>
      </w:r>
      <w:r>
        <w:rPr>
          <w:sz w:val="18"/>
        </w:rPr>
        <w:t>para</w:t>
      </w:r>
      <w:r>
        <w:rPr>
          <w:spacing w:val="-3"/>
          <w:sz w:val="18"/>
        </w:rPr>
        <w:t xml:space="preserve"> </w:t>
      </w:r>
      <w:r>
        <w:rPr>
          <w:sz w:val="18"/>
        </w:rPr>
        <w:t>construir</w:t>
      </w:r>
      <w:r>
        <w:rPr>
          <w:spacing w:val="-2"/>
          <w:sz w:val="18"/>
        </w:rPr>
        <w:t xml:space="preserve"> </w:t>
      </w:r>
      <w:r>
        <w:rPr>
          <w:sz w:val="18"/>
        </w:rPr>
        <w:t>el</w:t>
      </w:r>
      <w:r>
        <w:rPr>
          <w:spacing w:val="-3"/>
          <w:sz w:val="18"/>
        </w:rPr>
        <w:t xml:space="preserve"> </w:t>
      </w:r>
      <w:proofErr w:type="spellStart"/>
      <w:r>
        <w:rPr>
          <w:rFonts w:ascii="Arial Black" w:hAnsi="Arial Black"/>
          <w:sz w:val="18"/>
        </w:rPr>
        <w:t>backend</w:t>
      </w:r>
      <w:proofErr w:type="spellEnd"/>
      <w:r>
        <w:rPr>
          <w:rFonts w:ascii="Arial Black" w:hAnsi="Arial Black"/>
          <w:spacing w:val="-12"/>
          <w:sz w:val="18"/>
        </w:rPr>
        <w:t xml:space="preserve"> </w:t>
      </w:r>
      <w:r>
        <w:rPr>
          <w:sz w:val="18"/>
        </w:rPr>
        <w:t>(API</w:t>
      </w:r>
      <w:r>
        <w:rPr>
          <w:spacing w:val="-3"/>
          <w:sz w:val="18"/>
        </w:rPr>
        <w:t xml:space="preserve"> </w:t>
      </w:r>
      <w:r>
        <w:rPr>
          <w:sz w:val="18"/>
        </w:rPr>
        <w:t>REST)</w:t>
      </w:r>
      <w:r>
        <w:rPr>
          <w:spacing w:val="-2"/>
          <w:sz w:val="18"/>
        </w:rPr>
        <w:t xml:space="preserve"> </w:t>
      </w:r>
      <w:r>
        <w:rPr>
          <w:sz w:val="18"/>
        </w:rPr>
        <w:t>del</w:t>
      </w:r>
      <w:r>
        <w:rPr>
          <w:spacing w:val="-3"/>
          <w:sz w:val="18"/>
        </w:rPr>
        <w:t xml:space="preserve"> </w:t>
      </w:r>
      <w:r>
        <w:rPr>
          <w:spacing w:val="-2"/>
          <w:sz w:val="18"/>
        </w:rPr>
        <w:t>sistema.</w:t>
      </w:r>
    </w:p>
    <w:p w14:paraId="75B4CBB8" w14:textId="77777777" w:rsidR="00311CE4" w:rsidRDefault="00000000">
      <w:pPr>
        <w:pStyle w:val="Prrafodelista"/>
        <w:numPr>
          <w:ilvl w:val="0"/>
          <w:numId w:val="3"/>
        </w:numPr>
        <w:tabs>
          <w:tab w:val="left" w:pos="598"/>
          <w:tab w:val="left" w:pos="600"/>
        </w:tabs>
        <w:spacing w:before="16" w:line="283" w:lineRule="auto"/>
        <w:ind w:left="600" w:right="117"/>
        <w:rPr>
          <w:sz w:val="18"/>
        </w:rPr>
      </w:pPr>
      <w:r>
        <w:rPr>
          <w:rFonts w:ascii="Arial Black" w:hAnsi="Arial Black"/>
          <w:w w:val="105"/>
          <w:sz w:val="18"/>
        </w:rPr>
        <w:t>PostgreSQL:</w:t>
      </w:r>
      <w:r>
        <w:rPr>
          <w:rFonts w:ascii="Arial Black" w:hAnsi="Arial Black"/>
          <w:spacing w:val="-17"/>
          <w:w w:val="105"/>
          <w:sz w:val="18"/>
        </w:rPr>
        <w:t xml:space="preserve"> </w:t>
      </w:r>
      <w:r>
        <w:rPr>
          <w:w w:val="105"/>
          <w:sz w:val="18"/>
        </w:rPr>
        <w:t>Sistema</w:t>
      </w:r>
      <w:r>
        <w:rPr>
          <w:spacing w:val="-7"/>
          <w:w w:val="105"/>
          <w:sz w:val="18"/>
        </w:rPr>
        <w:t xml:space="preserve"> </w:t>
      </w:r>
      <w:r>
        <w:rPr>
          <w:w w:val="105"/>
          <w:sz w:val="18"/>
        </w:rPr>
        <w:t>de</w:t>
      </w:r>
      <w:r>
        <w:rPr>
          <w:spacing w:val="-7"/>
          <w:w w:val="105"/>
          <w:sz w:val="18"/>
        </w:rPr>
        <w:t xml:space="preserve"> </w:t>
      </w:r>
      <w:r>
        <w:rPr>
          <w:w w:val="105"/>
          <w:sz w:val="18"/>
        </w:rPr>
        <w:t>gestión</w:t>
      </w:r>
      <w:r>
        <w:rPr>
          <w:spacing w:val="-7"/>
          <w:w w:val="105"/>
          <w:sz w:val="18"/>
        </w:rPr>
        <w:t xml:space="preserve"> </w:t>
      </w:r>
      <w:r>
        <w:rPr>
          <w:w w:val="105"/>
          <w:sz w:val="18"/>
        </w:rPr>
        <w:t>de</w:t>
      </w:r>
      <w:r>
        <w:rPr>
          <w:spacing w:val="-7"/>
          <w:w w:val="105"/>
          <w:sz w:val="18"/>
        </w:rPr>
        <w:t xml:space="preserve"> </w:t>
      </w:r>
      <w:r>
        <w:rPr>
          <w:w w:val="105"/>
          <w:sz w:val="18"/>
        </w:rPr>
        <w:t>bases</w:t>
      </w:r>
      <w:r>
        <w:rPr>
          <w:spacing w:val="-7"/>
          <w:w w:val="105"/>
          <w:sz w:val="18"/>
        </w:rPr>
        <w:t xml:space="preserve"> </w:t>
      </w:r>
      <w:r>
        <w:rPr>
          <w:w w:val="105"/>
          <w:sz w:val="18"/>
        </w:rPr>
        <w:t>de</w:t>
      </w:r>
      <w:r>
        <w:rPr>
          <w:spacing w:val="-7"/>
          <w:w w:val="105"/>
          <w:sz w:val="18"/>
        </w:rPr>
        <w:t xml:space="preserve"> </w:t>
      </w:r>
      <w:r>
        <w:rPr>
          <w:w w:val="105"/>
          <w:sz w:val="18"/>
        </w:rPr>
        <w:t>datos</w:t>
      </w:r>
      <w:r>
        <w:rPr>
          <w:spacing w:val="-7"/>
          <w:w w:val="105"/>
          <w:sz w:val="18"/>
        </w:rPr>
        <w:t xml:space="preserve"> </w:t>
      </w:r>
      <w:r>
        <w:rPr>
          <w:w w:val="105"/>
          <w:sz w:val="18"/>
        </w:rPr>
        <w:t>relacional</w:t>
      </w:r>
      <w:r>
        <w:rPr>
          <w:spacing w:val="-7"/>
          <w:w w:val="105"/>
          <w:sz w:val="18"/>
        </w:rPr>
        <w:t xml:space="preserve"> </w:t>
      </w:r>
      <w:r>
        <w:rPr>
          <w:w w:val="105"/>
          <w:sz w:val="18"/>
        </w:rPr>
        <w:t>de</w:t>
      </w:r>
      <w:r>
        <w:rPr>
          <w:spacing w:val="-7"/>
          <w:w w:val="105"/>
          <w:sz w:val="18"/>
        </w:rPr>
        <w:t xml:space="preserve"> </w:t>
      </w:r>
      <w:r>
        <w:rPr>
          <w:w w:val="105"/>
          <w:sz w:val="18"/>
        </w:rPr>
        <w:t>código</w:t>
      </w:r>
      <w:r>
        <w:rPr>
          <w:spacing w:val="-7"/>
          <w:w w:val="105"/>
          <w:sz w:val="18"/>
        </w:rPr>
        <w:t xml:space="preserve"> </w:t>
      </w:r>
      <w:r>
        <w:rPr>
          <w:w w:val="105"/>
          <w:sz w:val="18"/>
        </w:rPr>
        <w:t>abierto,</w:t>
      </w:r>
      <w:r>
        <w:rPr>
          <w:spacing w:val="-7"/>
          <w:w w:val="105"/>
          <w:sz w:val="18"/>
        </w:rPr>
        <w:t xml:space="preserve"> </w:t>
      </w:r>
      <w:r>
        <w:rPr>
          <w:w w:val="105"/>
          <w:sz w:val="18"/>
        </w:rPr>
        <w:t>seleccionado para</w:t>
      </w:r>
      <w:r>
        <w:rPr>
          <w:spacing w:val="-10"/>
          <w:w w:val="105"/>
          <w:sz w:val="18"/>
        </w:rPr>
        <w:t xml:space="preserve"> </w:t>
      </w:r>
      <w:r>
        <w:rPr>
          <w:w w:val="105"/>
          <w:sz w:val="18"/>
        </w:rPr>
        <w:t>almacenar</w:t>
      </w:r>
      <w:r>
        <w:rPr>
          <w:spacing w:val="-10"/>
          <w:w w:val="105"/>
          <w:sz w:val="18"/>
        </w:rPr>
        <w:t xml:space="preserve"> </w:t>
      </w:r>
      <w:r>
        <w:rPr>
          <w:w w:val="105"/>
          <w:sz w:val="18"/>
        </w:rPr>
        <w:t>la</w:t>
      </w:r>
      <w:r>
        <w:rPr>
          <w:spacing w:val="-10"/>
          <w:w w:val="105"/>
          <w:sz w:val="18"/>
        </w:rPr>
        <w:t xml:space="preserve"> </w:t>
      </w:r>
      <w:r>
        <w:rPr>
          <w:w w:val="105"/>
          <w:sz w:val="18"/>
        </w:rPr>
        <w:t>información</w:t>
      </w:r>
      <w:r>
        <w:rPr>
          <w:spacing w:val="-10"/>
          <w:w w:val="105"/>
          <w:sz w:val="18"/>
        </w:rPr>
        <w:t xml:space="preserve"> </w:t>
      </w:r>
      <w:r>
        <w:rPr>
          <w:w w:val="105"/>
          <w:sz w:val="18"/>
        </w:rPr>
        <w:t>de</w:t>
      </w:r>
      <w:r>
        <w:rPr>
          <w:spacing w:val="-10"/>
          <w:w w:val="105"/>
          <w:sz w:val="18"/>
        </w:rPr>
        <w:t xml:space="preserve"> </w:t>
      </w:r>
      <w:r>
        <w:rPr>
          <w:w w:val="105"/>
          <w:sz w:val="18"/>
        </w:rPr>
        <w:t>SIPROT-IA</w:t>
      </w:r>
      <w:r>
        <w:rPr>
          <w:spacing w:val="-10"/>
          <w:w w:val="105"/>
          <w:sz w:val="18"/>
        </w:rPr>
        <w:t xml:space="preserve"> </w:t>
      </w:r>
      <w:r>
        <w:rPr>
          <w:w w:val="105"/>
          <w:sz w:val="18"/>
        </w:rPr>
        <w:t>(documentos,</w:t>
      </w:r>
      <w:r>
        <w:rPr>
          <w:spacing w:val="-10"/>
          <w:w w:val="105"/>
          <w:sz w:val="18"/>
        </w:rPr>
        <w:t xml:space="preserve"> </w:t>
      </w:r>
      <w:r>
        <w:rPr>
          <w:w w:val="105"/>
          <w:sz w:val="18"/>
        </w:rPr>
        <w:t>usuarios,</w:t>
      </w:r>
      <w:r>
        <w:rPr>
          <w:spacing w:val="-10"/>
          <w:w w:val="105"/>
          <w:sz w:val="18"/>
        </w:rPr>
        <w:t xml:space="preserve"> </w:t>
      </w:r>
      <w:r>
        <w:rPr>
          <w:w w:val="105"/>
          <w:sz w:val="18"/>
        </w:rPr>
        <w:t>datos</w:t>
      </w:r>
      <w:r>
        <w:rPr>
          <w:spacing w:val="-10"/>
          <w:w w:val="105"/>
          <w:sz w:val="18"/>
        </w:rPr>
        <w:t xml:space="preserve"> </w:t>
      </w:r>
      <w:r>
        <w:rPr>
          <w:w w:val="105"/>
          <w:sz w:val="18"/>
        </w:rPr>
        <w:t>de</w:t>
      </w:r>
      <w:r>
        <w:rPr>
          <w:spacing w:val="-10"/>
          <w:w w:val="105"/>
          <w:sz w:val="18"/>
        </w:rPr>
        <w:t xml:space="preserve"> </w:t>
      </w:r>
      <w:r>
        <w:rPr>
          <w:w w:val="105"/>
          <w:sz w:val="18"/>
        </w:rPr>
        <w:t>indicadores,</w:t>
      </w:r>
      <w:r>
        <w:rPr>
          <w:spacing w:val="-10"/>
          <w:w w:val="105"/>
          <w:sz w:val="18"/>
        </w:rPr>
        <w:t xml:space="preserve"> </w:t>
      </w:r>
      <w:r>
        <w:rPr>
          <w:w w:val="105"/>
          <w:sz w:val="18"/>
        </w:rPr>
        <w:t>etc.).</w:t>
      </w:r>
    </w:p>
    <w:p w14:paraId="33F840F7" w14:textId="77777777" w:rsidR="00311CE4" w:rsidRDefault="00311CE4">
      <w:pPr>
        <w:pStyle w:val="Textoindependiente"/>
        <w:spacing w:before="2"/>
        <w:ind w:left="0"/>
      </w:pPr>
    </w:p>
    <w:p w14:paraId="55E10597" w14:textId="77777777" w:rsidR="00311CE4" w:rsidRDefault="00000000">
      <w:pPr>
        <w:pStyle w:val="Ttulo2"/>
        <w:numPr>
          <w:ilvl w:val="1"/>
          <w:numId w:val="1"/>
        </w:numPr>
        <w:tabs>
          <w:tab w:val="left" w:pos="354"/>
        </w:tabs>
        <w:ind w:left="354" w:hanging="354"/>
      </w:pPr>
      <w:bookmarkStart w:id="5" w:name="1.4_Referencias"/>
      <w:bookmarkEnd w:id="5"/>
      <w:r>
        <w:rPr>
          <w:spacing w:val="-2"/>
        </w:rPr>
        <w:t>Referencias</w:t>
      </w:r>
    </w:p>
    <w:p w14:paraId="34A06519" w14:textId="77777777" w:rsidR="00311CE4" w:rsidRDefault="00000000">
      <w:pPr>
        <w:pStyle w:val="Prrafodelista"/>
        <w:numPr>
          <w:ilvl w:val="0"/>
          <w:numId w:val="4"/>
        </w:numPr>
        <w:tabs>
          <w:tab w:val="left" w:pos="598"/>
          <w:tab w:val="left" w:pos="600"/>
        </w:tabs>
        <w:spacing w:before="228" w:line="302" w:lineRule="auto"/>
        <w:ind w:left="600" w:right="32"/>
        <w:rPr>
          <w:sz w:val="18"/>
        </w:rPr>
      </w:pPr>
      <w:r>
        <w:rPr>
          <w:rFonts w:ascii="Arial Black" w:hAnsi="Arial Black"/>
          <w:spacing w:val="-4"/>
          <w:sz w:val="18"/>
        </w:rPr>
        <w:t>IEEE</w:t>
      </w:r>
      <w:r>
        <w:rPr>
          <w:rFonts w:ascii="Arial Black" w:hAnsi="Arial Black"/>
          <w:spacing w:val="-7"/>
          <w:sz w:val="18"/>
        </w:rPr>
        <w:t xml:space="preserve"> </w:t>
      </w:r>
      <w:r>
        <w:rPr>
          <w:rFonts w:ascii="Arial Black" w:hAnsi="Arial Black"/>
          <w:spacing w:val="-4"/>
          <w:sz w:val="18"/>
        </w:rPr>
        <w:t>830-1998:</w:t>
      </w:r>
      <w:r>
        <w:rPr>
          <w:rFonts w:ascii="Arial Black" w:hAnsi="Arial Black"/>
          <w:spacing w:val="-7"/>
          <w:sz w:val="18"/>
        </w:rPr>
        <w:t xml:space="preserve"> </w:t>
      </w:r>
      <w:r>
        <w:rPr>
          <w:rFonts w:ascii="Arial" w:hAnsi="Arial"/>
          <w:i/>
          <w:spacing w:val="-4"/>
          <w:sz w:val="18"/>
        </w:rPr>
        <w:t xml:space="preserve">IEEE </w:t>
      </w:r>
      <w:proofErr w:type="spellStart"/>
      <w:r>
        <w:rPr>
          <w:rFonts w:ascii="Arial" w:hAnsi="Arial"/>
          <w:i/>
          <w:spacing w:val="-4"/>
          <w:sz w:val="18"/>
        </w:rPr>
        <w:t>Recommended</w:t>
      </w:r>
      <w:proofErr w:type="spellEnd"/>
      <w:r>
        <w:rPr>
          <w:rFonts w:ascii="Arial" w:hAnsi="Arial"/>
          <w:i/>
          <w:spacing w:val="-4"/>
          <w:sz w:val="18"/>
        </w:rPr>
        <w:t xml:space="preserve"> </w:t>
      </w:r>
      <w:proofErr w:type="spellStart"/>
      <w:r>
        <w:rPr>
          <w:rFonts w:ascii="Arial" w:hAnsi="Arial"/>
          <w:i/>
          <w:spacing w:val="-4"/>
          <w:sz w:val="18"/>
        </w:rPr>
        <w:t>Practice</w:t>
      </w:r>
      <w:proofErr w:type="spellEnd"/>
      <w:r>
        <w:rPr>
          <w:rFonts w:ascii="Arial" w:hAnsi="Arial"/>
          <w:i/>
          <w:spacing w:val="-4"/>
          <w:sz w:val="18"/>
        </w:rPr>
        <w:t xml:space="preserve"> </w:t>
      </w:r>
      <w:proofErr w:type="spellStart"/>
      <w:r>
        <w:rPr>
          <w:rFonts w:ascii="Arial" w:hAnsi="Arial"/>
          <w:i/>
          <w:spacing w:val="-4"/>
          <w:sz w:val="18"/>
        </w:rPr>
        <w:t>for</w:t>
      </w:r>
      <w:proofErr w:type="spellEnd"/>
      <w:r>
        <w:rPr>
          <w:rFonts w:ascii="Arial" w:hAnsi="Arial"/>
          <w:i/>
          <w:spacing w:val="-4"/>
          <w:sz w:val="18"/>
        </w:rPr>
        <w:t xml:space="preserve"> Software </w:t>
      </w:r>
      <w:proofErr w:type="spellStart"/>
      <w:r>
        <w:rPr>
          <w:rFonts w:ascii="Arial" w:hAnsi="Arial"/>
          <w:i/>
          <w:spacing w:val="-4"/>
          <w:sz w:val="18"/>
        </w:rPr>
        <w:t>Requirements</w:t>
      </w:r>
      <w:proofErr w:type="spellEnd"/>
      <w:r>
        <w:rPr>
          <w:rFonts w:ascii="Arial" w:hAnsi="Arial"/>
          <w:i/>
          <w:spacing w:val="-4"/>
          <w:sz w:val="18"/>
        </w:rPr>
        <w:t xml:space="preserve"> </w:t>
      </w:r>
      <w:proofErr w:type="spellStart"/>
      <w:r>
        <w:rPr>
          <w:rFonts w:ascii="Arial" w:hAnsi="Arial"/>
          <w:i/>
          <w:spacing w:val="-4"/>
          <w:sz w:val="18"/>
        </w:rPr>
        <w:t>Specifications</w:t>
      </w:r>
      <w:proofErr w:type="spellEnd"/>
      <w:r>
        <w:rPr>
          <w:spacing w:val="-4"/>
          <w:sz w:val="18"/>
        </w:rPr>
        <w:t xml:space="preserve">. Estándar que </w:t>
      </w:r>
      <w:r>
        <w:rPr>
          <w:sz w:val="18"/>
        </w:rPr>
        <w:t>establece</w:t>
      </w:r>
      <w:r>
        <w:rPr>
          <w:spacing w:val="30"/>
          <w:sz w:val="18"/>
        </w:rPr>
        <w:t xml:space="preserve"> </w:t>
      </w:r>
      <w:r>
        <w:rPr>
          <w:sz w:val="18"/>
        </w:rPr>
        <w:t>las</w:t>
      </w:r>
      <w:r>
        <w:rPr>
          <w:spacing w:val="30"/>
          <w:sz w:val="18"/>
        </w:rPr>
        <w:t xml:space="preserve"> </w:t>
      </w:r>
      <w:r>
        <w:rPr>
          <w:sz w:val="18"/>
        </w:rPr>
        <w:t>buenas</w:t>
      </w:r>
      <w:r>
        <w:rPr>
          <w:spacing w:val="30"/>
          <w:sz w:val="18"/>
        </w:rPr>
        <w:t xml:space="preserve"> </w:t>
      </w:r>
      <w:r>
        <w:rPr>
          <w:sz w:val="18"/>
        </w:rPr>
        <w:t>prácticas</w:t>
      </w:r>
      <w:r>
        <w:rPr>
          <w:spacing w:val="30"/>
          <w:sz w:val="18"/>
        </w:rPr>
        <w:t xml:space="preserve"> </w:t>
      </w:r>
      <w:r>
        <w:rPr>
          <w:sz w:val="18"/>
        </w:rPr>
        <w:t>y</w:t>
      </w:r>
      <w:r>
        <w:rPr>
          <w:spacing w:val="30"/>
          <w:sz w:val="18"/>
        </w:rPr>
        <w:t xml:space="preserve"> </w:t>
      </w:r>
      <w:r>
        <w:rPr>
          <w:sz w:val="18"/>
        </w:rPr>
        <w:t>contenido</w:t>
      </w:r>
      <w:r>
        <w:rPr>
          <w:spacing w:val="30"/>
          <w:sz w:val="18"/>
        </w:rPr>
        <w:t xml:space="preserve"> </w:t>
      </w:r>
      <w:r>
        <w:rPr>
          <w:sz w:val="18"/>
        </w:rPr>
        <w:t>recomendado</w:t>
      </w:r>
      <w:r>
        <w:rPr>
          <w:spacing w:val="30"/>
          <w:sz w:val="18"/>
        </w:rPr>
        <w:t xml:space="preserve"> </w:t>
      </w:r>
      <w:r>
        <w:rPr>
          <w:sz w:val="18"/>
        </w:rPr>
        <w:t>para</w:t>
      </w:r>
      <w:r>
        <w:rPr>
          <w:spacing w:val="30"/>
          <w:sz w:val="18"/>
        </w:rPr>
        <w:t xml:space="preserve"> </w:t>
      </w:r>
      <w:r>
        <w:rPr>
          <w:sz w:val="18"/>
        </w:rPr>
        <w:t>la</w:t>
      </w:r>
      <w:r>
        <w:rPr>
          <w:spacing w:val="30"/>
          <w:sz w:val="18"/>
        </w:rPr>
        <w:t xml:space="preserve"> </w:t>
      </w:r>
      <w:r>
        <w:rPr>
          <w:sz w:val="18"/>
        </w:rPr>
        <w:t>elaboración</w:t>
      </w:r>
      <w:r>
        <w:rPr>
          <w:spacing w:val="30"/>
          <w:sz w:val="18"/>
        </w:rPr>
        <w:t xml:space="preserve"> </w:t>
      </w:r>
      <w:r>
        <w:rPr>
          <w:sz w:val="18"/>
        </w:rPr>
        <w:t>de</w:t>
      </w:r>
      <w:r>
        <w:rPr>
          <w:spacing w:val="30"/>
          <w:sz w:val="18"/>
        </w:rPr>
        <w:t xml:space="preserve"> </w:t>
      </w:r>
      <w:r>
        <w:rPr>
          <w:sz w:val="18"/>
        </w:rPr>
        <w:t>especificaciones de</w:t>
      </w:r>
      <w:r>
        <w:rPr>
          <w:spacing w:val="37"/>
          <w:sz w:val="18"/>
        </w:rPr>
        <w:t xml:space="preserve"> </w:t>
      </w:r>
      <w:r>
        <w:rPr>
          <w:sz w:val="18"/>
        </w:rPr>
        <w:t>requisitos</w:t>
      </w:r>
      <w:r>
        <w:rPr>
          <w:spacing w:val="37"/>
          <w:sz w:val="18"/>
        </w:rPr>
        <w:t xml:space="preserve"> </w:t>
      </w:r>
      <w:r>
        <w:rPr>
          <w:sz w:val="18"/>
        </w:rPr>
        <w:t>de</w:t>
      </w:r>
      <w:r>
        <w:rPr>
          <w:spacing w:val="37"/>
          <w:sz w:val="18"/>
        </w:rPr>
        <w:t xml:space="preserve"> </w:t>
      </w:r>
      <w:r>
        <w:rPr>
          <w:sz w:val="18"/>
        </w:rPr>
        <w:t>software</w:t>
      </w:r>
      <w:r>
        <w:rPr>
          <w:spacing w:val="37"/>
          <w:sz w:val="18"/>
        </w:rPr>
        <w:t xml:space="preserve"> </w:t>
      </w:r>
      <w:r>
        <w:rPr>
          <w:sz w:val="18"/>
        </w:rPr>
        <w:t>(SRS).</w:t>
      </w:r>
      <w:r>
        <w:rPr>
          <w:spacing w:val="37"/>
          <w:sz w:val="18"/>
        </w:rPr>
        <w:t xml:space="preserve"> </w:t>
      </w:r>
      <w:r>
        <w:rPr>
          <w:sz w:val="18"/>
        </w:rPr>
        <w:t>Este</w:t>
      </w:r>
      <w:r>
        <w:rPr>
          <w:spacing w:val="37"/>
          <w:sz w:val="18"/>
        </w:rPr>
        <w:t xml:space="preserve"> </w:t>
      </w:r>
      <w:r>
        <w:rPr>
          <w:sz w:val="18"/>
        </w:rPr>
        <w:t>documento</w:t>
      </w:r>
      <w:r>
        <w:rPr>
          <w:spacing w:val="37"/>
          <w:sz w:val="18"/>
        </w:rPr>
        <w:t xml:space="preserve"> </w:t>
      </w:r>
      <w:r>
        <w:rPr>
          <w:sz w:val="18"/>
        </w:rPr>
        <w:t>se</w:t>
      </w:r>
      <w:r>
        <w:rPr>
          <w:spacing w:val="37"/>
          <w:sz w:val="18"/>
        </w:rPr>
        <w:t xml:space="preserve"> </w:t>
      </w:r>
      <w:r>
        <w:rPr>
          <w:sz w:val="18"/>
        </w:rPr>
        <w:t>estructura</w:t>
      </w:r>
      <w:r>
        <w:rPr>
          <w:spacing w:val="37"/>
          <w:sz w:val="18"/>
        </w:rPr>
        <w:t xml:space="preserve"> </w:t>
      </w:r>
      <w:r>
        <w:rPr>
          <w:sz w:val="18"/>
        </w:rPr>
        <w:t>siguiendo</w:t>
      </w:r>
      <w:r>
        <w:rPr>
          <w:spacing w:val="37"/>
          <w:sz w:val="18"/>
        </w:rPr>
        <w:t xml:space="preserve"> </w:t>
      </w:r>
      <w:r>
        <w:rPr>
          <w:sz w:val="18"/>
        </w:rPr>
        <w:t xml:space="preserve">dichas </w:t>
      </w:r>
      <w:r>
        <w:rPr>
          <w:spacing w:val="-2"/>
          <w:sz w:val="18"/>
        </w:rPr>
        <w:t>recomendaciones.</w:t>
      </w:r>
    </w:p>
    <w:p w14:paraId="08533180" w14:textId="77777777" w:rsidR="00311CE4" w:rsidRDefault="00000000">
      <w:pPr>
        <w:pStyle w:val="Prrafodelista"/>
        <w:numPr>
          <w:ilvl w:val="0"/>
          <w:numId w:val="4"/>
        </w:numPr>
        <w:tabs>
          <w:tab w:val="left" w:pos="599"/>
        </w:tabs>
        <w:spacing w:line="232" w:lineRule="exact"/>
        <w:ind w:left="599" w:hanging="113"/>
        <w:rPr>
          <w:sz w:val="18"/>
        </w:rPr>
      </w:pPr>
      <w:r>
        <w:rPr>
          <w:rFonts w:ascii="Arial Black" w:hAnsi="Arial Black"/>
          <w:w w:val="90"/>
          <w:sz w:val="18"/>
        </w:rPr>
        <w:t>Plan</w:t>
      </w:r>
      <w:r>
        <w:rPr>
          <w:rFonts w:ascii="Arial Black" w:hAnsi="Arial Black"/>
          <w:spacing w:val="-1"/>
          <w:sz w:val="18"/>
        </w:rPr>
        <w:t xml:space="preserve"> </w:t>
      </w:r>
      <w:r>
        <w:rPr>
          <w:rFonts w:ascii="Arial Black" w:hAnsi="Arial Black"/>
          <w:w w:val="90"/>
          <w:sz w:val="18"/>
        </w:rPr>
        <w:t>Estratégico</w:t>
      </w:r>
      <w:r>
        <w:rPr>
          <w:rFonts w:ascii="Arial Black" w:hAnsi="Arial Black"/>
          <w:sz w:val="18"/>
        </w:rPr>
        <w:t xml:space="preserve"> </w:t>
      </w:r>
      <w:r>
        <w:rPr>
          <w:rFonts w:ascii="Arial Black" w:hAnsi="Arial Black"/>
          <w:w w:val="90"/>
          <w:sz w:val="18"/>
        </w:rPr>
        <w:t>del</w:t>
      </w:r>
      <w:r>
        <w:rPr>
          <w:rFonts w:ascii="Arial Black" w:hAnsi="Arial Black"/>
          <w:sz w:val="18"/>
        </w:rPr>
        <w:t xml:space="preserve"> </w:t>
      </w:r>
      <w:r>
        <w:rPr>
          <w:rFonts w:ascii="Arial Black" w:hAnsi="Arial Black"/>
          <w:w w:val="90"/>
          <w:sz w:val="18"/>
        </w:rPr>
        <w:t>Centro</w:t>
      </w:r>
      <w:r>
        <w:rPr>
          <w:rFonts w:ascii="Arial Black" w:hAnsi="Arial Black"/>
          <w:spacing w:val="-1"/>
          <w:sz w:val="18"/>
        </w:rPr>
        <w:t xml:space="preserve"> </w:t>
      </w:r>
      <w:r>
        <w:rPr>
          <w:rFonts w:ascii="Arial Black" w:hAnsi="Arial Black"/>
          <w:w w:val="90"/>
          <w:sz w:val="18"/>
        </w:rPr>
        <w:t>SENA</w:t>
      </w:r>
      <w:r>
        <w:rPr>
          <w:rFonts w:ascii="Arial Black" w:hAnsi="Arial Black"/>
          <w:sz w:val="18"/>
        </w:rPr>
        <w:t xml:space="preserve"> </w:t>
      </w:r>
      <w:r>
        <w:rPr>
          <w:rFonts w:ascii="Arial Black" w:hAnsi="Arial Black"/>
          <w:w w:val="90"/>
          <w:sz w:val="18"/>
        </w:rPr>
        <w:t>Piedecuesta</w:t>
      </w:r>
      <w:r>
        <w:rPr>
          <w:rFonts w:ascii="Arial Black" w:hAnsi="Arial Black"/>
          <w:sz w:val="18"/>
        </w:rPr>
        <w:t xml:space="preserve"> </w:t>
      </w:r>
      <w:r>
        <w:rPr>
          <w:rFonts w:ascii="Arial Black" w:hAnsi="Arial Black"/>
          <w:w w:val="90"/>
          <w:sz w:val="18"/>
        </w:rPr>
        <w:t>(2021-2025)</w:t>
      </w:r>
      <w:r>
        <w:rPr>
          <w:rFonts w:ascii="Arial Black" w:hAnsi="Arial Black"/>
          <w:spacing w:val="-1"/>
          <w:sz w:val="18"/>
        </w:rPr>
        <w:t xml:space="preserve"> </w:t>
      </w:r>
      <w:r>
        <w:rPr>
          <w:w w:val="90"/>
          <w:sz w:val="18"/>
        </w:rPr>
        <w:t>–</w:t>
      </w:r>
      <w:r>
        <w:rPr>
          <w:spacing w:val="10"/>
          <w:sz w:val="18"/>
        </w:rPr>
        <w:t xml:space="preserve"> </w:t>
      </w:r>
      <w:r>
        <w:rPr>
          <w:w w:val="90"/>
          <w:sz w:val="18"/>
        </w:rPr>
        <w:t>Documento</w:t>
      </w:r>
      <w:r>
        <w:rPr>
          <w:spacing w:val="10"/>
          <w:sz w:val="18"/>
        </w:rPr>
        <w:t xml:space="preserve"> </w:t>
      </w:r>
      <w:r>
        <w:rPr>
          <w:w w:val="90"/>
          <w:sz w:val="18"/>
        </w:rPr>
        <w:t>de</w:t>
      </w:r>
      <w:r>
        <w:rPr>
          <w:spacing w:val="9"/>
          <w:sz w:val="18"/>
        </w:rPr>
        <w:t xml:space="preserve"> </w:t>
      </w:r>
      <w:r>
        <w:rPr>
          <w:w w:val="90"/>
          <w:sz w:val="18"/>
        </w:rPr>
        <w:t>alto</w:t>
      </w:r>
      <w:r>
        <w:rPr>
          <w:spacing w:val="10"/>
          <w:sz w:val="18"/>
        </w:rPr>
        <w:t xml:space="preserve"> </w:t>
      </w:r>
      <w:r>
        <w:rPr>
          <w:spacing w:val="-2"/>
          <w:w w:val="90"/>
          <w:sz w:val="18"/>
        </w:rPr>
        <w:t>nivel</w:t>
      </w:r>
    </w:p>
    <w:p w14:paraId="7A9E9E90" w14:textId="77777777" w:rsidR="00311CE4" w:rsidRDefault="00000000">
      <w:pPr>
        <w:pStyle w:val="Textoindependiente"/>
        <w:spacing w:before="46" w:line="312" w:lineRule="auto"/>
      </w:pPr>
      <w:r>
        <w:rPr>
          <w:w w:val="105"/>
        </w:rPr>
        <w:t>(hipotético) que define la visión, objetivos e indicadores estratégicos del Centro. Sirve de insumo para requerimientos del sistema (por ejemplo, define sectores clave, líneas medulares, etc.).</w:t>
      </w:r>
    </w:p>
    <w:p w14:paraId="3235FAD1" w14:textId="77777777" w:rsidR="00311CE4" w:rsidRDefault="00000000">
      <w:pPr>
        <w:pStyle w:val="Prrafodelista"/>
        <w:numPr>
          <w:ilvl w:val="0"/>
          <w:numId w:val="4"/>
        </w:numPr>
        <w:tabs>
          <w:tab w:val="left" w:pos="599"/>
        </w:tabs>
        <w:spacing w:line="226" w:lineRule="exact"/>
        <w:ind w:left="599" w:hanging="113"/>
        <w:rPr>
          <w:sz w:val="18"/>
        </w:rPr>
      </w:pPr>
      <w:r>
        <w:rPr>
          <w:rFonts w:ascii="Arial Black" w:hAnsi="Arial Black"/>
          <w:w w:val="90"/>
          <w:sz w:val="18"/>
        </w:rPr>
        <w:t>Documentos</w:t>
      </w:r>
      <w:r>
        <w:rPr>
          <w:rFonts w:ascii="Arial Black" w:hAnsi="Arial Black"/>
          <w:spacing w:val="7"/>
          <w:sz w:val="18"/>
        </w:rPr>
        <w:t xml:space="preserve"> </w:t>
      </w:r>
      <w:r>
        <w:rPr>
          <w:rFonts w:ascii="Arial Black" w:hAnsi="Arial Black"/>
          <w:w w:val="90"/>
          <w:sz w:val="18"/>
        </w:rPr>
        <w:t>de</w:t>
      </w:r>
      <w:r>
        <w:rPr>
          <w:rFonts w:ascii="Arial Black" w:hAnsi="Arial Black"/>
          <w:spacing w:val="7"/>
          <w:sz w:val="18"/>
        </w:rPr>
        <w:t xml:space="preserve"> </w:t>
      </w:r>
      <w:r>
        <w:rPr>
          <w:rFonts w:ascii="Arial Black" w:hAnsi="Arial Black"/>
          <w:w w:val="90"/>
          <w:sz w:val="18"/>
        </w:rPr>
        <w:t>Prospectiva</w:t>
      </w:r>
      <w:r>
        <w:rPr>
          <w:rFonts w:ascii="Arial Black" w:hAnsi="Arial Black"/>
          <w:spacing w:val="8"/>
          <w:sz w:val="18"/>
        </w:rPr>
        <w:t xml:space="preserve"> </w:t>
      </w:r>
      <w:r>
        <w:rPr>
          <w:rFonts w:ascii="Arial Black" w:hAnsi="Arial Black"/>
          <w:w w:val="90"/>
          <w:sz w:val="18"/>
        </w:rPr>
        <w:t>Territorial</w:t>
      </w:r>
      <w:r>
        <w:rPr>
          <w:rFonts w:ascii="Arial Black" w:hAnsi="Arial Black"/>
          <w:spacing w:val="7"/>
          <w:sz w:val="18"/>
        </w:rPr>
        <w:t xml:space="preserve"> </w:t>
      </w:r>
      <w:r>
        <w:rPr>
          <w:rFonts w:ascii="Arial Black" w:hAnsi="Arial Black"/>
          <w:w w:val="90"/>
          <w:sz w:val="18"/>
        </w:rPr>
        <w:t>y</w:t>
      </w:r>
      <w:r>
        <w:rPr>
          <w:rFonts w:ascii="Arial Black" w:hAnsi="Arial Black"/>
          <w:spacing w:val="8"/>
          <w:sz w:val="18"/>
        </w:rPr>
        <w:t xml:space="preserve"> </w:t>
      </w:r>
      <w:r>
        <w:rPr>
          <w:rFonts w:ascii="Arial Black" w:hAnsi="Arial Black"/>
          <w:w w:val="90"/>
          <w:sz w:val="18"/>
        </w:rPr>
        <w:t>Tecnológica</w:t>
      </w:r>
      <w:r>
        <w:rPr>
          <w:rFonts w:ascii="Arial Black" w:hAnsi="Arial Black"/>
          <w:spacing w:val="7"/>
          <w:sz w:val="18"/>
        </w:rPr>
        <w:t xml:space="preserve"> </w:t>
      </w:r>
      <w:r>
        <w:rPr>
          <w:w w:val="90"/>
          <w:sz w:val="18"/>
        </w:rPr>
        <w:t>(SENA</w:t>
      </w:r>
      <w:r>
        <w:rPr>
          <w:spacing w:val="17"/>
          <w:sz w:val="18"/>
        </w:rPr>
        <w:t xml:space="preserve"> </w:t>
      </w:r>
      <w:r>
        <w:rPr>
          <w:w w:val="90"/>
          <w:sz w:val="18"/>
        </w:rPr>
        <w:t>Regional</w:t>
      </w:r>
      <w:r>
        <w:rPr>
          <w:spacing w:val="18"/>
          <w:sz w:val="18"/>
        </w:rPr>
        <w:t xml:space="preserve"> </w:t>
      </w:r>
      <w:r>
        <w:rPr>
          <w:w w:val="90"/>
          <w:sz w:val="18"/>
        </w:rPr>
        <w:t>Santander)</w:t>
      </w:r>
      <w:r>
        <w:rPr>
          <w:spacing w:val="17"/>
          <w:sz w:val="18"/>
        </w:rPr>
        <w:t xml:space="preserve"> </w:t>
      </w:r>
      <w:r>
        <w:rPr>
          <w:w w:val="90"/>
          <w:sz w:val="18"/>
        </w:rPr>
        <w:t>–</w:t>
      </w:r>
      <w:r>
        <w:rPr>
          <w:spacing w:val="18"/>
          <w:sz w:val="18"/>
        </w:rPr>
        <w:t xml:space="preserve"> </w:t>
      </w:r>
      <w:r>
        <w:rPr>
          <w:spacing w:val="-2"/>
          <w:w w:val="90"/>
          <w:sz w:val="18"/>
        </w:rPr>
        <w:t>Conjunto</w:t>
      </w:r>
    </w:p>
    <w:p w14:paraId="5BE3EB2E" w14:textId="77777777" w:rsidR="00311CE4" w:rsidRDefault="00000000">
      <w:pPr>
        <w:pStyle w:val="Textoindependiente"/>
        <w:spacing w:before="45"/>
      </w:pPr>
      <w:r>
        <w:rPr>
          <w:w w:val="105"/>
        </w:rPr>
        <w:t>de</w:t>
      </w:r>
      <w:r>
        <w:rPr>
          <w:spacing w:val="8"/>
          <w:w w:val="105"/>
        </w:rPr>
        <w:t xml:space="preserve"> </w:t>
      </w:r>
      <w:r>
        <w:rPr>
          <w:w w:val="105"/>
        </w:rPr>
        <w:t>documentos</w:t>
      </w:r>
      <w:r>
        <w:rPr>
          <w:spacing w:val="9"/>
          <w:w w:val="105"/>
        </w:rPr>
        <w:t xml:space="preserve"> </w:t>
      </w:r>
      <w:r>
        <w:rPr>
          <w:w w:val="105"/>
        </w:rPr>
        <w:t>institucionales</w:t>
      </w:r>
      <w:r>
        <w:rPr>
          <w:spacing w:val="9"/>
          <w:w w:val="105"/>
        </w:rPr>
        <w:t xml:space="preserve"> </w:t>
      </w:r>
      <w:r>
        <w:rPr>
          <w:w w:val="105"/>
        </w:rPr>
        <w:t>existentes</w:t>
      </w:r>
      <w:r>
        <w:rPr>
          <w:spacing w:val="8"/>
          <w:w w:val="105"/>
        </w:rPr>
        <w:t xml:space="preserve"> </w:t>
      </w:r>
      <w:r>
        <w:rPr>
          <w:w w:val="105"/>
        </w:rPr>
        <w:t>que</w:t>
      </w:r>
      <w:r>
        <w:rPr>
          <w:spacing w:val="9"/>
          <w:w w:val="105"/>
        </w:rPr>
        <w:t xml:space="preserve"> </w:t>
      </w:r>
      <w:r>
        <w:rPr>
          <w:w w:val="105"/>
        </w:rPr>
        <w:t>contienen</w:t>
      </w:r>
      <w:r>
        <w:rPr>
          <w:spacing w:val="9"/>
          <w:w w:val="105"/>
        </w:rPr>
        <w:t xml:space="preserve"> </w:t>
      </w:r>
      <w:r>
        <w:rPr>
          <w:w w:val="105"/>
        </w:rPr>
        <w:t>información</w:t>
      </w:r>
      <w:r>
        <w:rPr>
          <w:spacing w:val="8"/>
          <w:w w:val="105"/>
        </w:rPr>
        <w:t xml:space="preserve"> </w:t>
      </w:r>
      <w:r>
        <w:rPr>
          <w:w w:val="105"/>
        </w:rPr>
        <w:t>prospectiva</w:t>
      </w:r>
      <w:r>
        <w:rPr>
          <w:spacing w:val="9"/>
          <w:w w:val="105"/>
        </w:rPr>
        <w:t xml:space="preserve"> </w:t>
      </w:r>
      <w:r>
        <w:rPr>
          <w:spacing w:val="-2"/>
          <w:w w:val="105"/>
        </w:rPr>
        <w:t>relevante</w:t>
      </w:r>
    </w:p>
    <w:p w14:paraId="51C239F2" w14:textId="77777777" w:rsidR="00311CE4" w:rsidRDefault="00311CE4">
      <w:pPr>
        <w:pStyle w:val="Textoindependiente"/>
        <w:sectPr w:rsidR="00311CE4">
          <w:pgSz w:w="11910" w:h="16840"/>
          <w:pgMar w:top="1360" w:right="1559" w:bottom="840" w:left="1559" w:header="0" w:footer="643" w:gutter="0"/>
          <w:cols w:space="720"/>
        </w:sectPr>
      </w:pPr>
    </w:p>
    <w:p w14:paraId="2335EAE2" w14:textId="77777777" w:rsidR="00311CE4" w:rsidRDefault="00000000">
      <w:pPr>
        <w:pStyle w:val="Textoindependiente"/>
        <w:spacing w:before="98" w:line="312" w:lineRule="auto"/>
        <w:ind w:right="253"/>
      </w:pPr>
      <w:r>
        <w:rPr>
          <w:w w:val="105"/>
        </w:rPr>
        <w:lastRenderedPageBreak/>
        <w:t>(planes</w:t>
      </w:r>
      <w:r>
        <w:rPr>
          <w:spacing w:val="-7"/>
          <w:w w:val="105"/>
        </w:rPr>
        <w:t xml:space="preserve"> </w:t>
      </w:r>
      <w:r>
        <w:rPr>
          <w:w w:val="105"/>
        </w:rPr>
        <w:t>de</w:t>
      </w:r>
      <w:r>
        <w:rPr>
          <w:spacing w:val="-7"/>
          <w:w w:val="105"/>
        </w:rPr>
        <w:t xml:space="preserve"> </w:t>
      </w:r>
      <w:r>
        <w:rPr>
          <w:w w:val="105"/>
        </w:rPr>
        <w:t>desarrollo</w:t>
      </w:r>
      <w:r>
        <w:rPr>
          <w:spacing w:val="-7"/>
          <w:w w:val="105"/>
        </w:rPr>
        <w:t xml:space="preserve"> </w:t>
      </w:r>
      <w:r>
        <w:rPr>
          <w:w w:val="105"/>
        </w:rPr>
        <w:t>regional,</w:t>
      </w:r>
      <w:r>
        <w:rPr>
          <w:spacing w:val="-7"/>
          <w:w w:val="105"/>
        </w:rPr>
        <w:t xml:space="preserve"> </w:t>
      </w:r>
      <w:r>
        <w:rPr>
          <w:w w:val="105"/>
        </w:rPr>
        <w:t>estudios</w:t>
      </w:r>
      <w:r>
        <w:rPr>
          <w:spacing w:val="-7"/>
          <w:w w:val="105"/>
        </w:rPr>
        <w:t xml:space="preserve"> </w:t>
      </w:r>
      <w:r>
        <w:rPr>
          <w:w w:val="105"/>
        </w:rPr>
        <w:t>sectoriales,</w:t>
      </w:r>
      <w:r>
        <w:rPr>
          <w:spacing w:val="-7"/>
          <w:w w:val="105"/>
        </w:rPr>
        <w:t xml:space="preserve"> </w:t>
      </w:r>
      <w:r>
        <w:rPr>
          <w:w w:val="105"/>
        </w:rPr>
        <w:t>etc.),</w:t>
      </w:r>
      <w:r>
        <w:rPr>
          <w:spacing w:val="-7"/>
          <w:w w:val="105"/>
        </w:rPr>
        <w:t xml:space="preserve"> </w:t>
      </w:r>
      <w:r>
        <w:rPr>
          <w:w w:val="105"/>
        </w:rPr>
        <w:t>los</w:t>
      </w:r>
      <w:r>
        <w:rPr>
          <w:spacing w:val="-7"/>
          <w:w w:val="105"/>
        </w:rPr>
        <w:t xml:space="preserve"> </w:t>
      </w:r>
      <w:r>
        <w:rPr>
          <w:w w:val="105"/>
        </w:rPr>
        <w:t>cuales</w:t>
      </w:r>
      <w:r>
        <w:rPr>
          <w:spacing w:val="-7"/>
          <w:w w:val="105"/>
        </w:rPr>
        <w:t xml:space="preserve"> </w:t>
      </w:r>
      <w:r>
        <w:rPr>
          <w:w w:val="105"/>
        </w:rPr>
        <w:t>serán</w:t>
      </w:r>
      <w:r>
        <w:rPr>
          <w:spacing w:val="-7"/>
          <w:w w:val="105"/>
        </w:rPr>
        <w:t xml:space="preserve"> </w:t>
      </w:r>
      <w:r>
        <w:rPr>
          <w:w w:val="105"/>
        </w:rPr>
        <w:t>cargados</w:t>
      </w:r>
      <w:r>
        <w:rPr>
          <w:spacing w:val="-7"/>
          <w:w w:val="105"/>
        </w:rPr>
        <w:t xml:space="preserve"> </w:t>
      </w:r>
      <w:r>
        <w:rPr>
          <w:w w:val="105"/>
        </w:rPr>
        <w:t>en</w:t>
      </w:r>
      <w:r>
        <w:rPr>
          <w:spacing w:val="-7"/>
          <w:w w:val="105"/>
        </w:rPr>
        <w:t xml:space="preserve"> </w:t>
      </w:r>
      <w:r>
        <w:rPr>
          <w:w w:val="105"/>
        </w:rPr>
        <w:t xml:space="preserve">el </w:t>
      </w:r>
      <w:r>
        <w:rPr>
          <w:spacing w:val="-2"/>
          <w:w w:val="105"/>
        </w:rPr>
        <w:t>sistema.</w:t>
      </w:r>
    </w:p>
    <w:p w14:paraId="66809E24" w14:textId="77777777" w:rsidR="00311CE4" w:rsidRDefault="00000000">
      <w:pPr>
        <w:spacing w:before="182" w:line="312" w:lineRule="auto"/>
        <w:jc w:val="both"/>
        <w:rPr>
          <w:rFonts w:ascii="Arial" w:hAnsi="Arial"/>
          <w:i/>
          <w:sz w:val="18"/>
        </w:rPr>
      </w:pPr>
      <w:r>
        <w:rPr>
          <w:rFonts w:ascii="Arial" w:hAnsi="Arial"/>
          <w:i/>
          <w:sz w:val="18"/>
        </w:rPr>
        <w:t>(Nota:</w:t>
      </w:r>
      <w:r>
        <w:rPr>
          <w:rFonts w:ascii="Arial" w:hAnsi="Arial"/>
          <w:i/>
          <w:spacing w:val="-13"/>
          <w:sz w:val="18"/>
        </w:rPr>
        <w:t xml:space="preserve"> </w:t>
      </w:r>
      <w:r>
        <w:rPr>
          <w:rFonts w:ascii="Arial" w:hAnsi="Arial"/>
          <w:i/>
          <w:sz w:val="18"/>
        </w:rPr>
        <w:t>Las</w:t>
      </w:r>
      <w:r>
        <w:rPr>
          <w:rFonts w:ascii="Arial" w:hAnsi="Arial"/>
          <w:i/>
          <w:spacing w:val="-12"/>
          <w:sz w:val="18"/>
        </w:rPr>
        <w:t xml:space="preserve"> </w:t>
      </w:r>
      <w:r>
        <w:rPr>
          <w:rFonts w:ascii="Arial" w:hAnsi="Arial"/>
          <w:i/>
          <w:sz w:val="18"/>
        </w:rPr>
        <w:t>referencias</w:t>
      </w:r>
      <w:r>
        <w:rPr>
          <w:rFonts w:ascii="Arial" w:hAnsi="Arial"/>
          <w:i/>
          <w:spacing w:val="-13"/>
          <w:sz w:val="18"/>
        </w:rPr>
        <w:t xml:space="preserve"> </w:t>
      </w:r>
      <w:r>
        <w:rPr>
          <w:rFonts w:ascii="Arial" w:hAnsi="Arial"/>
          <w:i/>
          <w:sz w:val="18"/>
        </w:rPr>
        <w:t>mencionadas</w:t>
      </w:r>
      <w:r>
        <w:rPr>
          <w:rFonts w:ascii="Arial" w:hAnsi="Arial"/>
          <w:i/>
          <w:spacing w:val="-12"/>
          <w:sz w:val="18"/>
        </w:rPr>
        <w:t xml:space="preserve"> </w:t>
      </w:r>
      <w:r>
        <w:rPr>
          <w:rFonts w:ascii="Arial" w:hAnsi="Arial"/>
          <w:i/>
          <w:sz w:val="18"/>
        </w:rPr>
        <w:t>son</w:t>
      </w:r>
      <w:r>
        <w:rPr>
          <w:rFonts w:ascii="Arial" w:hAnsi="Arial"/>
          <w:i/>
          <w:spacing w:val="-13"/>
          <w:sz w:val="18"/>
        </w:rPr>
        <w:t xml:space="preserve"> </w:t>
      </w:r>
      <w:r>
        <w:rPr>
          <w:rFonts w:ascii="Arial" w:hAnsi="Arial"/>
          <w:i/>
          <w:sz w:val="18"/>
        </w:rPr>
        <w:t>ilustrativas;</w:t>
      </w:r>
      <w:r>
        <w:rPr>
          <w:rFonts w:ascii="Arial" w:hAnsi="Arial"/>
          <w:i/>
          <w:spacing w:val="-13"/>
          <w:sz w:val="18"/>
        </w:rPr>
        <w:t xml:space="preserve"> </w:t>
      </w:r>
      <w:r>
        <w:rPr>
          <w:rFonts w:ascii="Arial" w:hAnsi="Arial"/>
          <w:i/>
          <w:sz w:val="18"/>
        </w:rPr>
        <w:t>se</w:t>
      </w:r>
      <w:r>
        <w:rPr>
          <w:rFonts w:ascii="Arial" w:hAnsi="Arial"/>
          <w:i/>
          <w:spacing w:val="-12"/>
          <w:sz w:val="18"/>
        </w:rPr>
        <w:t xml:space="preserve"> </w:t>
      </w:r>
      <w:r>
        <w:rPr>
          <w:rFonts w:ascii="Arial" w:hAnsi="Arial"/>
          <w:i/>
          <w:sz w:val="18"/>
        </w:rPr>
        <w:t>asume</w:t>
      </w:r>
      <w:r>
        <w:rPr>
          <w:rFonts w:ascii="Arial" w:hAnsi="Arial"/>
          <w:i/>
          <w:spacing w:val="-13"/>
          <w:sz w:val="18"/>
        </w:rPr>
        <w:t xml:space="preserve"> </w:t>
      </w:r>
      <w:r>
        <w:rPr>
          <w:rFonts w:ascii="Arial" w:hAnsi="Arial"/>
          <w:i/>
          <w:sz w:val="18"/>
        </w:rPr>
        <w:t>que</w:t>
      </w:r>
      <w:r>
        <w:rPr>
          <w:rFonts w:ascii="Arial" w:hAnsi="Arial"/>
          <w:i/>
          <w:spacing w:val="-12"/>
          <w:sz w:val="18"/>
        </w:rPr>
        <w:t xml:space="preserve"> </w:t>
      </w:r>
      <w:r>
        <w:rPr>
          <w:rFonts w:ascii="Arial" w:hAnsi="Arial"/>
          <w:i/>
          <w:sz w:val="18"/>
        </w:rPr>
        <w:t>existen</w:t>
      </w:r>
      <w:r>
        <w:rPr>
          <w:rFonts w:ascii="Arial" w:hAnsi="Arial"/>
          <w:i/>
          <w:spacing w:val="-13"/>
          <w:sz w:val="18"/>
        </w:rPr>
        <w:t xml:space="preserve"> </w:t>
      </w:r>
      <w:r>
        <w:rPr>
          <w:rFonts w:ascii="Arial" w:hAnsi="Arial"/>
          <w:i/>
          <w:sz w:val="18"/>
        </w:rPr>
        <w:t>documentos</w:t>
      </w:r>
      <w:r>
        <w:rPr>
          <w:rFonts w:ascii="Arial" w:hAnsi="Arial"/>
          <w:i/>
          <w:spacing w:val="-12"/>
          <w:sz w:val="18"/>
        </w:rPr>
        <w:t xml:space="preserve"> </w:t>
      </w:r>
      <w:r>
        <w:rPr>
          <w:rFonts w:ascii="Arial" w:hAnsi="Arial"/>
          <w:i/>
          <w:sz w:val="18"/>
        </w:rPr>
        <w:t>estratégicos</w:t>
      </w:r>
      <w:r>
        <w:rPr>
          <w:rFonts w:ascii="Arial" w:hAnsi="Arial"/>
          <w:i/>
          <w:spacing w:val="-13"/>
          <w:sz w:val="18"/>
        </w:rPr>
        <w:t xml:space="preserve"> </w:t>
      </w:r>
      <w:r>
        <w:rPr>
          <w:rFonts w:ascii="Arial" w:hAnsi="Arial"/>
          <w:i/>
          <w:sz w:val="18"/>
        </w:rPr>
        <w:t>del</w:t>
      </w:r>
      <w:r>
        <w:rPr>
          <w:rFonts w:ascii="Arial" w:hAnsi="Arial"/>
          <w:i/>
          <w:spacing w:val="-12"/>
          <w:sz w:val="18"/>
        </w:rPr>
        <w:t xml:space="preserve"> </w:t>
      </w:r>
      <w:r>
        <w:rPr>
          <w:rFonts w:ascii="Arial" w:hAnsi="Arial"/>
          <w:i/>
          <w:sz w:val="18"/>
        </w:rPr>
        <w:t>Centro que respaldan los requisitos aquí descritos.)</w:t>
      </w:r>
    </w:p>
    <w:p w14:paraId="6F3FB433" w14:textId="77777777" w:rsidR="00311CE4" w:rsidRDefault="00311CE4">
      <w:pPr>
        <w:pStyle w:val="Textoindependiente"/>
        <w:spacing w:before="67"/>
        <w:ind w:left="0"/>
        <w:rPr>
          <w:rFonts w:ascii="Arial"/>
          <w:i/>
        </w:rPr>
      </w:pPr>
    </w:p>
    <w:p w14:paraId="79F102A8" w14:textId="77777777" w:rsidR="00311CE4" w:rsidRDefault="00000000">
      <w:pPr>
        <w:pStyle w:val="Ttulo2"/>
        <w:numPr>
          <w:ilvl w:val="1"/>
          <w:numId w:val="1"/>
        </w:numPr>
        <w:tabs>
          <w:tab w:val="left" w:pos="354"/>
        </w:tabs>
        <w:ind w:left="354" w:hanging="354"/>
      </w:pPr>
      <w:bookmarkStart w:id="6" w:name="1.5_Visión_General_del_Documento"/>
      <w:bookmarkEnd w:id="6"/>
      <w:r>
        <w:rPr>
          <w:w w:val="90"/>
        </w:rPr>
        <w:t>Visión</w:t>
      </w:r>
      <w:r>
        <w:rPr>
          <w:spacing w:val="-7"/>
          <w:w w:val="90"/>
        </w:rPr>
        <w:t xml:space="preserve"> </w:t>
      </w:r>
      <w:r>
        <w:rPr>
          <w:w w:val="90"/>
        </w:rPr>
        <w:t>General</w:t>
      </w:r>
      <w:r>
        <w:rPr>
          <w:spacing w:val="-7"/>
          <w:w w:val="90"/>
        </w:rPr>
        <w:t xml:space="preserve"> </w:t>
      </w:r>
      <w:r>
        <w:rPr>
          <w:w w:val="90"/>
        </w:rPr>
        <w:t>del</w:t>
      </w:r>
      <w:r>
        <w:rPr>
          <w:spacing w:val="-6"/>
          <w:w w:val="90"/>
        </w:rPr>
        <w:t xml:space="preserve"> </w:t>
      </w:r>
      <w:r>
        <w:rPr>
          <w:spacing w:val="-2"/>
          <w:w w:val="90"/>
        </w:rPr>
        <w:t>Documento</w:t>
      </w:r>
    </w:p>
    <w:p w14:paraId="2DFFEA3B" w14:textId="77777777" w:rsidR="00311CE4" w:rsidRDefault="00000000">
      <w:pPr>
        <w:pStyle w:val="Textoindependiente"/>
        <w:spacing w:before="211" w:line="270" w:lineRule="exact"/>
        <w:ind w:left="0"/>
        <w:jc w:val="both"/>
      </w:pPr>
      <w:r>
        <w:rPr>
          <w:w w:val="105"/>
        </w:rPr>
        <w:t xml:space="preserve">En la </w:t>
      </w:r>
      <w:r>
        <w:rPr>
          <w:rFonts w:ascii="Arial Black" w:hAnsi="Arial Black"/>
          <w:w w:val="105"/>
        </w:rPr>
        <w:t xml:space="preserve">Sección 2 </w:t>
      </w:r>
      <w:r>
        <w:rPr>
          <w:w w:val="105"/>
        </w:rPr>
        <w:t>se presenta una descripción general de SIPROT-IA, incluyendo la perspectiva del producto, sus principales funciones, tipos de usuarios, restricciones, suposiciones del proyecto y requisitos</w:t>
      </w:r>
      <w:r>
        <w:rPr>
          <w:spacing w:val="-14"/>
          <w:w w:val="105"/>
        </w:rPr>
        <w:t xml:space="preserve"> </w:t>
      </w:r>
      <w:r>
        <w:rPr>
          <w:w w:val="105"/>
        </w:rPr>
        <w:t>futuros</w:t>
      </w:r>
      <w:r>
        <w:rPr>
          <w:spacing w:val="-13"/>
          <w:w w:val="105"/>
        </w:rPr>
        <w:t xml:space="preserve"> </w:t>
      </w:r>
      <w:r>
        <w:rPr>
          <w:w w:val="105"/>
        </w:rPr>
        <w:t>previstos.</w:t>
      </w:r>
      <w:r>
        <w:rPr>
          <w:spacing w:val="-8"/>
          <w:w w:val="105"/>
        </w:rPr>
        <w:t xml:space="preserve"> </w:t>
      </w:r>
      <w:r>
        <w:rPr>
          <w:w w:val="105"/>
        </w:rPr>
        <w:t>La</w:t>
      </w:r>
      <w:r>
        <w:rPr>
          <w:spacing w:val="-8"/>
          <w:w w:val="105"/>
        </w:rPr>
        <w:t xml:space="preserve"> </w:t>
      </w:r>
      <w:r>
        <w:rPr>
          <w:rFonts w:ascii="Arial Black" w:hAnsi="Arial Black"/>
          <w:w w:val="105"/>
        </w:rPr>
        <w:t>Sección</w:t>
      </w:r>
      <w:r>
        <w:rPr>
          <w:rFonts w:ascii="Arial Black" w:hAnsi="Arial Black"/>
          <w:spacing w:val="-16"/>
          <w:w w:val="105"/>
        </w:rPr>
        <w:t xml:space="preserve"> </w:t>
      </w:r>
      <w:r>
        <w:rPr>
          <w:rFonts w:ascii="Arial Black" w:hAnsi="Arial Black"/>
          <w:w w:val="105"/>
        </w:rPr>
        <w:t>3</w:t>
      </w:r>
      <w:r>
        <w:rPr>
          <w:rFonts w:ascii="Arial Black" w:hAnsi="Arial Black"/>
          <w:spacing w:val="-16"/>
          <w:w w:val="105"/>
        </w:rPr>
        <w:t xml:space="preserve"> </w:t>
      </w:r>
      <w:r>
        <w:rPr>
          <w:w w:val="105"/>
        </w:rPr>
        <w:t>detalla</w:t>
      </w:r>
      <w:r>
        <w:rPr>
          <w:spacing w:val="-8"/>
          <w:w w:val="105"/>
        </w:rPr>
        <w:t xml:space="preserve"> </w:t>
      </w:r>
      <w:r>
        <w:rPr>
          <w:w w:val="105"/>
        </w:rPr>
        <w:t>los</w:t>
      </w:r>
      <w:r>
        <w:rPr>
          <w:spacing w:val="-8"/>
          <w:w w:val="105"/>
        </w:rPr>
        <w:t xml:space="preserve"> </w:t>
      </w:r>
      <w:r>
        <w:rPr>
          <w:rFonts w:ascii="Arial Black" w:hAnsi="Arial Black"/>
          <w:w w:val="105"/>
        </w:rPr>
        <w:t>requisitos</w:t>
      </w:r>
      <w:r>
        <w:rPr>
          <w:rFonts w:ascii="Arial Black" w:hAnsi="Arial Black"/>
          <w:spacing w:val="-16"/>
          <w:w w:val="105"/>
        </w:rPr>
        <w:t xml:space="preserve"> </w:t>
      </w:r>
      <w:r>
        <w:rPr>
          <w:rFonts w:ascii="Arial Black" w:hAnsi="Arial Black"/>
          <w:w w:val="105"/>
        </w:rPr>
        <w:t>específicos</w:t>
      </w:r>
      <w:r>
        <w:rPr>
          <w:rFonts w:ascii="Arial Black" w:hAnsi="Arial Black"/>
          <w:spacing w:val="-16"/>
          <w:w w:val="105"/>
        </w:rPr>
        <w:t xml:space="preserve"> </w:t>
      </w:r>
      <w:r>
        <w:rPr>
          <w:w w:val="105"/>
        </w:rPr>
        <w:t>del</w:t>
      </w:r>
      <w:r>
        <w:rPr>
          <w:spacing w:val="-8"/>
          <w:w w:val="105"/>
        </w:rPr>
        <w:t xml:space="preserve"> </w:t>
      </w:r>
      <w:r>
        <w:rPr>
          <w:w w:val="105"/>
        </w:rPr>
        <w:t>sistema:</w:t>
      </w:r>
      <w:r>
        <w:rPr>
          <w:spacing w:val="-8"/>
          <w:w w:val="105"/>
        </w:rPr>
        <w:t xml:space="preserve"> </w:t>
      </w:r>
      <w:r>
        <w:rPr>
          <w:w w:val="105"/>
        </w:rPr>
        <w:t>primero</w:t>
      </w:r>
      <w:r>
        <w:rPr>
          <w:spacing w:val="-8"/>
          <w:w w:val="105"/>
        </w:rPr>
        <w:t xml:space="preserve"> </w:t>
      </w:r>
      <w:r>
        <w:rPr>
          <w:w w:val="105"/>
        </w:rPr>
        <w:t xml:space="preserve">se describen las interfaces externas, luego se enumeran los </w:t>
      </w:r>
      <w:r>
        <w:rPr>
          <w:rFonts w:ascii="Arial Black" w:hAnsi="Arial Black"/>
          <w:w w:val="105"/>
        </w:rPr>
        <w:t xml:space="preserve">requisitos funcionales </w:t>
      </w:r>
      <w:r>
        <w:rPr>
          <w:w w:val="105"/>
        </w:rPr>
        <w:t xml:space="preserve">organizados por módulos o funciones clave del sistema (incluyendo tablas que relacionan cada requerimiento con su prioridad y el rol de usuario involucrado), y posteriormente se especifican los </w:t>
      </w:r>
      <w:r>
        <w:rPr>
          <w:rFonts w:ascii="Arial Black" w:hAnsi="Arial Black"/>
          <w:w w:val="105"/>
        </w:rPr>
        <w:t>requisitos no funcionales</w:t>
      </w:r>
      <w:r>
        <w:rPr>
          <w:w w:val="105"/>
        </w:rPr>
        <w:t xml:space="preserve">, como prestaciones de rendimiento, restricciones de diseño y atributos de calidad </w:t>
      </w:r>
      <w:r>
        <w:t xml:space="preserve">(seguridad, usabilidad, etc.). En la </w:t>
      </w:r>
      <w:r>
        <w:rPr>
          <w:rFonts w:ascii="Arial Black" w:hAnsi="Arial Black"/>
        </w:rPr>
        <w:t>Sección</w:t>
      </w:r>
      <w:r>
        <w:rPr>
          <w:rFonts w:ascii="Arial Black" w:hAnsi="Arial Black"/>
          <w:spacing w:val="-5"/>
        </w:rPr>
        <w:t xml:space="preserve"> </w:t>
      </w:r>
      <w:r>
        <w:rPr>
          <w:rFonts w:ascii="Arial Black" w:hAnsi="Arial Black"/>
        </w:rPr>
        <w:t>4</w:t>
      </w:r>
      <w:r>
        <w:t xml:space="preserve">, se incluyen los </w:t>
      </w:r>
      <w:r>
        <w:rPr>
          <w:rFonts w:ascii="Arial Black" w:hAnsi="Arial Black"/>
        </w:rPr>
        <w:t>casos</w:t>
      </w:r>
      <w:r>
        <w:rPr>
          <w:rFonts w:ascii="Arial Black" w:hAnsi="Arial Black"/>
          <w:spacing w:val="-5"/>
        </w:rPr>
        <w:t xml:space="preserve"> </w:t>
      </w:r>
      <w:r>
        <w:rPr>
          <w:rFonts w:ascii="Arial Black" w:hAnsi="Arial Black"/>
        </w:rPr>
        <w:t>de</w:t>
      </w:r>
      <w:r>
        <w:rPr>
          <w:rFonts w:ascii="Arial Black" w:hAnsi="Arial Black"/>
          <w:spacing w:val="-5"/>
        </w:rPr>
        <w:t xml:space="preserve"> </w:t>
      </w:r>
      <w:r>
        <w:rPr>
          <w:rFonts w:ascii="Arial Black" w:hAnsi="Arial Black"/>
        </w:rPr>
        <w:t>uso</w:t>
      </w:r>
      <w:r>
        <w:rPr>
          <w:rFonts w:ascii="Arial Black" w:hAnsi="Arial Black"/>
          <w:spacing w:val="-5"/>
        </w:rPr>
        <w:t xml:space="preserve"> </w:t>
      </w:r>
      <w:r>
        <w:rPr>
          <w:rFonts w:ascii="Arial Black" w:hAnsi="Arial Black"/>
        </w:rPr>
        <w:t>clave</w:t>
      </w:r>
      <w:r>
        <w:rPr>
          <w:rFonts w:ascii="Arial Black" w:hAnsi="Arial Black"/>
          <w:spacing w:val="-5"/>
        </w:rPr>
        <w:t xml:space="preserve"> </w:t>
      </w:r>
      <w:r>
        <w:t xml:space="preserve">que ilustran cómo los </w:t>
      </w:r>
      <w:r>
        <w:rPr>
          <w:w w:val="105"/>
        </w:rPr>
        <w:t>diferentes</w:t>
      </w:r>
      <w:r>
        <w:rPr>
          <w:spacing w:val="-3"/>
          <w:w w:val="105"/>
        </w:rPr>
        <w:t xml:space="preserve"> </w:t>
      </w:r>
      <w:r>
        <w:rPr>
          <w:w w:val="105"/>
        </w:rPr>
        <w:t>actores</w:t>
      </w:r>
      <w:r>
        <w:rPr>
          <w:spacing w:val="-3"/>
          <w:w w:val="105"/>
        </w:rPr>
        <w:t xml:space="preserve"> </w:t>
      </w:r>
      <w:r>
        <w:rPr>
          <w:w w:val="105"/>
        </w:rPr>
        <w:t>interactuarán</w:t>
      </w:r>
      <w:r>
        <w:rPr>
          <w:spacing w:val="-3"/>
          <w:w w:val="105"/>
        </w:rPr>
        <w:t xml:space="preserve"> </w:t>
      </w:r>
      <w:r>
        <w:rPr>
          <w:w w:val="105"/>
        </w:rPr>
        <w:t>con</w:t>
      </w:r>
      <w:r>
        <w:rPr>
          <w:spacing w:val="-3"/>
          <w:w w:val="105"/>
        </w:rPr>
        <w:t xml:space="preserve"> </w:t>
      </w:r>
      <w:r>
        <w:rPr>
          <w:w w:val="105"/>
        </w:rPr>
        <w:t>SIPROT-IA</w:t>
      </w:r>
      <w:r>
        <w:rPr>
          <w:spacing w:val="-3"/>
          <w:w w:val="105"/>
        </w:rPr>
        <w:t xml:space="preserve"> </w:t>
      </w:r>
      <w:r>
        <w:rPr>
          <w:w w:val="105"/>
        </w:rPr>
        <w:t>para</w:t>
      </w:r>
      <w:r>
        <w:rPr>
          <w:spacing w:val="-3"/>
          <w:w w:val="105"/>
        </w:rPr>
        <w:t xml:space="preserve"> </w:t>
      </w:r>
      <w:r>
        <w:rPr>
          <w:w w:val="105"/>
        </w:rPr>
        <w:t>cumplir</w:t>
      </w:r>
      <w:r>
        <w:rPr>
          <w:spacing w:val="-3"/>
          <w:w w:val="105"/>
        </w:rPr>
        <w:t xml:space="preserve"> </w:t>
      </w:r>
      <w:r>
        <w:rPr>
          <w:w w:val="105"/>
        </w:rPr>
        <w:t>sus</w:t>
      </w:r>
      <w:r>
        <w:rPr>
          <w:spacing w:val="-3"/>
          <w:w w:val="105"/>
        </w:rPr>
        <w:t xml:space="preserve"> </w:t>
      </w:r>
      <w:r>
        <w:rPr>
          <w:w w:val="105"/>
        </w:rPr>
        <w:t>objetivos,</w:t>
      </w:r>
      <w:r>
        <w:rPr>
          <w:spacing w:val="-3"/>
          <w:w w:val="105"/>
        </w:rPr>
        <w:t xml:space="preserve"> </w:t>
      </w:r>
      <w:r>
        <w:rPr>
          <w:w w:val="105"/>
        </w:rPr>
        <w:t>proporcionando</w:t>
      </w:r>
      <w:r>
        <w:rPr>
          <w:spacing w:val="-3"/>
          <w:w w:val="105"/>
        </w:rPr>
        <w:t xml:space="preserve"> </w:t>
      </w:r>
      <w:r>
        <w:rPr>
          <w:w w:val="105"/>
        </w:rPr>
        <w:t>así</w:t>
      </w:r>
      <w:r>
        <w:rPr>
          <w:spacing w:val="-3"/>
          <w:w w:val="105"/>
        </w:rPr>
        <w:t xml:space="preserve"> </w:t>
      </w:r>
      <w:r>
        <w:rPr>
          <w:w w:val="105"/>
        </w:rPr>
        <w:t>ejemplos concretos de la funcionalidad del sistema. Finalmente, el documento puede incluir anexos o glosarios adicionales si es necesario para complementar la especificación.</w:t>
      </w:r>
    </w:p>
    <w:p w14:paraId="4DC9B55F" w14:textId="77777777" w:rsidR="00311CE4" w:rsidRDefault="00311CE4">
      <w:pPr>
        <w:pStyle w:val="Textoindependiente"/>
        <w:spacing w:before="114"/>
        <w:ind w:left="0"/>
      </w:pPr>
    </w:p>
    <w:p w14:paraId="4E3FD27B" w14:textId="77777777" w:rsidR="00311CE4" w:rsidRDefault="00000000">
      <w:pPr>
        <w:pStyle w:val="Ttulo1"/>
        <w:numPr>
          <w:ilvl w:val="0"/>
          <w:numId w:val="1"/>
        </w:numPr>
        <w:tabs>
          <w:tab w:val="left" w:pos="301"/>
        </w:tabs>
        <w:ind w:left="301" w:hanging="301"/>
      </w:pPr>
      <w:bookmarkStart w:id="7" w:name="2._Descripción_General"/>
      <w:bookmarkEnd w:id="7"/>
      <w:r>
        <w:rPr>
          <w:w w:val="85"/>
        </w:rPr>
        <w:t>Descripción</w:t>
      </w:r>
      <w:r>
        <w:rPr>
          <w:spacing w:val="50"/>
        </w:rPr>
        <w:t xml:space="preserve"> </w:t>
      </w:r>
      <w:r>
        <w:rPr>
          <w:spacing w:val="-2"/>
          <w:w w:val="95"/>
        </w:rPr>
        <w:t>General</w:t>
      </w:r>
    </w:p>
    <w:p w14:paraId="017A91C7" w14:textId="77777777" w:rsidR="00311CE4" w:rsidRDefault="00000000">
      <w:pPr>
        <w:pStyle w:val="Ttulo2"/>
        <w:numPr>
          <w:ilvl w:val="1"/>
          <w:numId w:val="1"/>
        </w:numPr>
        <w:tabs>
          <w:tab w:val="left" w:pos="354"/>
        </w:tabs>
        <w:spacing w:before="247"/>
        <w:ind w:left="354" w:hanging="354"/>
      </w:pPr>
      <w:bookmarkStart w:id="8" w:name="2.1_Perspectiva_del_Producto"/>
      <w:bookmarkEnd w:id="8"/>
      <w:r>
        <w:rPr>
          <w:w w:val="85"/>
        </w:rPr>
        <w:t>Perspectiva</w:t>
      </w:r>
      <w:r>
        <w:rPr>
          <w:spacing w:val="21"/>
        </w:rPr>
        <w:t xml:space="preserve"> </w:t>
      </w:r>
      <w:r>
        <w:rPr>
          <w:w w:val="85"/>
        </w:rPr>
        <w:t>del</w:t>
      </w:r>
      <w:r>
        <w:rPr>
          <w:spacing w:val="22"/>
        </w:rPr>
        <w:t xml:space="preserve"> </w:t>
      </w:r>
      <w:r>
        <w:rPr>
          <w:spacing w:val="-2"/>
          <w:w w:val="85"/>
        </w:rPr>
        <w:t>Producto</w:t>
      </w:r>
    </w:p>
    <w:p w14:paraId="563731A5" w14:textId="77777777" w:rsidR="00311CE4" w:rsidRDefault="00000000">
      <w:pPr>
        <w:pStyle w:val="Textoindependiente"/>
        <w:spacing w:before="228" w:line="266" w:lineRule="auto"/>
        <w:ind w:left="0"/>
        <w:jc w:val="both"/>
      </w:pPr>
      <w:r>
        <w:t xml:space="preserve">El sistema SIPROT-IA es una aplicación web </w:t>
      </w:r>
      <w:r>
        <w:rPr>
          <w:rFonts w:ascii="Arial Black" w:hAnsi="Arial Black"/>
        </w:rPr>
        <w:t>independiente</w:t>
      </w:r>
      <w:r>
        <w:rPr>
          <w:rFonts w:ascii="Arial Black" w:hAnsi="Arial Black"/>
          <w:spacing w:val="-1"/>
        </w:rPr>
        <w:t xml:space="preserve"> </w:t>
      </w:r>
      <w:r>
        <w:t xml:space="preserve">desarrollada específicamente para el Centro </w:t>
      </w:r>
      <w:r>
        <w:rPr>
          <w:w w:val="105"/>
        </w:rPr>
        <w:t xml:space="preserve">de Formación SENA Piedecuesta, aunque podría integrarse a futuro con sistemas institucionales más amplios del SENA. Actualmente, SIPROT-IA se concibe como un producto nuevo, </w:t>
      </w:r>
      <w:r>
        <w:rPr>
          <w:rFonts w:ascii="Arial Black" w:hAnsi="Arial Black"/>
          <w:w w:val="105"/>
        </w:rPr>
        <w:t>autónomo</w:t>
      </w:r>
      <w:r>
        <w:rPr>
          <w:w w:val="105"/>
        </w:rPr>
        <w:t xml:space="preserve">, que centraliza información estratégica y de planificación en una única plataforma. Su desarrollo en </w:t>
      </w:r>
      <w:r>
        <w:rPr>
          <w:rFonts w:ascii="Arial Black" w:hAnsi="Arial Black"/>
          <w:w w:val="105"/>
        </w:rPr>
        <w:t xml:space="preserve">Vue.js </w:t>
      </w:r>
      <w:r>
        <w:rPr>
          <w:w w:val="105"/>
        </w:rPr>
        <w:t>(</w:t>
      </w:r>
      <w:proofErr w:type="spellStart"/>
      <w:r>
        <w:rPr>
          <w:w w:val="105"/>
        </w:rPr>
        <w:t>frontend</w:t>
      </w:r>
      <w:proofErr w:type="spellEnd"/>
      <w:r>
        <w:rPr>
          <w:w w:val="105"/>
        </w:rPr>
        <w:t>),</w:t>
      </w:r>
      <w:r>
        <w:rPr>
          <w:spacing w:val="-14"/>
          <w:w w:val="105"/>
        </w:rPr>
        <w:t xml:space="preserve"> </w:t>
      </w:r>
      <w:proofErr w:type="spellStart"/>
      <w:r>
        <w:rPr>
          <w:rFonts w:ascii="Arial Black" w:hAnsi="Arial Black"/>
          <w:w w:val="105"/>
        </w:rPr>
        <w:t>FastAPI</w:t>
      </w:r>
      <w:proofErr w:type="spellEnd"/>
      <w:r>
        <w:rPr>
          <w:rFonts w:ascii="Arial Black" w:hAnsi="Arial Black"/>
          <w:spacing w:val="-15"/>
          <w:w w:val="105"/>
        </w:rPr>
        <w:t xml:space="preserve"> </w:t>
      </w:r>
      <w:r>
        <w:rPr>
          <w:w w:val="105"/>
        </w:rPr>
        <w:t>(</w:t>
      </w:r>
      <w:proofErr w:type="spellStart"/>
      <w:r>
        <w:rPr>
          <w:w w:val="105"/>
        </w:rPr>
        <w:t>backend</w:t>
      </w:r>
      <w:proofErr w:type="spellEnd"/>
      <w:r>
        <w:rPr>
          <w:w w:val="105"/>
        </w:rPr>
        <w:t>)</w:t>
      </w:r>
      <w:r>
        <w:rPr>
          <w:spacing w:val="-14"/>
          <w:w w:val="105"/>
        </w:rPr>
        <w:t xml:space="preserve"> </w:t>
      </w:r>
      <w:r>
        <w:rPr>
          <w:w w:val="105"/>
        </w:rPr>
        <w:t>y</w:t>
      </w:r>
      <w:r>
        <w:rPr>
          <w:spacing w:val="-13"/>
          <w:w w:val="105"/>
        </w:rPr>
        <w:t xml:space="preserve"> </w:t>
      </w:r>
      <w:r>
        <w:rPr>
          <w:rFonts w:ascii="Arial Black" w:hAnsi="Arial Black"/>
          <w:w w:val="105"/>
        </w:rPr>
        <w:t>PostgreSQL</w:t>
      </w:r>
      <w:r>
        <w:rPr>
          <w:rFonts w:ascii="Arial Black" w:hAnsi="Arial Black"/>
          <w:spacing w:val="-15"/>
          <w:w w:val="105"/>
        </w:rPr>
        <w:t xml:space="preserve"> </w:t>
      </w:r>
      <w:r>
        <w:rPr>
          <w:w w:val="105"/>
        </w:rPr>
        <w:t>(base</w:t>
      </w:r>
      <w:r>
        <w:rPr>
          <w:spacing w:val="-14"/>
          <w:w w:val="105"/>
        </w:rPr>
        <w:t xml:space="preserve"> </w:t>
      </w:r>
      <w:r>
        <w:rPr>
          <w:w w:val="105"/>
        </w:rPr>
        <w:t>de</w:t>
      </w:r>
      <w:r>
        <w:rPr>
          <w:spacing w:val="-13"/>
          <w:w w:val="105"/>
        </w:rPr>
        <w:t xml:space="preserve"> </w:t>
      </w:r>
      <w:r>
        <w:rPr>
          <w:w w:val="105"/>
        </w:rPr>
        <w:t>datos)</w:t>
      </w:r>
      <w:r>
        <w:rPr>
          <w:spacing w:val="-13"/>
          <w:w w:val="105"/>
        </w:rPr>
        <w:t xml:space="preserve"> </w:t>
      </w:r>
      <w:r>
        <w:rPr>
          <w:w w:val="105"/>
        </w:rPr>
        <w:t>sigue</w:t>
      </w:r>
      <w:r>
        <w:rPr>
          <w:spacing w:val="-13"/>
          <w:w w:val="105"/>
        </w:rPr>
        <w:t xml:space="preserve"> </w:t>
      </w:r>
      <w:r>
        <w:rPr>
          <w:w w:val="105"/>
        </w:rPr>
        <w:t>la</w:t>
      </w:r>
      <w:r>
        <w:rPr>
          <w:spacing w:val="-13"/>
          <w:w w:val="105"/>
        </w:rPr>
        <w:t xml:space="preserve"> </w:t>
      </w:r>
      <w:r>
        <w:rPr>
          <w:w w:val="105"/>
        </w:rPr>
        <w:t>arquitectura</w:t>
      </w:r>
      <w:r>
        <w:rPr>
          <w:spacing w:val="-13"/>
          <w:w w:val="105"/>
        </w:rPr>
        <w:t xml:space="preserve"> </w:t>
      </w:r>
      <w:r>
        <w:rPr>
          <w:w w:val="105"/>
        </w:rPr>
        <w:t>de</w:t>
      </w:r>
      <w:r>
        <w:rPr>
          <w:spacing w:val="-13"/>
          <w:w w:val="105"/>
        </w:rPr>
        <w:t xml:space="preserve"> </w:t>
      </w:r>
      <w:r>
        <w:rPr>
          <w:w w:val="105"/>
        </w:rPr>
        <w:t>aplicaciones</w:t>
      </w:r>
      <w:r>
        <w:rPr>
          <w:spacing w:val="-13"/>
          <w:w w:val="105"/>
        </w:rPr>
        <w:t xml:space="preserve"> </w:t>
      </w:r>
      <w:r>
        <w:rPr>
          <w:w w:val="105"/>
        </w:rPr>
        <w:t>web modernas</w:t>
      </w:r>
      <w:r>
        <w:rPr>
          <w:spacing w:val="-13"/>
          <w:w w:val="105"/>
        </w:rPr>
        <w:t xml:space="preserve"> </w:t>
      </w:r>
      <w:r>
        <w:rPr>
          <w:w w:val="105"/>
        </w:rPr>
        <w:t>de</w:t>
      </w:r>
      <w:r>
        <w:rPr>
          <w:spacing w:val="-10"/>
          <w:w w:val="105"/>
        </w:rPr>
        <w:t xml:space="preserve"> </w:t>
      </w:r>
      <w:r>
        <w:rPr>
          <w:w w:val="105"/>
        </w:rPr>
        <w:t>tipo</w:t>
      </w:r>
      <w:r>
        <w:rPr>
          <w:spacing w:val="-10"/>
          <w:w w:val="105"/>
        </w:rPr>
        <w:t xml:space="preserve"> </w:t>
      </w:r>
      <w:r>
        <w:rPr>
          <w:rFonts w:ascii="Arial Black" w:hAnsi="Arial Black"/>
          <w:w w:val="105"/>
        </w:rPr>
        <w:t>cliente-servidor</w:t>
      </w:r>
      <w:r>
        <w:rPr>
          <w:rFonts w:ascii="Arial Black" w:hAnsi="Arial Black"/>
          <w:spacing w:val="-17"/>
          <w:w w:val="105"/>
        </w:rPr>
        <w:t xml:space="preserve"> </w:t>
      </w:r>
      <w:r>
        <w:rPr>
          <w:w w:val="105"/>
        </w:rPr>
        <w:t>con</w:t>
      </w:r>
      <w:r>
        <w:rPr>
          <w:spacing w:val="-10"/>
          <w:w w:val="105"/>
        </w:rPr>
        <w:t xml:space="preserve"> </w:t>
      </w:r>
      <w:r>
        <w:rPr>
          <w:w w:val="105"/>
        </w:rPr>
        <w:t>una</w:t>
      </w:r>
      <w:r>
        <w:rPr>
          <w:spacing w:val="-10"/>
          <w:w w:val="105"/>
        </w:rPr>
        <w:t xml:space="preserve"> </w:t>
      </w:r>
      <w:r>
        <w:rPr>
          <w:w w:val="105"/>
        </w:rPr>
        <w:t>API</w:t>
      </w:r>
      <w:r>
        <w:rPr>
          <w:spacing w:val="-10"/>
          <w:w w:val="105"/>
        </w:rPr>
        <w:t xml:space="preserve"> </w:t>
      </w:r>
      <w:proofErr w:type="spellStart"/>
      <w:r>
        <w:rPr>
          <w:w w:val="105"/>
        </w:rPr>
        <w:t>RESTful</w:t>
      </w:r>
      <w:proofErr w:type="spellEnd"/>
      <w:r>
        <w:rPr>
          <w:spacing w:val="-10"/>
          <w:w w:val="105"/>
        </w:rPr>
        <w:t xml:space="preserve"> </w:t>
      </w:r>
      <w:r>
        <w:rPr>
          <w:w w:val="105"/>
        </w:rPr>
        <w:t>que</w:t>
      </w:r>
      <w:r>
        <w:rPr>
          <w:spacing w:val="-10"/>
          <w:w w:val="105"/>
        </w:rPr>
        <w:t xml:space="preserve"> </w:t>
      </w:r>
      <w:r>
        <w:rPr>
          <w:w w:val="105"/>
        </w:rPr>
        <w:t>servirá</w:t>
      </w:r>
      <w:r>
        <w:rPr>
          <w:spacing w:val="-10"/>
          <w:w w:val="105"/>
        </w:rPr>
        <w:t xml:space="preserve"> </w:t>
      </w:r>
      <w:r>
        <w:rPr>
          <w:w w:val="105"/>
        </w:rPr>
        <w:t>los</w:t>
      </w:r>
      <w:r>
        <w:rPr>
          <w:spacing w:val="-10"/>
          <w:w w:val="105"/>
        </w:rPr>
        <w:t xml:space="preserve"> </w:t>
      </w:r>
      <w:r>
        <w:rPr>
          <w:w w:val="105"/>
        </w:rPr>
        <w:t>datos</w:t>
      </w:r>
      <w:r>
        <w:rPr>
          <w:spacing w:val="-10"/>
          <w:w w:val="105"/>
        </w:rPr>
        <w:t xml:space="preserve"> </w:t>
      </w:r>
      <w:r>
        <w:rPr>
          <w:w w:val="105"/>
        </w:rPr>
        <w:t>al</w:t>
      </w:r>
      <w:r>
        <w:rPr>
          <w:spacing w:val="-10"/>
          <w:w w:val="105"/>
        </w:rPr>
        <w:t xml:space="preserve"> </w:t>
      </w:r>
      <w:r>
        <w:rPr>
          <w:w w:val="105"/>
        </w:rPr>
        <w:t>cliente</w:t>
      </w:r>
      <w:r>
        <w:rPr>
          <w:spacing w:val="-10"/>
          <w:w w:val="105"/>
        </w:rPr>
        <w:t xml:space="preserve"> </w:t>
      </w:r>
      <w:r>
        <w:rPr>
          <w:w w:val="105"/>
        </w:rPr>
        <w:t>web.</w:t>
      </w:r>
    </w:p>
    <w:p w14:paraId="1E78632F" w14:textId="77777777" w:rsidR="00311CE4" w:rsidRDefault="00311CE4">
      <w:pPr>
        <w:pStyle w:val="Textoindependiente"/>
        <w:spacing w:before="75"/>
        <w:ind w:left="0"/>
      </w:pPr>
    </w:p>
    <w:p w14:paraId="0B81B1A8" w14:textId="77777777" w:rsidR="00311CE4" w:rsidRDefault="00000000">
      <w:pPr>
        <w:pStyle w:val="Textoindependiente"/>
        <w:spacing w:line="297" w:lineRule="auto"/>
        <w:ind w:left="0" w:right="1"/>
        <w:jc w:val="both"/>
      </w:pPr>
      <w:r>
        <w:rPr>
          <w:w w:val="105"/>
        </w:rPr>
        <w:t>Desde</w:t>
      </w:r>
      <w:r>
        <w:rPr>
          <w:spacing w:val="-3"/>
          <w:w w:val="105"/>
        </w:rPr>
        <w:t xml:space="preserve"> </w:t>
      </w:r>
      <w:r>
        <w:rPr>
          <w:w w:val="105"/>
        </w:rPr>
        <w:t>la</w:t>
      </w:r>
      <w:r>
        <w:rPr>
          <w:spacing w:val="-3"/>
          <w:w w:val="105"/>
        </w:rPr>
        <w:t xml:space="preserve"> </w:t>
      </w:r>
      <w:r>
        <w:rPr>
          <w:w w:val="105"/>
        </w:rPr>
        <w:t>perspectiva</w:t>
      </w:r>
      <w:r>
        <w:rPr>
          <w:spacing w:val="-3"/>
          <w:w w:val="105"/>
        </w:rPr>
        <w:t xml:space="preserve"> </w:t>
      </w:r>
      <w:r>
        <w:rPr>
          <w:w w:val="105"/>
        </w:rPr>
        <w:t>de</w:t>
      </w:r>
      <w:r>
        <w:rPr>
          <w:spacing w:val="-3"/>
          <w:w w:val="105"/>
        </w:rPr>
        <w:t xml:space="preserve"> </w:t>
      </w:r>
      <w:r>
        <w:rPr>
          <w:w w:val="105"/>
        </w:rPr>
        <w:t>producto,</w:t>
      </w:r>
      <w:r>
        <w:rPr>
          <w:spacing w:val="-3"/>
          <w:w w:val="105"/>
        </w:rPr>
        <w:t xml:space="preserve"> </w:t>
      </w:r>
      <w:r>
        <w:rPr>
          <w:w w:val="105"/>
        </w:rPr>
        <w:t>SIPROT-IA</w:t>
      </w:r>
      <w:r>
        <w:rPr>
          <w:spacing w:val="-3"/>
          <w:w w:val="105"/>
        </w:rPr>
        <w:t xml:space="preserve"> </w:t>
      </w:r>
      <w:r>
        <w:rPr>
          <w:w w:val="105"/>
        </w:rPr>
        <w:t>servirá</w:t>
      </w:r>
      <w:r>
        <w:rPr>
          <w:spacing w:val="-3"/>
          <w:w w:val="105"/>
        </w:rPr>
        <w:t xml:space="preserve"> </w:t>
      </w:r>
      <w:r>
        <w:rPr>
          <w:w w:val="105"/>
        </w:rPr>
        <w:t>como</w:t>
      </w:r>
      <w:r>
        <w:rPr>
          <w:spacing w:val="-3"/>
          <w:w w:val="105"/>
        </w:rPr>
        <w:t xml:space="preserve"> </w:t>
      </w:r>
      <w:r>
        <w:rPr>
          <w:w w:val="105"/>
        </w:rPr>
        <w:t>una</w:t>
      </w:r>
      <w:r>
        <w:rPr>
          <w:spacing w:val="-2"/>
          <w:w w:val="105"/>
        </w:rPr>
        <w:t xml:space="preserve"> </w:t>
      </w:r>
      <w:r>
        <w:rPr>
          <w:rFonts w:ascii="Arial Black" w:hAnsi="Arial Black"/>
          <w:w w:val="105"/>
        </w:rPr>
        <w:t>herramienta</w:t>
      </w:r>
      <w:r>
        <w:rPr>
          <w:rFonts w:ascii="Arial Black" w:hAnsi="Arial Black"/>
          <w:spacing w:val="-13"/>
          <w:w w:val="105"/>
        </w:rPr>
        <w:t xml:space="preserve"> </w:t>
      </w:r>
      <w:r>
        <w:rPr>
          <w:rFonts w:ascii="Arial Black" w:hAnsi="Arial Black"/>
          <w:w w:val="105"/>
        </w:rPr>
        <w:t>interna</w:t>
      </w:r>
      <w:r>
        <w:rPr>
          <w:rFonts w:ascii="Arial Black" w:hAnsi="Arial Black"/>
          <w:spacing w:val="-13"/>
          <w:w w:val="105"/>
        </w:rPr>
        <w:t xml:space="preserve"> </w:t>
      </w:r>
      <w:r>
        <w:rPr>
          <w:w w:val="105"/>
        </w:rPr>
        <w:t>para</w:t>
      </w:r>
      <w:r>
        <w:rPr>
          <w:spacing w:val="-3"/>
          <w:w w:val="105"/>
        </w:rPr>
        <w:t xml:space="preserve"> </w:t>
      </w:r>
      <w:r>
        <w:rPr>
          <w:w w:val="105"/>
        </w:rPr>
        <w:t>el</w:t>
      </w:r>
      <w:r>
        <w:rPr>
          <w:spacing w:val="-3"/>
          <w:w w:val="105"/>
        </w:rPr>
        <w:t xml:space="preserve"> </w:t>
      </w:r>
      <w:r>
        <w:rPr>
          <w:w w:val="105"/>
        </w:rPr>
        <w:t>análisis prospectivo y estratégico. Proporcionará capacidades que antes se realizaban de forma manual o dispersa (por ejemplo, consulta de documentos impresos o en archivos compartidos, análisis en hojas</w:t>
      </w:r>
      <w:r>
        <w:rPr>
          <w:spacing w:val="40"/>
          <w:w w:val="105"/>
        </w:rPr>
        <w:t xml:space="preserve"> </w:t>
      </w:r>
      <w:r>
        <w:rPr>
          <w:w w:val="105"/>
        </w:rPr>
        <w:t xml:space="preserve">de cálculo separadas, etc.), integrándolas en un sistema único. Esto aportará </w:t>
      </w:r>
      <w:r>
        <w:rPr>
          <w:rFonts w:ascii="Arial Black" w:hAnsi="Arial Black"/>
          <w:w w:val="105"/>
        </w:rPr>
        <w:t>beneficios</w:t>
      </w:r>
      <w:r>
        <w:rPr>
          <w:rFonts w:ascii="Arial Black" w:hAnsi="Arial Black"/>
          <w:spacing w:val="-6"/>
          <w:w w:val="105"/>
        </w:rPr>
        <w:t xml:space="preserve"> </w:t>
      </w:r>
      <w:r>
        <w:rPr>
          <w:w w:val="105"/>
        </w:rPr>
        <w:t xml:space="preserve">como: mejor accesibilidad a la información estratégica, análisis de datos más consistente, reducción de esfuerzos manuales en generación de reportes, y mayor trazabilidad en cómo la información alimenta la toma de </w:t>
      </w:r>
      <w:r>
        <w:rPr>
          <w:spacing w:val="-2"/>
          <w:w w:val="105"/>
        </w:rPr>
        <w:t>decisiones.</w:t>
      </w:r>
    </w:p>
    <w:p w14:paraId="09893AA0" w14:textId="77777777" w:rsidR="00311CE4" w:rsidRDefault="00311CE4">
      <w:pPr>
        <w:pStyle w:val="Textoindependiente"/>
        <w:spacing w:before="52"/>
        <w:ind w:left="0"/>
      </w:pPr>
    </w:p>
    <w:p w14:paraId="709AAF44" w14:textId="77777777" w:rsidR="00311CE4" w:rsidRDefault="00000000">
      <w:pPr>
        <w:pStyle w:val="Textoindependiente"/>
        <w:spacing w:line="270" w:lineRule="exact"/>
        <w:ind w:left="0"/>
        <w:jc w:val="both"/>
      </w:pPr>
      <w:r>
        <w:t>El</w:t>
      </w:r>
      <w:r>
        <w:rPr>
          <w:spacing w:val="-13"/>
        </w:rPr>
        <w:t xml:space="preserve"> </w:t>
      </w:r>
      <w:r>
        <w:t>sistema</w:t>
      </w:r>
      <w:r>
        <w:rPr>
          <w:spacing w:val="-11"/>
        </w:rPr>
        <w:t xml:space="preserve"> </w:t>
      </w:r>
      <w:r>
        <w:t>deberá</w:t>
      </w:r>
      <w:r>
        <w:rPr>
          <w:spacing w:val="-6"/>
        </w:rPr>
        <w:t xml:space="preserve"> </w:t>
      </w:r>
      <w:r>
        <w:t>interactuar</w:t>
      </w:r>
      <w:r>
        <w:rPr>
          <w:spacing w:val="-7"/>
        </w:rPr>
        <w:t xml:space="preserve"> </w:t>
      </w:r>
      <w:r>
        <w:t>principalmente</w:t>
      </w:r>
      <w:r>
        <w:rPr>
          <w:spacing w:val="-7"/>
        </w:rPr>
        <w:t xml:space="preserve"> </w:t>
      </w:r>
      <w:r>
        <w:t>con</w:t>
      </w:r>
      <w:r>
        <w:rPr>
          <w:spacing w:val="-7"/>
        </w:rPr>
        <w:t xml:space="preserve"> </w:t>
      </w:r>
      <w:r>
        <w:t>sus</w:t>
      </w:r>
      <w:r>
        <w:rPr>
          <w:spacing w:val="-7"/>
        </w:rPr>
        <w:t xml:space="preserve"> </w:t>
      </w:r>
      <w:r>
        <w:rPr>
          <w:rFonts w:ascii="Arial Black" w:hAnsi="Arial Black"/>
        </w:rPr>
        <w:t>usuarios</w:t>
      </w:r>
      <w:r>
        <w:rPr>
          <w:rFonts w:ascii="Arial Black" w:hAnsi="Arial Black"/>
          <w:spacing w:val="-15"/>
        </w:rPr>
        <w:t xml:space="preserve"> </w:t>
      </w:r>
      <w:r>
        <w:rPr>
          <w:rFonts w:ascii="Arial Black" w:hAnsi="Arial Black"/>
        </w:rPr>
        <w:t>finales</w:t>
      </w:r>
      <w:r>
        <w:rPr>
          <w:rFonts w:ascii="Arial Black" w:hAnsi="Arial Black"/>
          <w:spacing w:val="-16"/>
        </w:rPr>
        <w:t xml:space="preserve"> </w:t>
      </w:r>
      <w:r>
        <w:rPr>
          <w:rFonts w:ascii="Arial Black" w:hAnsi="Arial Black"/>
        </w:rPr>
        <w:t>a</w:t>
      </w:r>
      <w:r>
        <w:rPr>
          <w:rFonts w:ascii="Arial Black" w:hAnsi="Arial Black"/>
          <w:spacing w:val="-15"/>
        </w:rPr>
        <w:t xml:space="preserve"> </w:t>
      </w:r>
      <w:r>
        <w:rPr>
          <w:rFonts w:ascii="Arial Black" w:hAnsi="Arial Black"/>
        </w:rPr>
        <w:t>través</w:t>
      </w:r>
      <w:r>
        <w:rPr>
          <w:rFonts w:ascii="Arial Black" w:hAnsi="Arial Black"/>
          <w:spacing w:val="-15"/>
        </w:rPr>
        <w:t xml:space="preserve"> </w:t>
      </w:r>
      <w:r>
        <w:rPr>
          <w:rFonts w:ascii="Arial Black" w:hAnsi="Arial Black"/>
        </w:rPr>
        <w:t>de</w:t>
      </w:r>
      <w:r>
        <w:rPr>
          <w:rFonts w:ascii="Arial Black" w:hAnsi="Arial Black"/>
          <w:spacing w:val="-15"/>
        </w:rPr>
        <w:t xml:space="preserve"> </w:t>
      </w:r>
      <w:r>
        <w:rPr>
          <w:rFonts w:ascii="Arial Black" w:hAnsi="Arial Black"/>
        </w:rPr>
        <w:t>un</w:t>
      </w:r>
      <w:r>
        <w:rPr>
          <w:rFonts w:ascii="Arial Black" w:hAnsi="Arial Black"/>
          <w:spacing w:val="-15"/>
        </w:rPr>
        <w:t xml:space="preserve"> </w:t>
      </w:r>
      <w:r>
        <w:rPr>
          <w:rFonts w:ascii="Arial Black" w:hAnsi="Arial Black"/>
        </w:rPr>
        <w:t>navegador</w:t>
      </w:r>
      <w:r>
        <w:rPr>
          <w:rFonts w:ascii="Arial Black" w:hAnsi="Arial Black"/>
          <w:spacing w:val="-15"/>
        </w:rPr>
        <w:t xml:space="preserve"> </w:t>
      </w:r>
      <w:r>
        <w:rPr>
          <w:rFonts w:ascii="Arial Black" w:hAnsi="Arial Black"/>
        </w:rPr>
        <w:t>web</w:t>
      </w:r>
      <w:r>
        <w:t xml:space="preserve">. </w:t>
      </w:r>
      <w:r>
        <w:rPr>
          <w:w w:val="105"/>
        </w:rPr>
        <w:t>No se prevé en esta versión la interacción directa con otros sistemas externos mediante interfaces automatizadas (</w:t>
      </w:r>
      <w:proofErr w:type="spellStart"/>
      <w:r>
        <w:rPr>
          <w:w w:val="105"/>
        </w:rPr>
        <w:t>APIs</w:t>
      </w:r>
      <w:proofErr w:type="spellEnd"/>
      <w:r>
        <w:rPr>
          <w:w w:val="105"/>
        </w:rPr>
        <w:t xml:space="preserve"> de terceros u otros sistemas del SENA); sin embargo, internamente se comunicará con su base de datos PostgreSQL y potencialmente con componentes de IA futuros. Cualquier integración</w:t>
      </w:r>
      <w:r>
        <w:rPr>
          <w:spacing w:val="40"/>
          <w:w w:val="105"/>
        </w:rPr>
        <w:t xml:space="preserve"> </w:t>
      </w:r>
      <w:r>
        <w:rPr>
          <w:w w:val="105"/>
        </w:rPr>
        <w:t>con</w:t>
      </w:r>
      <w:r>
        <w:rPr>
          <w:spacing w:val="40"/>
          <w:w w:val="105"/>
        </w:rPr>
        <w:t xml:space="preserve"> </w:t>
      </w:r>
      <w:r>
        <w:rPr>
          <w:w w:val="105"/>
        </w:rPr>
        <w:t>fuentes</w:t>
      </w:r>
      <w:r>
        <w:rPr>
          <w:spacing w:val="40"/>
          <w:w w:val="105"/>
        </w:rPr>
        <w:t xml:space="preserve"> </w:t>
      </w:r>
      <w:r>
        <w:rPr>
          <w:w w:val="105"/>
        </w:rPr>
        <w:t>de</w:t>
      </w:r>
      <w:r>
        <w:rPr>
          <w:spacing w:val="40"/>
          <w:w w:val="105"/>
        </w:rPr>
        <w:t xml:space="preserve"> </w:t>
      </w:r>
      <w:r>
        <w:rPr>
          <w:w w:val="105"/>
        </w:rPr>
        <w:t>datos</w:t>
      </w:r>
      <w:r>
        <w:rPr>
          <w:spacing w:val="40"/>
          <w:w w:val="105"/>
        </w:rPr>
        <w:t xml:space="preserve"> </w:t>
      </w:r>
      <w:r>
        <w:rPr>
          <w:w w:val="105"/>
        </w:rPr>
        <w:t>externas</w:t>
      </w:r>
      <w:r>
        <w:rPr>
          <w:spacing w:val="40"/>
          <w:w w:val="105"/>
        </w:rPr>
        <w:t xml:space="preserve"> </w:t>
      </w:r>
      <w:r>
        <w:rPr>
          <w:w w:val="105"/>
        </w:rPr>
        <w:t>(por</w:t>
      </w:r>
      <w:r>
        <w:rPr>
          <w:spacing w:val="40"/>
          <w:w w:val="105"/>
        </w:rPr>
        <w:t xml:space="preserve"> </w:t>
      </w:r>
      <w:r>
        <w:rPr>
          <w:w w:val="105"/>
        </w:rPr>
        <w:t>ejemplo,</w:t>
      </w:r>
      <w:r>
        <w:rPr>
          <w:spacing w:val="40"/>
          <w:w w:val="105"/>
        </w:rPr>
        <w:t xml:space="preserve"> </w:t>
      </w:r>
      <w:r>
        <w:rPr>
          <w:w w:val="105"/>
        </w:rPr>
        <w:t>datos</w:t>
      </w:r>
      <w:r>
        <w:rPr>
          <w:spacing w:val="40"/>
          <w:w w:val="105"/>
        </w:rPr>
        <w:t xml:space="preserve"> </w:t>
      </w:r>
      <w:r>
        <w:rPr>
          <w:w w:val="105"/>
        </w:rPr>
        <w:t>abiertos</w:t>
      </w:r>
      <w:r>
        <w:rPr>
          <w:spacing w:val="40"/>
          <w:w w:val="105"/>
        </w:rPr>
        <w:t xml:space="preserve"> </w:t>
      </w:r>
      <w:r>
        <w:rPr>
          <w:w w:val="105"/>
        </w:rPr>
        <w:t>territoriales,</w:t>
      </w:r>
      <w:r>
        <w:rPr>
          <w:spacing w:val="40"/>
          <w:w w:val="105"/>
        </w:rPr>
        <w:t xml:space="preserve"> </w:t>
      </w:r>
      <w:r>
        <w:rPr>
          <w:w w:val="105"/>
        </w:rPr>
        <w:t>servicios</w:t>
      </w:r>
      <w:r>
        <w:rPr>
          <w:spacing w:val="40"/>
          <w:w w:val="105"/>
        </w:rPr>
        <w:t xml:space="preserve"> </w:t>
      </w:r>
      <w:r>
        <w:rPr>
          <w:w w:val="105"/>
        </w:rPr>
        <w:t>de analítica externos) sería considerada en fases posteriores, por lo que en esta versión inicial se asume que los datos estratégicos necesarios serán proporcionados por los usuarios (carga de documentos, ingreso de indicadores, etc.).</w:t>
      </w:r>
    </w:p>
    <w:p w14:paraId="7942A4CF" w14:textId="77777777" w:rsidR="00311CE4" w:rsidRDefault="00311CE4">
      <w:pPr>
        <w:pStyle w:val="Textoindependiente"/>
        <w:spacing w:line="270" w:lineRule="exact"/>
        <w:jc w:val="both"/>
        <w:sectPr w:rsidR="00311CE4">
          <w:pgSz w:w="11910" w:h="16840"/>
          <w:pgMar w:top="1360" w:right="1559" w:bottom="840" w:left="1559" w:header="0" w:footer="643" w:gutter="0"/>
          <w:cols w:space="720"/>
        </w:sectPr>
      </w:pPr>
    </w:p>
    <w:p w14:paraId="0CB982A0" w14:textId="77777777" w:rsidR="00311CE4" w:rsidRDefault="00000000">
      <w:pPr>
        <w:pStyle w:val="Ttulo2"/>
        <w:numPr>
          <w:ilvl w:val="1"/>
          <w:numId w:val="1"/>
        </w:numPr>
        <w:tabs>
          <w:tab w:val="left" w:pos="354"/>
        </w:tabs>
        <w:spacing w:before="70"/>
        <w:ind w:left="354" w:hanging="354"/>
      </w:pPr>
      <w:bookmarkStart w:id="9" w:name="2.2_Funciones_del_Producto"/>
      <w:bookmarkEnd w:id="9"/>
      <w:r>
        <w:rPr>
          <w:w w:val="90"/>
        </w:rPr>
        <w:lastRenderedPageBreak/>
        <w:t>Funciones</w:t>
      </w:r>
      <w:r>
        <w:rPr>
          <w:spacing w:val="-8"/>
          <w:w w:val="90"/>
        </w:rPr>
        <w:t xml:space="preserve"> </w:t>
      </w:r>
      <w:r>
        <w:rPr>
          <w:w w:val="90"/>
        </w:rPr>
        <w:t>del</w:t>
      </w:r>
      <w:r>
        <w:rPr>
          <w:spacing w:val="-7"/>
          <w:w w:val="90"/>
        </w:rPr>
        <w:t xml:space="preserve"> </w:t>
      </w:r>
      <w:r>
        <w:rPr>
          <w:spacing w:val="-2"/>
          <w:w w:val="90"/>
        </w:rPr>
        <w:t>Producto</w:t>
      </w:r>
    </w:p>
    <w:p w14:paraId="43D4FD7B" w14:textId="77777777" w:rsidR="00311CE4" w:rsidRDefault="00000000">
      <w:pPr>
        <w:pStyle w:val="Textoindependiente"/>
        <w:spacing w:before="229" w:line="283" w:lineRule="auto"/>
        <w:ind w:left="0" w:right="1"/>
      </w:pPr>
      <w:r>
        <w:t xml:space="preserve">A alto nivel, SIPROT-IA ofrecerá las siguientes </w:t>
      </w:r>
      <w:r>
        <w:rPr>
          <w:rFonts w:ascii="Arial Black" w:hAnsi="Arial Black"/>
        </w:rPr>
        <w:t>funcionalidades</w:t>
      </w:r>
      <w:r>
        <w:rPr>
          <w:rFonts w:ascii="Arial Black" w:hAnsi="Arial Black"/>
          <w:spacing w:val="-3"/>
        </w:rPr>
        <w:t xml:space="preserve"> </w:t>
      </w:r>
      <w:r>
        <w:rPr>
          <w:rFonts w:ascii="Arial Black" w:hAnsi="Arial Black"/>
        </w:rPr>
        <w:t>principales</w:t>
      </w:r>
      <w:r>
        <w:rPr>
          <w:rFonts w:ascii="Arial Black" w:hAnsi="Arial Black"/>
          <w:spacing w:val="-3"/>
        </w:rPr>
        <w:t xml:space="preserve"> </w:t>
      </w:r>
      <w:r>
        <w:t xml:space="preserve">(cada una correspondiente </w:t>
      </w:r>
      <w:r>
        <w:rPr>
          <w:w w:val="105"/>
        </w:rPr>
        <w:t>a un módulo del sistema):</w:t>
      </w:r>
    </w:p>
    <w:p w14:paraId="5D0D2ADA" w14:textId="77777777" w:rsidR="00311CE4" w:rsidRDefault="00311CE4">
      <w:pPr>
        <w:pStyle w:val="Textoindependiente"/>
        <w:spacing w:before="89"/>
        <w:ind w:left="0"/>
      </w:pPr>
    </w:p>
    <w:p w14:paraId="5D31DEDC" w14:textId="77777777" w:rsidR="00311CE4" w:rsidRDefault="00000000">
      <w:pPr>
        <w:pStyle w:val="Prrafodelista"/>
        <w:numPr>
          <w:ilvl w:val="0"/>
          <w:numId w:val="5"/>
        </w:numPr>
        <w:tabs>
          <w:tab w:val="left" w:pos="598"/>
          <w:tab w:val="left" w:pos="600"/>
        </w:tabs>
        <w:spacing w:line="297" w:lineRule="auto"/>
        <w:ind w:left="600" w:right="69"/>
        <w:rPr>
          <w:sz w:val="18"/>
        </w:rPr>
      </w:pPr>
      <w:r>
        <w:rPr>
          <w:rFonts w:ascii="Arial Black" w:hAnsi="Arial Black"/>
          <w:spacing w:val="-4"/>
          <w:sz w:val="18"/>
        </w:rPr>
        <w:t>Módulo</w:t>
      </w:r>
      <w:r>
        <w:rPr>
          <w:rFonts w:ascii="Arial Black" w:hAnsi="Arial Black"/>
          <w:spacing w:val="-9"/>
          <w:sz w:val="18"/>
        </w:rPr>
        <w:t xml:space="preserve"> </w:t>
      </w:r>
      <w:r>
        <w:rPr>
          <w:rFonts w:ascii="Arial Black" w:hAnsi="Arial Black"/>
          <w:spacing w:val="-4"/>
          <w:sz w:val="18"/>
        </w:rPr>
        <w:t>de</w:t>
      </w:r>
      <w:r>
        <w:rPr>
          <w:rFonts w:ascii="Arial Black" w:hAnsi="Arial Black"/>
          <w:spacing w:val="-9"/>
          <w:sz w:val="18"/>
        </w:rPr>
        <w:t xml:space="preserve"> </w:t>
      </w:r>
      <w:r>
        <w:rPr>
          <w:rFonts w:ascii="Arial Black" w:hAnsi="Arial Black"/>
          <w:spacing w:val="-4"/>
          <w:sz w:val="18"/>
        </w:rPr>
        <w:t>Carga</w:t>
      </w:r>
      <w:r>
        <w:rPr>
          <w:rFonts w:ascii="Arial Black" w:hAnsi="Arial Black"/>
          <w:spacing w:val="-9"/>
          <w:sz w:val="18"/>
        </w:rPr>
        <w:t xml:space="preserve"> </w:t>
      </w:r>
      <w:r>
        <w:rPr>
          <w:rFonts w:ascii="Arial Black" w:hAnsi="Arial Black"/>
          <w:spacing w:val="-4"/>
          <w:sz w:val="18"/>
        </w:rPr>
        <w:t>y</w:t>
      </w:r>
      <w:r>
        <w:rPr>
          <w:rFonts w:ascii="Arial Black" w:hAnsi="Arial Black"/>
          <w:spacing w:val="-9"/>
          <w:sz w:val="18"/>
        </w:rPr>
        <w:t xml:space="preserve"> </w:t>
      </w:r>
      <w:r>
        <w:rPr>
          <w:rFonts w:ascii="Arial Black" w:hAnsi="Arial Black"/>
          <w:spacing w:val="-4"/>
          <w:sz w:val="18"/>
        </w:rPr>
        <w:t>Clasificación</w:t>
      </w:r>
      <w:r>
        <w:rPr>
          <w:rFonts w:ascii="Arial Black" w:hAnsi="Arial Black"/>
          <w:spacing w:val="-9"/>
          <w:sz w:val="18"/>
        </w:rPr>
        <w:t xml:space="preserve"> </w:t>
      </w:r>
      <w:r>
        <w:rPr>
          <w:rFonts w:ascii="Arial Black" w:hAnsi="Arial Black"/>
          <w:spacing w:val="-4"/>
          <w:sz w:val="18"/>
        </w:rPr>
        <w:t>de</w:t>
      </w:r>
      <w:r>
        <w:rPr>
          <w:rFonts w:ascii="Arial Black" w:hAnsi="Arial Black"/>
          <w:spacing w:val="-9"/>
          <w:sz w:val="18"/>
        </w:rPr>
        <w:t xml:space="preserve"> </w:t>
      </w:r>
      <w:r>
        <w:rPr>
          <w:rFonts w:ascii="Arial Black" w:hAnsi="Arial Black"/>
          <w:spacing w:val="-4"/>
          <w:sz w:val="18"/>
        </w:rPr>
        <w:t>Documentos</w:t>
      </w:r>
      <w:r>
        <w:rPr>
          <w:rFonts w:ascii="Arial Black" w:hAnsi="Arial Black"/>
          <w:spacing w:val="-9"/>
          <w:sz w:val="18"/>
        </w:rPr>
        <w:t xml:space="preserve"> </w:t>
      </w:r>
      <w:r>
        <w:rPr>
          <w:rFonts w:ascii="Arial Black" w:hAnsi="Arial Black"/>
          <w:spacing w:val="-4"/>
          <w:sz w:val="18"/>
        </w:rPr>
        <w:t>Estratégicos:</w:t>
      </w:r>
      <w:r>
        <w:rPr>
          <w:rFonts w:ascii="Arial Black" w:hAnsi="Arial Black"/>
          <w:spacing w:val="-9"/>
          <w:sz w:val="18"/>
        </w:rPr>
        <w:t xml:space="preserve"> </w:t>
      </w:r>
      <w:r>
        <w:rPr>
          <w:spacing w:val="-4"/>
          <w:sz w:val="18"/>
        </w:rPr>
        <w:t xml:space="preserve">Permite al usuario cargar </w:t>
      </w:r>
      <w:r>
        <w:rPr>
          <w:sz w:val="18"/>
        </w:rPr>
        <w:t>documentos</w:t>
      </w:r>
      <w:r>
        <w:rPr>
          <w:spacing w:val="30"/>
          <w:sz w:val="18"/>
        </w:rPr>
        <w:t xml:space="preserve"> </w:t>
      </w:r>
      <w:r>
        <w:rPr>
          <w:sz w:val="18"/>
        </w:rPr>
        <w:t>institucionales</w:t>
      </w:r>
      <w:r>
        <w:rPr>
          <w:spacing w:val="30"/>
          <w:sz w:val="18"/>
        </w:rPr>
        <w:t xml:space="preserve"> </w:t>
      </w:r>
      <w:r>
        <w:rPr>
          <w:sz w:val="18"/>
        </w:rPr>
        <w:t>(planes</w:t>
      </w:r>
      <w:r>
        <w:rPr>
          <w:spacing w:val="30"/>
          <w:sz w:val="18"/>
        </w:rPr>
        <w:t xml:space="preserve"> </w:t>
      </w:r>
      <w:r>
        <w:rPr>
          <w:sz w:val="18"/>
        </w:rPr>
        <w:t>de</w:t>
      </w:r>
      <w:r>
        <w:rPr>
          <w:spacing w:val="30"/>
          <w:sz w:val="18"/>
        </w:rPr>
        <w:t xml:space="preserve"> </w:t>
      </w:r>
      <w:r>
        <w:rPr>
          <w:sz w:val="18"/>
        </w:rPr>
        <w:t>desarrollo,</w:t>
      </w:r>
      <w:r>
        <w:rPr>
          <w:spacing w:val="30"/>
          <w:sz w:val="18"/>
        </w:rPr>
        <w:t xml:space="preserve"> </w:t>
      </w:r>
      <w:r>
        <w:rPr>
          <w:sz w:val="18"/>
        </w:rPr>
        <w:t>informes</w:t>
      </w:r>
      <w:r>
        <w:rPr>
          <w:spacing w:val="30"/>
          <w:sz w:val="18"/>
        </w:rPr>
        <w:t xml:space="preserve"> </w:t>
      </w:r>
      <w:r>
        <w:rPr>
          <w:sz w:val="18"/>
        </w:rPr>
        <w:t>de</w:t>
      </w:r>
      <w:r>
        <w:rPr>
          <w:spacing w:val="30"/>
          <w:sz w:val="18"/>
        </w:rPr>
        <w:t xml:space="preserve"> </w:t>
      </w:r>
      <w:r>
        <w:rPr>
          <w:sz w:val="18"/>
        </w:rPr>
        <w:t>prospectiva,</w:t>
      </w:r>
      <w:r>
        <w:rPr>
          <w:spacing w:val="30"/>
          <w:sz w:val="18"/>
        </w:rPr>
        <w:t xml:space="preserve"> </w:t>
      </w:r>
      <w:r>
        <w:rPr>
          <w:sz w:val="18"/>
        </w:rPr>
        <w:t>análisis</w:t>
      </w:r>
      <w:r>
        <w:rPr>
          <w:spacing w:val="30"/>
          <w:sz w:val="18"/>
        </w:rPr>
        <w:t xml:space="preserve"> </w:t>
      </w:r>
      <w:r>
        <w:rPr>
          <w:sz w:val="18"/>
        </w:rPr>
        <w:t>DOFA,</w:t>
      </w:r>
      <w:r>
        <w:rPr>
          <w:spacing w:val="30"/>
          <w:sz w:val="18"/>
        </w:rPr>
        <w:t xml:space="preserve"> </w:t>
      </w:r>
      <w:r>
        <w:rPr>
          <w:sz w:val="18"/>
        </w:rPr>
        <w:t>etc.)</w:t>
      </w:r>
      <w:r>
        <w:rPr>
          <w:spacing w:val="30"/>
          <w:sz w:val="18"/>
        </w:rPr>
        <w:t xml:space="preserve"> </w:t>
      </w:r>
      <w:r>
        <w:rPr>
          <w:sz w:val="18"/>
        </w:rPr>
        <w:t>y clasificarlos</w:t>
      </w:r>
      <w:r>
        <w:rPr>
          <w:spacing w:val="38"/>
          <w:sz w:val="18"/>
        </w:rPr>
        <w:t xml:space="preserve"> </w:t>
      </w:r>
      <w:r>
        <w:rPr>
          <w:sz w:val="18"/>
        </w:rPr>
        <w:t>por</w:t>
      </w:r>
      <w:r>
        <w:rPr>
          <w:spacing w:val="38"/>
          <w:sz w:val="18"/>
        </w:rPr>
        <w:t xml:space="preserve"> </w:t>
      </w:r>
      <w:r>
        <w:rPr>
          <w:sz w:val="18"/>
        </w:rPr>
        <w:t>metadatos</w:t>
      </w:r>
      <w:r>
        <w:rPr>
          <w:spacing w:val="38"/>
          <w:sz w:val="18"/>
        </w:rPr>
        <w:t xml:space="preserve"> </w:t>
      </w:r>
      <w:r>
        <w:rPr>
          <w:sz w:val="18"/>
        </w:rPr>
        <w:t>como</w:t>
      </w:r>
      <w:r>
        <w:rPr>
          <w:spacing w:val="38"/>
          <w:sz w:val="18"/>
        </w:rPr>
        <w:t xml:space="preserve"> </w:t>
      </w:r>
      <w:r>
        <w:rPr>
          <w:sz w:val="18"/>
        </w:rPr>
        <w:t>vigencia</w:t>
      </w:r>
      <w:r>
        <w:rPr>
          <w:spacing w:val="38"/>
          <w:sz w:val="18"/>
        </w:rPr>
        <w:t xml:space="preserve"> </w:t>
      </w:r>
      <w:r>
        <w:rPr>
          <w:sz w:val="18"/>
        </w:rPr>
        <w:t>(año),</w:t>
      </w:r>
      <w:r>
        <w:rPr>
          <w:spacing w:val="38"/>
          <w:sz w:val="18"/>
        </w:rPr>
        <w:t xml:space="preserve"> </w:t>
      </w:r>
      <w:r>
        <w:rPr>
          <w:sz w:val="18"/>
        </w:rPr>
        <w:t>sector,</w:t>
      </w:r>
      <w:r>
        <w:rPr>
          <w:spacing w:val="38"/>
          <w:sz w:val="18"/>
        </w:rPr>
        <w:t xml:space="preserve"> </w:t>
      </w:r>
      <w:r>
        <w:rPr>
          <w:sz w:val="18"/>
        </w:rPr>
        <w:t>línea</w:t>
      </w:r>
      <w:r>
        <w:rPr>
          <w:spacing w:val="38"/>
          <w:sz w:val="18"/>
        </w:rPr>
        <w:t xml:space="preserve"> </w:t>
      </w:r>
      <w:r>
        <w:rPr>
          <w:sz w:val="18"/>
        </w:rPr>
        <w:t>medular</w:t>
      </w:r>
      <w:r>
        <w:rPr>
          <w:spacing w:val="38"/>
          <w:sz w:val="18"/>
        </w:rPr>
        <w:t xml:space="preserve"> </w:t>
      </w:r>
      <w:r>
        <w:rPr>
          <w:sz w:val="18"/>
        </w:rPr>
        <w:t>y</w:t>
      </w:r>
      <w:r>
        <w:rPr>
          <w:spacing w:val="38"/>
          <w:sz w:val="18"/>
        </w:rPr>
        <w:t xml:space="preserve"> </w:t>
      </w:r>
      <w:r>
        <w:rPr>
          <w:sz w:val="18"/>
        </w:rPr>
        <w:t>tipo</w:t>
      </w:r>
      <w:r>
        <w:rPr>
          <w:spacing w:val="38"/>
          <w:sz w:val="18"/>
        </w:rPr>
        <w:t xml:space="preserve"> </w:t>
      </w:r>
      <w:r>
        <w:rPr>
          <w:sz w:val="18"/>
        </w:rPr>
        <w:t>de</w:t>
      </w:r>
      <w:r>
        <w:rPr>
          <w:spacing w:val="38"/>
          <w:sz w:val="18"/>
        </w:rPr>
        <w:t xml:space="preserve"> </w:t>
      </w:r>
      <w:r>
        <w:rPr>
          <w:sz w:val="18"/>
        </w:rPr>
        <w:t>documento.</w:t>
      </w:r>
    </w:p>
    <w:p w14:paraId="5D3F8CD0" w14:textId="77777777" w:rsidR="00311CE4" w:rsidRDefault="00000000">
      <w:pPr>
        <w:pStyle w:val="Prrafodelista"/>
        <w:numPr>
          <w:ilvl w:val="0"/>
          <w:numId w:val="5"/>
        </w:numPr>
        <w:tabs>
          <w:tab w:val="left" w:pos="599"/>
        </w:tabs>
        <w:spacing w:line="236" w:lineRule="exact"/>
        <w:ind w:left="599" w:hanging="113"/>
        <w:rPr>
          <w:sz w:val="18"/>
        </w:rPr>
      </w:pPr>
      <w:r>
        <w:rPr>
          <w:rFonts w:ascii="Arial Black" w:hAnsi="Arial Black"/>
          <w:spacing w:val="-2"/>
          <w:sz w:val="18"/>
        </w:rPr>
        <w:t>Módulo</w:t>
      </w:r>
      <w:r>
        <w:rPr>
          <w:rFonts w:ascii="Arial Black" w:hAnsi="Arial Black"/>
          <w:spacing w:val="-13"/>
          <w:sz w:val="18"/>
        </w:rPr>
        <w:t xml:space="preserve"> </w:t>
      </w:r>
      <w:r>
        <w:rPr>
          <w:rFonts w:ascii="Arial Black" w:hAnsi="Arial Black"/>
          <w:spacing w:val="-2"/>
          <w:sz w:val="18"/>
        </w:rPr>
        <w:t>de</w:t>
      </w:r>
      <w:r>
        <w:rPr>
          <w:rFonts w:ascii="Arial Black" w:hAnsi="Arial Black"/>
          <w:spacing w:val="-13"/>
          <w:sz w:val="18"/>
        </w:rPr>
        <w:t xml:space="preserve"> </w:t>
      </w:r>
      <w:r>
        <w:rPr>
          <w:rFonts w:ascii="Arial Black" w:hAnsi="Arial Black"/>
          <w:spacing w:val="-2"/>
          <w:sz w:val="18"/>
        </w:rPr>
        <w:t>Biblioteca</w:t>
      </w:r>
      <w:r>
        <w:rPr>
          <w:rFonts w:ascii="Arial Black" w:hAnsi="Arial Black"/>
          <w:spacing w:val="-13"/>
          <w:sz w:val="18"/>
        </w:rPr>
        <w:t xml:space="preserve"> </w:t>
      </w:r>
      <w:r>
        <w:rPr>
          <w:rFonts w:ascii="Arial Black" w:hAnsi="Arial Black"/>
          <w:spacing w:val="-2"/>
          <w:sz w:val="18"/>
        </w:rPr>
        <w:t>Filtrable</w:t>
      </w:r>
      <w:r>
        <w:rPr>
          <w:rFonts w:ascii="Arial Black" w:hAnsi="Arial Black"/>
          <w:spacing w:val="-13"/>
          <w:sz w:val="18"/>
        </w:rPr>
        <w:t xml:space="preserve"> </w:t>
      </w:r>
      <w:r>
        <w:rPr>
          <w:rFonts w:ascii="Arial Black" w:hAnsi="Arial Black"/>
          <w:spacing w:val="-2"/>
          <w:sz w:val="18"/>
        </w:rPr>
        <w:t>de</w:t>
      </w:r>
      <w:r>
        <w:rPr>
          <w:rFonts w:ascii="Arial Black" w:hAnsi="Arial Black"/>
          <w:spacing w:val="-13"/>
          <w:sz w:val="18"/>
        </w:rPr>
        <w:t xml:space="preserve"> </w:t>
      </w:r>
      <w:r>
        <w:rPr>
          <w:rFonts w:ascii="Arial Black" w:hAnsi="Arial Black"/>
          <w:spacing w:val="-2"/>
          <w:sz w:val="18"/>
        </w:rPr>
        <w:t>Documentos:</w:t>
      </w:r>
      <w:r>
        <w:rPr>
          <w:rFonts w:ascii="Arial Black" w:hAnsi="Arial Black"/>
          <w:spacing w:val="-13"/>
          <w:sz w:val="18"/>
        </w:rPr>
        <w:t xml:space="preserve"> </w:t>
      </w:r>
      <w:r>
        <w:rPr>
          <w:spacing w:val="-2"/>
          <w:sz w:val="18"/>
        </w:rPr>
        <w:t>Ofrece</w:t>
      </w:r>
      <w:r>
        <w:rPr>
          <w:spacing w:val="-3"/>
          <w:sz w:val="18"/>
        </w:rPr>
        <w:t xml:space="preserve"> </w:t>
      </w:r>
      <w:r>
        <w:rPr>
          <w:spacing w:val="-2"/>
          <w:sz w:val="18"/>
        </w:rPr>
        <w:t>una</w:t>
      </w:r>
      <w:r>
        <w:rPr>
          <w:spacing w:val="-3"/>
          <w:sz w:val="18"/>
        </w:rPr>
        <w:t xml:space="preserve"> </w:t>
      </w:r>
      <w:r>
        <w:rPr>
          <w:spacing w:val="-2"/>
          <w:sz w:val="18"/>
        </w:rPr>
        <w:t>biblioteca</w:t>
      </w:r>
      <w:r>
        <w:rPr>
          <w:spacing w:val="-3"/>
          <w:sz w:val="18"/>
        </w:rPr>
        <w:t xml:space="preserve"> </w:t>
      </w:r>
      <w:r>
        <w:rPr>
          <w:spacing w:val="-2"/>
          <w:sz w:val="18"/>
        </w:rPr>
        <w:t>digital donde</w:t>
      </w:r>
      <w:r>
        <w:rPr>
          <w:spacing w:val="-3"/>
          <w:sz w:val="18"/>
        </w:rPr>
        <w:t xml:space="preserve"> </w:t>
      </w:r>
      <w:r>
        <w:rPr>
          <w:spacing w:val="-2"/>
          <w:sz w:val="18"/>
        </w:rPr>
        <w:t>todos</w:t>
      </w:r>
      <w:r>
        <w:rPr>
          <w:spacing w:val="-3"/>
          <w:sz w:val="18"/>
        </w:rPr>
        <w:t xml:space="preserve"> </w:t>
      </w:r>
      <w:r>
        <w:rPr>
          <w:spacing w:val="-5"/>
          <w:sz w:val="18"/>
        </w:rPr>
        <w:t>los</w:t>
      </w:r>
    </w:p>
    <w:p w14:paraId="6A0A012B" w14:textId="77777777" w:rsidR="00311CE4" w:rsidRDefault="00000000">
      <w:pPr>
        <w:pStyle w:val="Textoindependiente"/>
        <w:spacing w:before="46" w:line="312" w:lineRule="auto"/>
        <w:ind w:right="1"/>
      </w:pPr>
      <w:r>
        <w:rPr>
          <w:w w:val="105"/>
        </w:rPr>
        <w:t xml:space="preserve">documentos cargados pueden ser consultados. Los usuarios pueden filtrar y buscar documentos por criterios (año, sector, línea estratégica, tipo) para acceder rápidamente a la información </w:t>
      </w:r>
      <w:r>
        <w:rPr>
          <w:spacing w:val="-2"/>
          <w:w w:val="105"/>
        </w:rPr>
        <w:t>relevante.</w:t>
      </w:r>
    </w:p>
    <w:p w14:paraId="1CDBC742" w14:textId="77777777" w:rsidR="00311CE4" w:rsidRDefault="00000000">
      <w:pPr>
        <w:pStyle w:val="Prrafodelista"/>
        <w:numPr>
          <w:ilvl w:val="0"/>
          <w:numId w:val="5"/>
        </w:numPr>
        <w:tabs>
          <w:tab w:val="left" w:pos="599"/>
        </w:tabs>
        <w:spacing w:line="227" w:lineRule="exact"/>
        <w:ind w:left="599" w:hanging="113"/>
        <w:rPr>
          <w:sz w:val="18"/>
        </w:rPr>
      </w:pPr>
      <w:r>
        <w:rPr>
          <w:rFonts w:ascii="Arial Black" w:hAnsi="Arial Black"/>
          <w:spacing w:val="-2"/>
          <w:sz w:val="18"/>
        </w:rPr>
        <w:t>Módulo</w:t>
      </w:r>
      <w:r>
        <w:rPr>
          <w:rFonts w:ascii="Arial Black" w:hAnsi="Arial Black"/>
          <w:spacing w:val="-9"/>
          <w:sz w:val="18"/>
        </w:rPr>
        <w:t xml:space="preserve"> </w:t>
      </w:r>
      <w:r>
        <w:rPr>
          <w:rFonts w:ascii="Arial Black" w:hAnsi="Arial Black"/>
          <w:spacing w:val="-2"/>
          <w:sz w:val="18"/>
        </w:rPr>
        <w:t>de</w:t>
      </w:r>
      <w:r>
        <w:rPr>
          <w:rFonts w:ascii="Arial Black" w:hAnsi="Arial Black"/>
          <w:spacing w:val="-8"/>
          <w:sz w:val="18"/>
        </w:rPr>
        <w:t xml:space="preserve"> </w:t>
      </w:r>
      <w:r>
        <w:rPr>
          <w:rFonts w:ascii="Arial Black" w:hAnsi="Arial Black"/>
          <w:spacing w:val="-2"/>
          <w:sz w:val="18"/>
        </w:rPr>
        <w:t>Análisis</w:t>
      </w:r>
      <w:r>
        <w:rPr>
          <w:rFonts w:ascii="Arial Black" w:hAnsi="Arial Black"/>
          <w:spacing w:val="-9"/>
          <w:sz w:val="18"/>
        </w:rPr>
        <w:t xml:space="preserve"> </w:t>
      </w:r>
      <w:r>
        <w:rPr>
          <w:rFonts w:ascii="Arial Black" w:hAnsi="Arial Black"/>
          <w:spacing w:val="-2"/>
          <w:sz w:val="18"/>
        </w:rPr>
        <w:t>de</w:t>
      </w:r>
      <w:r>
        <w:rPr>
          <w:rFonts w:ascii="Arial Black" w:hAnsi="Arial Black"/>
          <w:spacing w:val="-8"/>
          <w:sz w:val="18"/>
        </w:rPr>
        <w:t xml:space="preserve"> </w:t>
      </w:r>
      <w:r>
        <w:rPr>
          <w:rFonts w:ascii="Arial Black" w:hAnsi="Arial Black"/>
          <w:spacing w:val="-2"/>
          <w:sz w:val="18"/>
        </w:rPr>
        <w:t>Oferta</w:t>
      </w:r>
      <w:r>
        <w:rPr>
          <w:rFonts w:ascii="Arial Black" w:hAnsi="Arial Black"/>
          <w:spacing w:val="-8"/>
          <w:sz w:val="18"/>
        </w:rPr>
        <w:t xml:space="preserve"> </w:t>
      </w:r>
      <w:r>
        <w:rPr>
          <w:rFonts w:ascii="Arial Black" w:hAnsi="Arial Black"/>
          <w:spacing w:val="-2"/>
          <w:sz w:val="18"/>
        </w:rPr>
        <w:t>Educativa:</w:t>
      </w:r>
      <w:r>
        <w:rPr>
          <w:rFonts w:ascii="Arial Black" w:hAnsi="Arial Black"/>
          <w:spacing w:val="-9"/>
          <w:sz w:val="18"/>
        </w:rPr>
        <w:t xml:space="preserve"> </w:t>
      </w:r>
      <w:r>
        <w:rPr>
          <w:spacing w:val="-2"/>
          <w:sz w:val="18"/>
        </w:rPr>
        <w:t>Proporciona</w:t>
      </w:r>
      <w:r>
        <w:rPr>
          <w:spacing w:val="2"/>
          <w:sz w:val="18"/>
        </w:rPr>
        <w:t xml:space="preserve"> </w:t>
      </w:r>
      <w:r>
        <w:rPr>
          <w:spacing w:val="-2"/>
          <w:sz w:val="18"/>
        </w:rPr>
        <w:t>herramientas</w:t>
      </w:r>
      <w:r>
        <w:rPr>
          <w:spacing w:val="1"/>
          <w:sz w:val="18"/>
        </w:rPr>
        <w:t xml:space="preserve"> </w:t>
      </w:r>
      <w:r>
        <w:rPr>
          <w:spacing w:val="-2"/>
          <w:sz w:val="18"/>
        </w:rPr>
        <w:t>para</w:t>
      </w:r>
      <w:r>
        <w:rPr>
          <w:spacing w:val="2"/>
          <w:sz w:val="18"/>
        </w:rPr>
        <w:t xml:space="preserve"> </w:t>
      </w:r>
      <w:r>
        <w:rPr>
          <w:spacing w:val="-2"/>
          <w:sz w:val="18"/>
        </w:rPr>
        <w:t>visualizar</w:t>
      </w:r>
      <w:r>
        <w:rPr>
          <w:spacing w:val="2"/>
          <w:sz w:val="18"/>
        </w:rPr>
        <w:t xml:space="preserve"> </w:t>
      </w:r>
      <w:r>
        <w:rPr>
          <w:spacing w:val="-2"/>
          <w:sz w:val="18"/>
        </w:rPr>
        <w:t>y</w:t>
      </w:r>
      <w:r>
        <w:rPr>
          <w:spacing w:val="1"/>
          <w:sz w:val="18"/>
        </w:rPr>
        <w:t xml:space="preserve"> </w:t>
      </w:r>
      <w:r>
        <w:rPr>
          <w:spacing w:val="-2"/>
          <w:sz w:val="18"/>
        </w:rPr>
        <w:t>analizar</w:t>
      </w:r>
      <w:r>
        <w:rPr>
          <w:spacing w:val="2"/>
          <w:sz w:val="18"/>
        </w:rPr>
        <w:t xml:space="preserve"> </w:t>
      </w:r>
      <w:r>
        <w:rPr>
          <w:spacing w:val="-5"/>
          <w:sz w:val="18"/>
        </w:rPr>
        <w:t>la</w:t>
      </w:r>
    </w:p>
    <w:p w14:paraId="3677F363" w14:textId="77777777" w:rsidR="00311CE4" w:rsidRDefault="00000000">
      <w:pPr>
        <w:pStyle w:val="Textoindependiente"/>
        <w:spacing w:before="45" w:line="312" w:lineRule="auto"/>
        <w:ind w:right="442"/>
        <w:jc w:val="both"/>
      </w:pPr>
      <w:r>
        <w:rPr>
          <w:w w:val="105"/>
        </w:rPr>
        <w:t>oferta</w:t>
      </w:r>
      <w:r>
        <w:rPr>
          <w:spacing w:val="-1"/>
          <w:w w:val="105"/>
        </w:rPr>
        <w:t xml:space="preserve"> </w:t>
      </w:r>
      <w:r>
        <w:rPr>
          <w:w w:val="105"/>
        </w:rPr>
        <w:t>de</w:t>
      </w:r>
      <w:r>
        <w:rPr>
          <w:spacing w:val="-1"/>
          <w:w w:val="105"/>
        </w:rPr>
        <w:t xml:space="preserve"> </w:t>
      </w:r>
      <w:r>
        <w:rPr>
          <w:w w:val="105"/>
        </w:rPr>
        <w:t>programas</w:t>
      </w:r>
      <w:r>
        <w:rPr>
          <w:spacing w:val="-1"/>
          <w:w w:val="105"/>
        </w:rPr>
        <w:t xml:space="preserve"> </w:t>
      </w:r>
      <w:r>
        <w:rPr>
          <w:w w:val="105"/>
        </w:rPr>
        <w:t>formativos</w:t>
      </w:r>
      <w:r>
        <w:rPr>
          <w:spacing w:val="-1"/>
          <w:w w:val="105"/>
        </w:rPr>
        <w:t xml:space="preserve"> </w:t>
      </w:r>
      <w:r>
        <w:rPr>
          <w:w w:val="105"/>
        </w:rPr>
        <w:t>del</w:t>
      </w:r>
      <w:r>
        <w:rPr>
          <w:spacing w:val="-1"/>
          <w:w w:val="105"/>
        </w:rPr>
        <w:t xml:space="preserve"> </w:t>
      </w:r>
      <w:r>
        <w:rPr>
          <w:w w:val="105"/>
        </w:rPr>
        <w:t>Centro</w:t>
      </w:r>
      <w:r>
        <w:rPr>
          <w:spacing w:val="-1"/>
          <w:w w:val="105"/>
        </w:rPr>
        <w:t xml:space="preserve"> </w:t>
      </w:r>
      <w:r>
        <w:rPr>
          <w:w w:val="105"/>
        </w:rPr>
        <w:t>en</w:t>
      </w:r>
      <w:r>
        <w:rPr>
          <w:spacing w:val="-1"/>
          <w:w w:val="105"/>
        </w:rPr>
        <w:t xml:space="preserve"> </w:t>
      </w:r>
      <w:r>
        <w:rPr>
          <w:w w:val="105"/>
        </w:rPr>
        <w:t>relación</w:t>
      </w:r>
      <w:r>
        <w:rPr>
          <w:spacing w:val="-1"/>
          <w:w w:val="105"/>
        </w:rPr>
        <w:t xml:space="preserve"> </w:t>
      </w:r>
      <w:r>
        <w:rPr>
          <w:w w:val="105"/>
        </w:rPr>
        <w:t>con</w:t>
      </w:r>
      <w:r>
        <w:rPr>
          <w:spacing w:val="-1"/>
          <w:w w:val="105"/>
        </w:rPr>
        <w:t xml:space="preserve"> </w:t>
      </w:r>
      <w:r>
        <w:rPr>
          <w:w w:val="105"/>
        </w:rPr>
        <w:t>los</w:t>
      </w:r>
      <w:r>
        <w:rPr>
          <w:spacing w:val="-1"/>
          <w:w w:val="105"/>
        </w:rPr>
        <w:t xml:space="preserve"> </w:t>
      </w:r>
      <w:r>
        <w:rPr>
          <w:w w:val="105"/>
        </w:rPr>
        <w:t>sectores</w:t>
      </w:r>
      <w:r>
        <w:rPr>
          <w:spacing w:val="-1"/>
          <w:w w:val="105"/>
        </w:rPr>
        <w:t xml:space="preserve"> </w:t>
      </w:r>
      <w:r>
        <w:rPr>
          <w:w w:val="105"/>
        </w:rPr>
        <w:t>económicos</w:t>
      </w:r>
      <w:r>
        <w:rPr>
          <w:spacing w:val="-1"/>
          <w:w w:val="105"/>
        </w:rPr>
        <w:t xml:space="preserve"> </w:t>
      </w:r>
      <w:r>
        <w:rPr>
          <w:w w:val="105"/>
        </w:rPr>
        <w:t>y</w:t>
      </w:r>
      <w:r>
        <w:rPr>
          <w:spacing w:val="-1"/>
          <w:w w:val="105"/>
        </w:rPr>
        <w:t xml:space="preserve"> </w:t>
      </w:r>
      <w:r>
        <w:rPr>
          <w:w w:val="105"/>
        </w:rPr>
        <w:t>líneas medulares estratégicas. Permite identificar alineaciones o brechas entre la oferta educativa actual y las necesidades estratégicas territoriales, incluyendo proyecciones a futuro.</w:t>
      </w:r>
    </w:p>
    <w:p w14:paraId="32C0F096" w14:textId="77777777" w:rsidR="00311CE4" w:rsidRDefault="00000000">
      <w:pPr>
        <w:pStyle w:val="Prrafodelista"/>
        <w:numPr>
          <w:ilvl w:val="0"/>
          <w:numId w:val="5"/>
        </w:numPr>
        <w:tabs>
          <w:tab w:val="left" w:pos="599"/>
        </w:tabs>
        <w:spacing w:line="227" w:lineRule="exact"/>
        <w:ind w:left="599" w:hanging="113"/>
        <w:rPr>
          <w:sz w:val="18"/>
        </w:rPr>
      </w:pPr>
      <w:r>
        <w:rPr>
          <w:rFonts w:ascii="Arial Black" w:hAnsi="Arial Black"/>
          <w:w w:val="90"/>
          <w:sz w:val="18"/>
        </w:rPr>
        <w:t>Módulo</w:t>
      </w:r>
      <w:r>
        <w:rPr>
          <w:rFonts w:ascii="Arial Black" w:hAnsi="Arial Black"/>
          <w:spacing w:val="16"/>
          <w:sz w:val="18"/>
        </w:rPr>
        <w:t xml:space="preserve"> </w:t>
      </w:r>
      <w:r>
        <w:rPr>
          <w:rFonts w:ascii="Arial Black" w:hAnsi="Arial Black"/>
          <w:w w:val="90"/>
          <w:sz w:val="18"/>
        </w:rPr>
        <w:t>de</w:t>
      </w:r>
      <w:r>
        <w:rPr>
          <w:rFonts w:ascii="Arial Black" w:hAnsi="Arial Black"/>
          <w:spacing w:val="17"/>
          <w:sz w:val="18"/>
        </w:rPr>
        <w:t xml:space="preserve"> </w:t>
      </w:r>
      <w:r>
        <w:rPr>
          <w:rFonts w:ascii="Arial Black" w:hAnsi="Arial Black"/>
          <w:w w:val="90"/>
          <w:sz w:val="18"/>
        </w:rPr>
        <w:t>Visualización</w:t>
      </w:r>
      <w:r>
        <w:rPr>
          <w:rFonts w:ascii="Arial Black" w:hAnsi="Arial Black"/>
          <w:spacing w:val="17"/>
          <w:sz w:val="18"/>
        </w:rPr>
        <w:t xml:space="preserve"> </w:t>
      </w:r>
      <w:r>
        <w:rPr>
          <w:rFonts w:ascii="Arial Black" w:hAnsi="Arial Black"/>
          <w:w w:val="90"/>
          <w:sz w:val="18"/>
        </w:rPr>
        <w:t>de</w:t>
      </w:r>
      <w:r>
        <w:rPr>
          <w:rFonts w:ascii="Arial Black" w:hAnsi="Arial Black"/>
          <w:spacing w:val="17"/>
          <w:sz w:val="18"/>
        </w:rPr>
        <w:t xml:space="preserve"> </w:t>
      </w:r>
      <w:r>
        <w:rPr>
          <w:rFonts w:ascii="Arial Black" w:hAnsi="Arial Black"/>
          <w:w w:val="90"/>
          <w:sz w:val="18"/>
        </w:rPr>
        <w:t>Escenarios</w:t>
      </w:r>
      <w:r>
        <w:rPr>
          <w:rFonts w:ascii="Arial Black" w:hAnsi="Arial Black"/>
          <w:spacing w:val="17"/>
          <w:sz w:val="18"/>
        </w:rPr>
        <w:t xml:space="preserve"> </w:t>
      </w:r>
      <w:r>
        <w:rPr>
          <w:rFonts w:ascii="Arial Black" w:hAnsi="Arial Black"/>
          <w:w w:val="90"/>
          <w:sz w:val="18"/>
        </w:rPr>
        <w:t>Prospectivos:</w:t>
      </w:r>
      <w:r>
        <w:rPr>
          <w:rFonts w:ascii="Arial Black" w:hAnsi="Arial Black"/>
          <w:spacing w:val="17"/>
          <w:sz w:val="18"/>
        </w:rPr>
        <w:t xml:space="preserve"> </w:t>
      </w:r>
      <w:r>
        <w:rPr>
          <w:w w:val="90"/>
          <w:sz w:val="18"/>
        </w:rPr>
        <w:t>Incorpora</w:t>
      </w:r>
      <w:r>
        <w:rPr>
          <w:spacing w:val="27"/>
          <w:sz w:val="18"/>
        </w:rPr>
        <w:t xml:space="preserve"> </w:t>
      </w:r>
      <w:r>
        <w:rPr>
          <w:w w:val="90"/>
          <w:sz w:val="18"/>
        </w:rPr>
        <w:t>capacidades</w:t>
      </w:r>
      <w:r>
        <w:rPr>
          <w:spacing w:val="27"/>
          <w:sz w:val="18"/>
        </w:rPr>
        <w:t xml:space="preserve"> </w:t>
      </w:r>
      <w:r>
        <w:rPr>
          <w:w w:val="90"/>
          <w:sz w:val="18"/>
        </w:rPr>
        <w:t>de</w:t>
      </w:r>
      <w:r>
        <w:rPr>
          <w:spacing w:val="27"/>
          <w:sz w:val="18"/>
        </w:rPr>
        <w:t xml:space="preserve"> </w:t>
      </w:r>
      <w:r>
        <w:rPr>
          <w:spacing w:val="-2"/>
          <w:w w:val="90"/>
          <w:sz w:val="18"/>
        </w:rPr>
        <w:t>análisis</w:t>
      </w:r>
    </w:p>
    <w:p w14:paraId="2EDA793E" w14:textId="77777777" w:rsidR="00311CE4" w:rsidRDefault="00000000">
      <w:pPr>
        <w:pStyle w:val="Textoindependiente"/>
        <w:spacing w:before="46" w:line="312" w:lineRule="auto"/>
        <w:ind w:right="59"/>
      </w:pPr>
      <w:r>
        <w:rPr>
          <w:w w:val="105"/>
        </w:rPr>
        <w:t>predictivo para mostrar posibles escenarios a 10 años vista, en términos de demanda formativa, tendencias tecnológicas o cambios en el entorno territorial. Los usuarios pueden visualizar escenarios alternativos (por ejemplo, escenario optimista, pesimista, tendencial) mediante gráficos y datos generados a partir de modelos predictivos.</w:t>
      </w:r>
    </w:p>
    <w:p w14:paraId="0E6A15B2" w14:textId="77777777" w:rsidR="00311CE4" w:rsidRDefault="00000000">
      <w:pPr>
        <w:pStyle w:val="Prrafodelista"/>
        <w:numPr>
          <w:ilvl w:val="0"/>
          <w:numId w:val="5"/>
        </w:numPr>
        <w:tabs>
          <w:tab w:val="left" w:pos="599"/>
        </w:tabs>
        <w:spacing w:line="228" w:lineRule="exact"/>
        <w:ind w:left="599" w:hanging="113"/>
        <w:rPr>
          <w:sz w:val="18"/>
        </w:rPr>
      </w:pPr>
      <w:r>
        <w:rPr>
          <w:rFonts w:ascii="Arial Black" w:hAnsi="Arial Black"/>
          <w:spacing w:val="-2"/>
          <w:sz w:val="18"/>
        </w:rPr>
        <w:t>Módulo</w:t>
      </w:r>
      <w:r>
        <w:rPr>
          <w:rFonts w:ascii="Arial Black" w:hAnsi="Arial Black"/>
          <w:spacing w:val="-9"/>
          <w:sz w:val="18"/>
        </w:rPr>
        <w:t xml:space="preserve"> </w:t>
      </w:r>
      <w:r>
        <w:rPr>
          <w:rFonts w:ascii="Arial Black" w:hAnsi="Arial Black"/>
          <w:spacing w:val="-2"/>
          <w:sz w:val="18"/>
        </w:rPr>
        <w:t>de</w:t>
      </w:r>
      <w:r>
        <w:rPr>
          <w:rFonts w:ascii="Arial Black" w:hAnsi="Arial Black"/>
          <w:spacing w:val="-8"/>
          <w:sz w:val="18"/>
        </w:rPr>
        <w:t xml:space="preserve"> </w:t>
      </w:r>
      <w:r>
        <w:rPr>
          <w:rFonts w:ascii="Arial Black" w:hAnsi="Arial Black"/>
          <w:spacing w:val="-2"/>
          <w:sz w:val="18"/>
        </w:rPr>
        <w:t>Análisis</w:t>
      </w:r>
      <w:r>
        <w:rPr>
          <w:rFonts w:ascii="Arial Black" w:hAnsi="Arial Black"/>
          <w:spacing w:val="-9"/>
          <w:sz w:val="18"/>
        </w:rPr>
        <w:t xml:space="preserve"> </w:t>
      </w:r>
      <w:r>
        <w:rPr>
          <w:rFonts w:ascii="Arial Black" w:hAnsi="Arial Black"/>
          <w:spacing w:val="-2"/>
          <w:sz w:val="18"/>
        </w:rPr>
        <w:t>DOFA</w:t>
      </w:r>
      <w:r>
        <w:rPr>
          <w:rFonts w:ascii="Arial Black" w:hAnsi="Arial Black"/>
          <w:spacing w:val="-8"/>
          <w:sz w:val="18"/>
        </w:rPr>
        <w:t xml:space="preserve"> </w:t>
      </w:r>
      <w:r>
        <w:rPr>
          <w:rFonts w:ascii="Arial Black" w:hAnsi="Arial Black"/>
          <w:spacing w:val="-2"/>
          <w:sz w:val="18"/>
        </w:rPr>
        <w:t>Territorial:</w:t>
      </w:r>
      <w:r>
        <w:rPr>
          <w:rFonts w:ascii="Arial Black" w:hAnsi="Arial Black"/>
          <w:spacing w:val="-8"/>
          <w:sz w:val="18"/>
        </w:rPr>
        <w:t xml:space="preserve"> </w:t>
      </w:r>
      <w:r>
        <w:rPr>
          <w:spacing w:val="-2"/>
          <w:sz w:val="18"/>
        </w:rPr>
        <w:t>Facilita</w:t>
      </w:r>
      <w:r>
        <w:rPr>
          <w:spacing w:val="1"/>
          <w:sz w:val="18"/>
        </w:rPr>
        <w:t xml:space="preserve"> </w:t>
      </w:r>
      <w:r>
        <w:rPr>
          <w:spacing w:val="-2"/>
          <w:sz w:val="18"/>
        </w:rPr>
        <w:t>la</w:t>
      </w:r>
      <w:r>
        <w:rPr>
          <w:spacing w:val="2"/>
          <w:sz w:val="18"/>
        </w:rPr>
        <w:t xml:space="preserve"> </w:t>
      </w:r>
      <w:r>
        <w:rPr>
          <w:spacing w:val="-2"/>
          <w:sz w:val="18"/>
        </w:rPr>
        <w:t>elaboración</w:t>
      </w:r>
      <w:r>
        <w:rPr>
          <w:spacing w:val="1"/>
          <w:sz w:val="18"/>
        </w:rPr>
        <w:t xml:space="preserve"> </w:t>
      </w:r>
      <w:r>
        <w:rPr>
          <w:spacing w:val="-2"/>
          <w:sz w:val="18"/>
        </w:rPr>
        <w:t>y</w:t>
      </w:r>
      <w:r>
        <w:rPr>
          <w:spacing w:val="2"/>
          <w:sz w:val="18"/>
        </w:rPr>
        <w:t xml:space="preserve"> </w:t>
      </w:r>
      <w:r>
        <w:rPr>
          <w:spacing w:val="-2"/>
          <w:sz w:val="18"/>
        </w:rPr>
        <w:t>actualización</w:t>
      </w:r>
      <w:r>
        <w:rPr>
          <w:spacing w:val="1"/>
          <w:sz w:val="18"/>
        </w:rPr>
        <w:t xml:space="preserve"> </w:t>
      </w:r>
      <w:r>
        <w:rPr>
          <w:spacing w:val="-2"/>
          <w:sz w:val="18"/>
        </w:rPr>
        <w:t>colaborativa</w:t>
      </w:r>
      <w:r>
        <w:rPr>
          <w:spacing w:val="2"/>
          <w:sz w:val="18"/>
        </w:rPr>
        <w:t xml:space="preserve"> </w:t>
      </w:r>
      <w:r>
        <w:rPr>
          <w:spacing w:val="-2"/>
          <w:sz w:val="18"/>
        </w:rPr>
        <w:t>de</w:t>
      </w:r>
      <w:r>
        <w:rPr>
          <w:spacing w:val="2"/>
          <w:sz w:val="18"/>
        </w:rPr>
        <w:t xml:space="preserve"> </w:t>
      </w:r>
      <w:r>
        <w:rPr>
          <w:spacing w:val="-5"/>
          <w:sz w:val="18"/>
        </w:rPr>
        <w:t>un</w:t>
      </w:r>
    </w:p>
    <w:p w14:paraId="16CEFCCC" w14:textId="77777777" w:rsidR="00311CE4" w:rsidRDefault="00000000">
      <w:pPr>
        <w:pStyle w:val="Textoindependiente"/>
        <w:spacing w:before="45" w:line="312" w:lineRule="auto"/>
        <w:ind w:right="1"/>
      </w:pPr>
      <w:r>
        <w:rPr>
          <w:w w:val="105"/>
        </w:rPr>
        <w:t>análisis</w:t>
      </w:r>
      <w:r>
        <w:rPr>
          <w:spacing w:val="-2"/>
          <w:w w:val="105"/>
        </w:rPr>
        <w:t xml:space="preserve"> </w:t>
      </w:r>
      <w:r>
        <w:rPr>
          <w:w w:val="105"/>
        </w:rPr>
        <w:t>DOFA</w:t>
      </w:r>
      <w:r>
        <w:rPr>
          <w:spacing w:val="-2"/>
          <w:w w:val="105"/>
        </w:rPr>
        <w:t xml:space="preserve"> </w:t>
      </w:r>
      <w:r>
        <w:rPr>
          <w:w w:val="105"/>
        </w:rPr>
        <w:t>enfocado</w:t>
      </w:r>
      <w:r>
        <w:rPr>
          <w:spacing w:val="-2"/>
          <w:w w:val="105"/>
        </w:rPr>
        <w:t xml:space="preserve"> </w:t>
      </w:r>
      <w:r>
        <w:rPr>
          <w:w w:val="105"/>
        </w:rPr>
        <w:t>en</w:t>
      </w:r>
      <w:r>
        <w:rPr>
          <w:spacing w:val="-2"/>
          <w:w w:val="105"/>
        </w:rPr>
        <w:t xml:space="preserve"> </w:t>
      </w:r>
      <w:r>
        <w:rPr>
          <w:w w:val="105"/>
        </w:rPr>
        <w:t>el</w:t>
      </w:r>
      <w:r>
        <w:rPr>
          <w:spacing w:val="-2"/>
          <w:w w:val="105"/>
        </w:rPr>
        <w:t xml:space="preserve"> </w:t>
      </w:r>
      <w:r>
        <w:rPr>
          <w:w w:val="105"/>
        </w:rPr>
        <w:t>territorio</w:t>
      </w:r>
      <w:r>
        <w:rPr>
          <w:spacing w:val="-2"/>
          <w:w w:val="105"/>
        </w:rPr>
        <w:t xml:space="preserve"> </w:t>
      </w:r>
      <w:r>
        <w:rPr>
          <w:w w:val="105"/>
        </w:rPr>
        <w:t>y</w:t>
      </w:r>
      <w:r>
        <w:rPr>
          <w:spacing w:val="-2"/>
          <w:w w:val="105"/>
        </w:rPr>
        <w:t xml:space="preserve"> </w:t>
      </w:r>
      <w:r>
        <w:rPr>
          <w:w w:val="105"/>
        </w:rPr>
        <w:t>el</w:t>
      </w:r>
      <w:r>
        <w:rPr>
          <w:spacing w:val="-2"/>
          <w:w w:val="105"/>
        </w:rPr>
        <w:t xml:space="preserve"> </w:t>
      </w:r>
      <w:r>
        <w:rPr>
          <w:w w:val="105"/>
        </w:rPr>
        <w:t>Centro.</w:t>
      </w:r>
      <w:r>
        <w:rPr>
          <w:spacing w:val="-2"/>
          <w:w w:val="105"/>
        </w:rPr>
        <w:t xml:space="preserve"> </w:t>
      </w:r>
      <w:r>
        <w:rPr>
          <w:w w:val="105"/>
        </w:rPr>
        <w:t>Los</w:t>
      </w:r>
      <w:r>
        <w:rPr>
          <w:spacing w:val="-2"/>
          <w:w w:val="105"/>
        </w:rPr>
        <w:t xml:space="preserve"> </w:t>
      </w:r>
      <w:r>
        <w:rPr>
          <w:w w:val="105"/>
        </w:rPr>
        <w:t>usuarios</w:t>
      </w:r>
      <w:r>
        <w:rPr>
          <w:spacing w:val="-2"/>
          <w:w w:val="105"/>
        </w:rPr>
        <w:t xml:space="preserve"> </w:t>
      </w:r>
      <w:r>
        <w:rPr>
          <w:w w:val="105"/>
        </w:rPr>
        <w:t>autorizados</w:t>
      </w:r>
      <w:r>
        <w:rPr>
          <w:spacing w:val="-2"/>
          <w:w w:val="105"/>
        </w:rPr>
        <w:t xml:space="preserve"> </w:t>
      </w:r>
      <w:r>
        <w:rPr>
          <w:w w:val="105"/>
        </w:rPr>
        <w:t>pueden</w:t>
      </w:r>
      <w:r>
        <w:rPr>
          <w:spacing w:val="-2"/>
          <w:w w:val="105"/>
        </w:rPr>
        <w:t xml:space="preserve"> </w:t>
      </w:r>
      <w:r>
        <w:rPr>
          <w:w w:val="105"/>
        </w:rPr>
        <w:t>editar</w:t>
      </w:r>
      <w:r>
        <w:rPr>
          <w:spacing w:val="-2"/>
          <w:w w:val="105"/>
        </w:rPr>
        <w:t xml:space="preserve"> </w:t>
      </w:r>
      <w:r>
        <w:rPr>
          <w:w w:val="105"/>
        </w:rPr>
        <w:t>listas de debilidades, oportunidades, fortalezas y amenazas, manteniendo un diagnóstico estratégico actualizado que puede consultarse y exportarse.</w:t>
      </w:r>
    </w:p>
    <w:p w14:paraId="1DC4DB41" w14:textId="77777777" w:rsidR="00311CE4" w:rsidRDefault="00000000">
      <w:pPr>
        <w:pStyle w:val="Prrafodelista"/>
        <w:numPr>
          <w:ilvl w:val="0"/>
          <w:numId w:val="5"/>
        </w:numPr>
        <w:tabs>
          <w:tab w:val="left" w:pos="599"/>
        </w:tabs>
        <w:spacing w:line="227" w:lineRule="exact"/>
        <w:ind w:left="599" w:hanging="113"/>
        <w:rPr>
          <w:sz w:val="18"/>
        </w:rPr>
      </w:pPr>
      <w:r>
        <w:rPr>
          <w:rFonts w:ascii="Arial Black" w:hAnsi="Arial Black"/>
          <w:w w:val="90"/>
          <w:sz w:val="18"/>
        </w:rPr>
        <w:t>Módulo</w:t>
      </w:r>
      <w:r>
        <w:rPr>
          <w:rFonts w:ascii="Arial Black" w:hAnsi="Arial Black"/>
          <w:spacing w:val="11"/>
          <w:sz w:val="18"/>
        </w:rPr>
        <w:t xml:space="preserve"> </w:t>
      </w:r>
      <w:r>
        <w:rPr>
          <w:rFonts w:ascii="Arial Black" w:hAnsi="Arial Black"/>
          <w:w w:val="90"/>
          <w:sz w:val="18"/>
        </w:rPr>
        <w:t>de</w:t>
      </w:r>
      <w:r>
        <w:rPr>
          <w:rFonts w:ascii="Arial Black" w:hAnsi="Arial Black"/>
          <w:spacing w:val="11"/>
          <w:sz w:val="18"/>
        </w:rPr>
        <w:t xml:space="preserve"> </w:t>
      </w:r>
      <w:r>
        <w:rPr>
          <w:rFonts w:ascii="Arial Black" w:hAnsi="Arial Black"/>
          <w:w w:val="90"/>
          <w:sz w:val="18"/>
        </w:rPr>
        <w:t>Generación</w:t>
      </w:r>
      <w:r>
        <w:rPr>
          <w:rFonts w:ascii="Arial Black" w:hAnsi="Arial Black"/>
          <w:spacing w:val="11"/>
          <w:sz w:val="18"/>
        </w:rPr>
        <w:t xml:space="preserve"> </w:t>
      </w:r>
      <w:r>
        <w:rPr>
          <w:rFonts w:ascii="Arial Black" w:hAnsi="Arial Black"/>
          <w:w w:val="90"/>
          <w:sz w:val="18"/>
        </w:rPr>
        <w:t>Automática</w:t>
      </w:r>
      <w:r>
        <w:rPr>
          <w:rFonts w:ascii="Arial Black" w:hAnsi="Arial Black"/>
          <w:spacing w:val="12"/>
          <w:sz w:val="18"/>
        </w:rPr>
        <w:t xml:space="preserve"> </w:t>
      </w:r>
      <w:r>
        <w:rPr>
          <w:rFonts w:ascii="Arial Black" w:hAnsi="Arial Black"/>
          <w:w w:val="90"/>
          <w:sz w:val="18"/>
        </w:rPr>
        <w:t>de</w:t>
      </w:r>
      <w:r>
        <w:rPr>
          <w:rFonts w:ascii="Arial Black" w:hAnsi="Arial Black"/>
          <w:spacing w:val="11"/>
          <w:sz w:val="18"/>
        </w:rPr>
        <w:t xml:space="preserve"> </w:t>
      </w:r>
      <w:r>
        <w:rPr>
          <w:rFonts w:ascii="Arial Black" w:hAnsi="Arial Black"/>
          <w:w w:val="90"/>
          <w:sz w:val="18"/>
        </w:rPr>
        <w:t>Reportes</w:t>
      </w:r>
      <w:r>
        <w:rPr>
          <w:rFonts w:ascii="Arial Black" w:hAnsi="Arial Black"/>
          <w:spacing w:val="11"/>
          <w:sz w:val="18"/>
        </w:rPr>
        <w:t xml:space="preserve"> </w:t>
      </w:r>
      <w:r>
        <w:rPr>
          <w:rFonts w:ascii="Arial Black" w:hAnsi="Arial Black"/>
          <w:w w:val="90"/>
          <w:sz w:val="18"/>
        </w:rPr>
        <w:t>Estratégicos:</w:t>
      </w:r>
      <w:r>
        <w:rPr>
          <w:rFonts w:ascii="Arial Black" w:hAnsi="Arial Black"/>
          <w:spacing w:val="12"/>
          <w:sz w:val="18"/>
        </w:rPr>
        <w:t xml:space="preserve"> </w:t>
      </w:r>
      <w:r>
        <w:rPr>
          <w:w w:val="90"/>
          <w:sz w:val="18"/>
        </w:rPr>
        <w:t>Genera</w:t>
      </w:r>
      <w:r>
        <w:rPr>
          <w:spacing w:val="21"/>
          <w:sz w:val="18"/>
        </w:rPr>
        <w:t xml:space="preserve"> </w:t>
      </w:r>
      <w:r>
        <w:rPr>
          <w:w w:val="90"/>
          <w:sz w:val="18"/>
        </w:rPr>
        <w:t>reportes</w:t>
      </w:r>
      <w:r>
        <w:rPr>
          <w:spacing w:val="21"/>
          <w:sz w:val="18"/>
        </w:rPr>
        <w:t xml:space="preserve"> </w:t>
      </w:r>
      <w:r>
        <w:rPr>
          <w:w w:val="90"/>
          <w:sz w:val="18"/>
        </w:rPr>
        <w:t>en</w:t>
      </w:r>
      <w:r>
        <w:rPr>
          <w:spacing w:val="21"/>
          <w:sz w:val="18"/>
        </w:rPr>
        <w:t xml:space="preserve"> </w:t>
      </w:r>
      <w:r>
        <w:rPr>
          <w:spacing w:val="-2"/>
          <w:w w:val="90"/>
          <w:sz w:val="18"/>
        </w:rPr>
        <w:t>formato</w:t>
      </w:r>
    </w:p>
    <w:p w14:paraId="241C087C" w14:textId="77777777" w:rsidR="00311CE4" w:rsidRDefault="00000000">
      <w:pPr>
        <w:pStyle w:val="Textoindependiente"/>
        <w:spacing w:before="45" w:line="312" w:lineRule="auto"/>
      </w:pPr>
      <w:r>
        <w:rPr>
          <w:w w:val="105"/>
        </w:rPr>
        <w:t>PDF (u otro) que compilan información estratégica clave. Por ejemplo, reportes anuales de prospectiva,</w:t>
      </w:r>
      <w:r>
        <w:rPr>
          <w:spacing w:val="-7"/>
          <w:w w:val="105"/>
        </w:rPr>
        <w:t xml:space="preserve"> </w:t>
      </w:r>
      <w:r>
        <w:rPr>
          <w:w w:val="105"/>
        </w:rPr>
        <w:t>informes</w:t>
      </w:r>
      <w:r>
        <w:rPr>
          <w:spacing w:val="-7"/>
          <w:w w:val="105"/>
        </w:rPr>
        <w:t xml:space="preserve"> </w:t>
      </w:r>
      <w:r>
        <w:rPr>
          <w:w w:val="105"/>
        </w:rPr>
        <w:t>de</w:t>
      </w:r>
      <w:r>
        <w:rPr>
          <w:spacing w:val="-7"/>
          <w:w w:val="105"/>
        </w:rPr>
        <w:t xml:space="preserve"> </w:t>
      </w:r>
      <w:r>
        <w:rPr>
          <w:w w:val="105"/>
        </w:rPr>
        <w:t>gestión</w:t>
      </w:r>
      <w:r>
        <w:rPr>
          <w:spacing w:val="-7"/>
          <w:w w:val="105"/>
        </w:rPr>
        <w:t xml:space="preserve"> </w:t>
      </w:r>
      <w:r>
        <w:rPr>
          <w:w w:val="105"/>
        </w:rPr>
        <w:t>del</w:t>
      </w:r>
      <w:r>
        <w:rPr>
          <w:spacing w:val="-7"/>
          <w:w w:val="105"/>
        </w:rPr>
        <w:t xml:space="preserve"> </w:t>
      </w:r>
      <w:r>
        <w:rPr>
          <w:w w:val="105"/>
        </w:rPr>
        <w:t>Centro</w:t>
      </w:r>
      <w:r>
        <w:rPr>
          <w:spacing w:val="-7"/>
          <w:w w:val="105"/>
        </w:rPr>
        <w:t xml:space="preserve"> </w:t>
      </w:r>
      <w:r>
        <w:rPr>
          <w:w w:val="105"/>
        </w:rPr>
        <w:t>con</w:t>
      </w:r>
      <w:r>
        <w:rPr>
          <w:spacing w:val="-7"/>
          <w:w w:val="105"/>
        </w:rPr>
        <w:t xml:space="preserve"> </w:t>
      </w:r>
      <w:r>
        <w:rPr>
          <w:w w:val="105"/>
        </w:rPr>
        <w:t>indicadores,</w:t>
      </w:r>
      <w:r>
        <w:rPr>
          <w:spacing w:val="-7"/>
          <w:w w:val="105"/>
        </w:rPr>
        <w:t xml:space="preserve"> </w:t>
      </w:r>
      <w:r>
        <w:rPr>
          <w:w w:val="105"/>
        </w:rPr>
        <w:t>resúmenes</w:t>
      </w:r>
      <w:r>
        <w:rPr>
          <w:spacing w:val="-7"/>
          <w:w w:val="105"/>
        </w:rPr>
        <w:t xml:space="preserve"> </w:t>
      </w:r>
      <w:r>
        <w:rPr>
          <w:w w:val="105"/>
        </w:rPr>
        <w:t>de</w:t>
      </w:r>
      <w:r>
        <w:rPr>
          <w:spacing w:val="-7"/>
          <w:w w:val="105"/>
        </w:rPr>
        <w:t xml:space="preserve"> </w:t>
      </w:r>
      <w:r>
        <w:rPr>
          <w:w w:val="105"/>
        </w:rPr>
        <w:t>análisis</w:t>
      </w:r>
      <w:r>
        <w:rPr>
          <w:spacing w:val="-7"/>
          <w:w w:val="105"/>
        </w:rPr>
        <w:t xml:space="preserve"> </w:t>
      </w:r>
      <w:r>
        <w:rPr>
          <w:w w:val="105"/>
        </w:rPr>
        <w:t>DOFA,</w:t>
      </w:r>
      <w:r>
        <w:rPr>
          <w:spacing w:val="-7"/>
          <w:w w:val="105"/>
        </w:rPr>
        <w:t xml:space="preserve"> </w:t>
      </w:r>
      <w:r>
        <w:rPr>
          <w:w w:val="105"/>
        </w:rPr>
        <w:t>etc., armados automáticamente con los datos almacenados en el sistema, reduciendo el trabajo manual de preparación de informes.</w:t>
      </w:r>
    </w:p>
    <w:p w14:paraId="627E358B" w14:textId="77777777" w:rsidR="00311CE4" w:rsidRDefault="00000000">
      <w:pPr>
        <w:pStyle w:val="Prrafodelista"/>
        <w:numPr>
          <w:ilvl w:val="0"/>
          <w:numId w:val="5"/>
        </w:numPr>
        <w:tabs>
          <w:tab w:val="left" w:pos="599"/>
        </w:tabs>
        <w:spacing w:line="228" w:lineRule="exact"/>
        <w:ind w:left="599" w:hanging="113"/>
        <w:rPr>
          <w:sz w:val="18"/>
        </w:rPr>
      </w:pPr>
      <w:r>
        <w:rPr>
          <w:rFonts w:ascii="Arial Black" w:hAnsi="Arial Black"/>
          <w:spacing w:val="-4"/>
          <w:sz w:val="18"/>
        </w:rPr>
        <w:t>Módulo</w:t>
      </w:r>
      <w:r>
        <w:rPr>
          <w:rFonts w:ascii="Arial Black" w:hAnsi="Arial Black"/>
          <w:spacing w:val="-8"/>
          <w:sz w:val="18"/>
        </w:rPr>
        <w:t xml:space="preserve"> </w:t>
      </w:r>
      <w:r>
        <w:rPr>
          <w:rFonts w:ascii="Arial Black" w:hAnsi="Arial Black"/>
          <w:spacing w:val="-4"/>
          <w:sz w:val="18"/>
        </w:rPr>
        <w:t>de</w:t>
      </w:r>
      <w:r>
        <w:rPr>
          <w:rFonts w:ascii="Arial Black" w:hAnsi="Arial Black"/>
          <w:spacing w:val="-7"/>
          <w:sz w:val="18"/>
        </w:rPr>
        <w:t xml:space="preserve"> </w:t>
      </w:r>
      <w:r>
        <w:rPr>
          <w:rFonts w:ascii="Arial Black" w:hAnsi="Arial Black"/>
          <w:spacing w:val="-4"/>
          <w:sz w:val="18"/>
        </w:rPr>
        <w:t>Panel</w:t>
      </w:r>
      <w:r>
        <w:rPr>
          <w:rFonts w:ascii="Arial Black" w:hAnsi="Arial Black"/>
          <w:spacing w:val="-7"/>
          <w:sz w:val="18"/>
        </w:rPr>
        <w:t xml:space="preserve"> </w:t>
      </w:r>
      <w:r>
        <w:rPr>
          <w:rFonts w:ascii="Arial Black" w:hAnsi="Arial Black"/>
          <w:spacing w:val="-4"/>
          <w:sz w:val="18"/>
        </w:rPr>
        <w:t>de</w:t>
      </w:r>
      <w:r>
        <w:rPr>
          <w:rFonts w:ascii="Arial Black" w:hAnsi="Arial Black"/>
          <w:spacing w:val="-7"/>
          <w:sz w:val="18"/>
        </w:rPr>
        <w:t xml:space="preserve"> </w:t>
      </w:r>
      <w:r>
        <w:rPr>
          <w:rFonts w:ascii="Arial Black" w:hAnsi="Arial Black"/>
          <w:spacing w:val="-4"/>
          <w:sz w:val="18"/>
        </w:rPr>
        <w:t>Indicadores</w:t>
      </w:r>
      <w:r>
        <w:rPr>
          <w:rFonts w:ascii="Arial Black" w:hAnsi="Arial Black"/>
          <w:spacing w:val="-7"/>
          <w:sz w:val="18"/>
        </w:rPr>
        <w:t xml:space="preserve"> </w:t>
      </w:r>
      <w:r>
        <w:rPr>
          <w:rFonts w:ascii="Arial Black" w:hAnsi="Arial Black"/>
          <w:spacing w:val="-4"/>
          <w:sz w:val="18"/>
        </w:rPr>
        <w:t>Estratégicos:</w:t>
      </w:r>
      <w:r>
        <w:rPr>
          <w:rFonts w:ascii="Arial Black" w:hAnsi="Arial Black"/>
          <w:spacing w:val="-7"/>
          <w:sz w:val="18"/>
        </w:rPr>
        <w:t xml:space="preserve"> </w:t>
      </w:r>
      <w:r>
        <w:rPr>
          <w:spacing w:val="-4"/>
          <w:sz w:val="18"/>
        </w:rPr>
        <w:t>Presenta</w:t>
      </w:r>
      <w:r>
        <w:rPr>
          <w:spacing w:val="2"/>
          <w:sz w:val="18"/>
        </w:rPr>
        <w:t xml:space="preserve"> </w:t>
      </w:r>
      <w:r>
        <w:rPr>
          <w:spacing w:val="-4"/>
          <w:sz w:val="18"/>
        </w:rPr>
        <w:t>un</w:t>
      </w:r>
      <w:r>
        <w:rPr>
          <w:spacing w:val="3"/>
          <w:sz w:val="18"/>
        </w:rPr>
        <w:t xml:space="preserve"> </w:t>
      </w:r>
      <w:r>
        <w:rPr>
          <w:spacing w:val="-4"/>
          <w:sz w:val="18"/>
        </w:rPr>
        <w:t>dashboard</w:t>
      </w:r>
      <w:r>
        <w:rPr>
          <w:spacing w:val="3"/>
          <w:sz w:val="18"/>
        </w:rPr>
        <w:t xml:space="preserve"> </w:t>
      </w:r>
      <w:r>
        <w:rPr>
          <w:spacing w:val="-4"/>
          <w:sz w:val="18"/>
        </w:rPr>
        <w:t>interactivo</w:t>
      </w:r>
      <w:r>
        <w:rPr>
          <w:spacing w:val="3"/>
          <w:sz w:val="18"/>
        </w:rPr>
        <w:t xml:space="preserve"> </w:t>
      </w:r>
      <w:r>
        <w:rPr>
          <w:spacing w:val="-4"/>
          <w:sz w:val="18"/>
        </w:rPr>
        <w:t>con</w:t>
      </w:r>
      <w:r>
        <w:rPr>
          <w:spacing w:val="3"/>
          <w:sz w:val="18"/>
        </w:rPr>
        <w:t xml:space="preserve"> </w:t>
      </w:r>
      <w:r>
        <w:rPr>
          <w:spacing w:val="-5"/>
          <w:sz w:val="18"/>
        </w:rPr>
        <w:t>los</w:t>
      </w:r>
    </w:p>
    <w:p w14:paraId="1ED8EDB0" w14:textId="77777777" w:rsidR="00311CE4" w:rsidRDefault="00000000">
      <w:pPr>
        <w:pStyle w:val="Textoindependiente"/>
        <w:spacing w:before="46" w:line="312" w:lineRule="auto"/>
        <w:ind w:right="253"/>
      </w:pPr>
      <w:r>
        <w:rPr>
          <w:w w:val="105"/>
        </w:rPr>
        <w:t>indicadores</w:t>
      </w:r>
      <w:r>
        <w:rPr>
          <w:spacing w:val="-1"/>
          <w:w w:val="105"/>
        </w:rPr>
        <w:t xml:space="preserve"> </w:t>
      </w:r>
      <w:r>
        <w:rPr>
          <w:w w:val="105"/>
        </w:rPr>
        <w:t>clave</w:t>
      </w:r>
      <w:r>
        <w:rPr>
          <w:spacing w:val="-1"/>
          <w:w w:val="105"/>
        </w:rPr>
        <w:t xml:space="preserve"> </w:t>
      </w:r>
      <w:r>
        <w:rPr>
          <w:w w:val="105"/>
        </w:rPr>
        <w:t>de</w:t>
      </w:r>
      <w:r>
        <w:rPr>
          <w:spacing w:val="-1"/>
          <w:w w:val="105"/>
        </w:rPr>
        <w:t xml:space="preserve"> </w:t>
      </w:r>
      <w:r>
        <w:rPr>
          <w:w w:val="105"/>
        </w:rPr>
        <w:t>desempeño</w:t>
      </w:r>
      <w:r>
        <w:rPr>
          <w:spacing w:val="-1"/>
          <w:w w:val="105"/>
        </w:rPr>
        <w:t xml:space="preserve"> </w:t>
      </w:r>
      <w:r>
        <w:rPr>
          <w:w w:val="105"/>
        </w:rPr>
        <w:t>definidos</w:t>
      </w:r>
      <w:r>
        <w:rPr>
          <w:spacing w:val="-1"/>
          <w:w w:val="105"/>
        </w:rPr>
        <w:t xml:space="preserve"> </w:t>
      </w:r>
      <w:r>
        <w:rPr>
          <w:w w:val="105"/>
        </w:rPr>
        <w:t>por</w:t>
      </w:r>
      <w:r>
        <w:rPr>
          <w:spacing w:val="-1"/>
          <w:w w:val="105"/>
        </w:rPr>
        <w:t xml:space="preserve"> </w:t>
      </w:r>
      <w:r>
        <w:rPr>
          <w:w w:val="105"/>
        </w:rPr>
        <w:t>el</w:t>
      </w:r>
      <w:r>
        <w:rPr>
          <w:spacing w:val="-1"/>
          <w:w w:val="105"/>
        </w:rPr>
        <w:t xml:space="preserve"> </w:t>
      </w:r>
      <w:r>
        <w:rPr>
          <w:w w:val="105"/>
        </w:rPr>
        <w:t>Centro.</w:t>
      </w:r>
      <w:r>
        <w:rPr>
          <w:spacing w:val="-1"/>
          <w:w w:val="105"/>
        </w:rPr>
        <w:t xml:space="preserve"> </w:t>
      </w:r>
      <w:r>
        <w:rPr>
          <w:w w:val="105"/>
        </w:rPr>
        <w:t>Los</w:t>
      </w:r>
      <w:r>
        <w:rPr>
          <w:spacing w:val="-1"/>
          <w:w w:val="105"/>
        </w:rPr>
        <w:t xml:space="preserve"> </w:t>
      </w:r>
      <w:r>
        <w:rPr>
          <w:w w:val="105"/>
        </w:rPr>
        <w:t>directivos</w:t>
      </w:r>
      <w:r>
        <w:rPr>
          <w:spacing w:val="-1"/>
          <w:w w:val="105"/>
        </w:rPr>
        <w:t xml:space="preserve"> </w:t>
      </w:r>
      <w:r>
        <w:rPr>
          <w:w w:val="105"/>
        </w:rPr>
        <w:t>y</w:t>
      </w:r>
      <w:r>
        <w:rPr>
          <w:spacing w:val="-1"/>
          <w:w w:val="105"/>
        </w:rPr>
        <w:t xml:space="preserve"> </w:t>
      </w:r>
      <w:r>
        <w:rPr>
          <w:w w:val="105"/>
        </w:rPr>
        <w:t>planeación</w:t>
      </w:r>
      <w:r>
        <w:rPr>
          <w:spacing w:val="-1"/>
          <w:w w:val="105"/>
        </w:rPr>
        <w:t xml:space="preserve"> </w:t>
      </w:r>
      <w:r>
        <w:rPr>
          <w:w w:val="105"/>
        </w:rPr>
        <w:t>podrán visualizar métricas actualizadas mediante gráficas, tablas y semáforos de cumplimiento de metas, con posibilidad de filtrar por períodos o categorías.</w:t>
      </w:r>
    </w:p>
    <w:p w14:paraId="03234AC3" w14:textId="77777777" w:rsidR="00311CE4" w:rsidRDefault="00000000">
      <w:pPr>
        <w:pStyle w:val="Prrafodelista"/>
        <w:numPr>
          <w:ilvl w:val="0"/>
          <w:numId w:val="5"/>
        </w:numPr>
        <w:tabs>
          <w:tab w:val="left" w:pos="599"/>
        </w:tabs>
        <w:spacing w:line="227" w:lineRule="exact"/>
        <w:ind w:left="599" w:hanging="113"/>
        <w:rPr>
          <w:sz w:val="18"/>
        </w:rPr>
      </w:pPr>
      <w:r>
        <w:rPr>
          <w:rFonts w:ascii="Arial Black" w:hAnsi="Arial Black"/>
          <w:spacing w:val="-4"/>
          <w:sz w:val="18"/>
        </w:rPr>
        <w:t>Módulo</w:t>
      </w:r>
      <w:r>
        <w:rPr>
          <w:rFonts w:ascii="Arial Black" w:hAnsi="Arial Black"/>
          <w:spacing w:val="-14"/>
          <w:sz w:val="18"/>
        </w:rPr>
        <w:t xml:space="preserve"> </w:t>
      </w:r>
      <w:r>
        <w:rPr>
          <w:rFonts w:ascii="Arial Black" w:hAnsi="Arial Black"/>
          <w:spacing w:val="-4"/>
          <w:sz w:val="18"/>
        </w:rPr>
        <w:t>de</w:t>
      </w:r>
      <w:r>
        <w:rPr>
          <w:rFonts w:ascii="Arial Black" w:hAnsi="Arial Black"/>
          <w:spacing w:val="-13"/>
          <w:sz w:val="18"/>
        </w:rPr>
        <w:t xml:space="preserve"> </w:t>
      </w:r>
      <w:r>
        <w:rPr>
          <w:rFonts w:ascii="Arial Black" w:hAnsi="Arial Black"/>
          <w:spacing w:val="-4"/>
          <w:sz w:val="18"/>
        </w:rPr>
        <w:t>Administración</w:t>
      </w:r>
      <w:r>
        <w:rPr>
          <w:rFonts w:ascii="Arial Black" w:hAnsi="Arial Black"/>
          <w:spacing w:val="-13"/>
          <w:sz w:val="18"/>
        </w:rPr>
        <w:t xml:space="preserve"> </w:t>
      </w:r>
      <w:r>
        <w:rPr>
          <w:rFonts w:ascii="Arial Black" w:hAnsi="Arial Black"/>
          <w:spacing w:val="-4"/>
          <w:sz w:val="18"/>
        </w:rPr>
        <w:t>de</w:t>
      </w:r>
      <w:r>
        <w:rPr>
          <w:rFonts w:ascii="Arial Black" w:hAnsi="Arial Black"/>
          <w:spacing w:val="-13"/>
          <w:sz w:val="18"/>
        </w:rPr>
        <w:t xml:space="preserve"> </w:t>
      </w:r>
      <w:r>
        <w:rPr>
          <w:rFonts w:ascii="Arial Black" w:hAnsi="Arial Black"/>
          <w:spacing w:val="-4"/>
          <w:sz w:val="18"/>
        </w:rPr>
        <w:t>Usuarios</w:t>
      </w:r>
      <w:r>
        <w:rPr>
          <w:rFonts w:ascii="Arial Black" w:hAnsi="Arial Black"/>
          <w:spacing w:val="-13"/>
          <w:sz w:val="18"/>
        </w:rPr>
        <w:t xml:space="preserve"> </w:t>
      </w:r>
      <w:r>
        <w:rPr>
          <w:rFonts w:ascii="Arial Black" w:hAnsi="Arial Black"/>
          <w:spacing w:val="-4"/>
          <w:sz w:val="18"/>
        </w:rPr>
        <w:t>y</w:t>
      </w:r>
      <w:r>
        <w:rPr>
          <w:rFonts w:ascii="Arial Black" w:hAnsi="Arial Black"/>
          <w:spacing w:val="-13"/>
          <w:sz w:val="18"/>
        </w:rPr>
        <w:t xml:space="preserve"> </w:t>
      </w:r>
      <w:r>
        <w:rPr>
          <w:rFonts w:ascii="Arial Black" w:hAnsi="Arial Black"/>
          <w:spacing w:val="-4"/>
          <w:sz w:val="18"/>
        </w:rPr>
        <w:t>Permisos:</w:t>
      </w:r>
      <w:r>
        <w:rPr>
          <w:rFonts w:ascii="Arial Black" w:hAnsi="Arial Black"/>
          <w:spacing w:val="-13"/>
          <w:sz w:val="18"/>
        </w:rPr>
        <w:t xml:space="preserve"> </w:t>
      </w:r>
      <w:r>
        <w:rPr>
          <w:spacing w:val="-4"/>
          <w:sz w:val="18"/>
        </w:rPr>
        <w:t>(</w:t>
      </w:r>
      <w:proofErr w:type="spellStart"/>
      <w:r>
        <w:rPr>
          <w:spacing w:val="-4"/>
          <w:sz w:val="18"/>
        </w:rPr>
        <w:t>Superadministración</w:t>
      </w:r>
      <w:proofErr w:type="spellEnd"/>
      <w:r>
        <w:rPr>
          <w:spacing w:val="-4"/>
          <w:sz w:val="18"/>
        </w:rPr>
        <w:t>)</w:t>
      </w:r>
      <w:r>
        <w:rPr>
          <w:spacing w:val="-3"/>
          <w:sz w:val="18"/>
        </w:rPr>
        <w:t xml:space="preserve"> </w:t>
      </w:r>
      <w:r>
        <w:rPr>
          <w:spacing w:val="-4"/>
          <w:sz w:val="18"/>
        </w:rPr>
        <w:t>Permite</w:t>
      </w:r>
      <w:r>
        <w:rPr>
          <w:spacing w:val="-3"/>
          <w:sz w:val="18"/>
        </w:rPr>
        <w:t xml:space="preserve"> </w:t>
      </w:r>
      <w:r>
        <w:rPr>
          <w:spacing w:val="-4"/>
          <w:sz w:val="18"/>
        </w:rPr>
        <w:t>gestionar</w:t>
      </w:r>
    </w:p>
    <w:p w14:paraId="7BF7DBCD" w14:textId="77777777" w:rsidR="00311CE4" w:rsidRDefault="00000000">
      <w:pPr>
        <w:pStyle w:val="Textoindependiente"/>
        <w:spacing w:before="45" w:line="312" w:lineRule="auto"/>
      </w:pPr>
      <w:r>
        <w:rPr>
          <w:w w:val="105"/>
        </w:rPr>
        <w:t>la seguridad del sistema: creación de cuentas de usuario, asignación de roles (superadministrador, directivo, planeación, instructor) y definición de permisos de acceso a los distintos módulos. También incluye la configuración de la estructura documental (ej.: mantenimiento de listas de sectores, líneas medulares, tipos de documento para clasificación) para adaptarse a cambios institucionales.</w:t>
      </w:r>
    </w:p>
    <w:p w14:paraId="6EB833D2" w14:textId="77777777" w:rsidR="00311CE4" w:rsidRDefault="00000000">
      <w:pPr>
        <w:pStyle w:val="Textoindependiente"/>
        <w:spacing w:before="185" w:line="312" w:lineRule="auto"/>
        <w:ind w:left="0"/>
        <w:jc w:val="both"/>
      </w:pPr>
      <w:r>
        <w:rPr>
          <w:w w:val="105"/>
        </w:rPr>
        <w:t>Estas funciones trabajan de manera integrada. Por ejemplo, los documentos cargados en la Biblioteca alimentan tanto el análisis de oferta educativa como los reportes estratégicos; el análisis DOFA puede incluirse en los reportes; los resultados de escenarios prospectivos pueden reflejarse en las recomendaciones</w:t>
      </w:r>
      <w:r>
        <w:rPr>
          <w:spacing w:val="-11"/>
          <w:w w:val="105"/>
        </w:rPr>
        <w:t xml:space="preserve"> </w:t>
      </w:r>
      <w:r>
        <w:rPr>
          <w:w w:val="105"/>
        </w:rPr>
        <w:t>de</w:t>
      </w:r>
      <w:r>
        <w:rPr>
          <w:spacing w:val="-11"/>
          <w:w w:val="105"/>
        </w:rPr>
        <w:t xml:space="preserve"> </w:t>
      </w:r>
      <w:r>
        <w:rPr>
          <w:w w:val="105"/>
        </w:rPr>
        <w:t>oferta</w:t>
      </w:r>
      <w:r>
        <w:rPr>
          <w:spacing w:val="-11"/>
          <w:w w:val="105"/>
        </w:rPr>
        <w:t xml:space="preserve"> </w:t>
      </w:r>
      <w:r>
        <w:rPr>
          <w:w w:val="105"/>
        </w:rPr>
        <w:t>educativa,</w:t>
      </w:r>
      <w:r>
        <w:rPr>
          <w:spacing w:val="-11"/>
          <w:w w:val="105"/>
        </w:rPr>
        <w:t xml:space="preserve"> </w:t>
      </w:r>
      <w:r>
        <w:rPr>
          <w:w w:val="105"/>
        </w:rPr>
        <w:t>etc.</w:t>
      </w:r>
      <w:r>
        <w:rPr>
          <w:spacing w:val="-11"/>
          <w:w w:val="105"/>
        </w:rPr>
        <w:t xml:space="preserve"> </w:t>
      </w:r>
      <w:r>
        <w:rPr>
          <w:w w:val="105"/>
        </w:rPr>
        <w:t>En</w:t>
      </w:r>
      <w:r>
        <w:rPr>
          <w:spacing w:val="-11"/>
          <w:w w:val="105"/>
        </w:rPr>
        <w:t xml:space="preserve"> </w:t>
      </w:r>
      <w:r>
        <w:rPr>
          <w:w w:val="105"/>
        </w:rPr>
        <w:t>la</w:t>
      </w:r>
      <w:r>
        <w:rPr>
          <w:spacing w:val="-11"/>
          <w:w w:val="105"/>
        </w:rPr>
        <w:t xml:space="preserve"> </w:t>
      </w:r>
      <w:r>
        <w:rPr>
          <w:w w:val="105"/>
        </w:rPr>
        <w:t>siguiente</w:t>
      </w:r>
      <w:r>
        <w:rPr>
          <w:spacing w:val="-11"/>
          <w:w w:val="105"/>
        </w:rPr>
        <w:t xml:space="preserve"> </w:t>
      </w:r>
      <w:r>
        <w:rPr>
          <w:w w:val="105"/>
        </w:rPr>
        <w:t>sección</w:t>
      </w:r>
      <w:r>
        <w:rPr>
          <w:spacing w:val="-11"/>
          <w:w w:val="105"/>
        </w:rPr>
        <w:t xml:space="preserve"> </w:t>
      </w:r>
      <w:r>
        <w:rPr>
          <w:w w:val="105"/>
        </w:rPr>
        <w:t>(Requisitos</w:t>
      </w:r>
      <w:r>
        <w:rPr>
          <w:spacing w:val="-11"/>
          <w:w w:val="105"/>
        </w:rPr>
        <w:t xml:space="preserve"> </w:t>
      </w:r>
      <w:r>
        <w:rPr>
          <w:w w:val="105"/>
        </w:rPr>
        <w:t>Específicos)</w:t>
      </w:r>
      <w:r>
        <w:rPr>
          <w:spacing w:val="-11"/>
          <w:w w:val="105"/>
        </w:rPr>
        <w:t xml:space="preserve"> </w:t>
      </w:r>
      <w:r>
        <w:rPr>
          <w:w w:val="105"/>
        </w:rPr>
        <w:t>se</w:t>
      </w:r>
      <w:r>
        <w:rPr>
          <w:spacing w:val="-11"/>
          <w:w w:val="105"/>
        </w:rPr>
        <w:t xml:space="preserve"> </w:t>
      </w:r>
      <w:r>
        <w:rPr>
          <w:w w:val="105"/>
        </w:rPr>
        <w:t>detallan</w:t>
      </w:r>
      <w:r>
        <w:rPr>
          <w:spacing w:val="-11"/>
          <w:w w:val="105"/>
        </w:rPr>
        <w:t xml:space="preserve"> </w:t>
      </w:r>
      <w:r>
        <w:rPr>
          <w:w w:val="105"/>
        </w:rPr>
        <w:t>los requisitos funcionales de cada módulo y las condiciones de calidad que debe cumplir el sistema al implementar estas funciones.</w:t>
      </w:r>
    </w:p>
    <w:p w14:paraId="2BA8E2DF" w14:textId="77777777" w:rsidR="00311CE4" w:rsidRDefault="00311CE4">
      <w:pPr>
        <w:pStyle w:val="Textoindependiente"/>
        <w:spacing w:line="312" w:lineRule="auto"/>
        <w:jc w:val="both"/>
        <w:sectPr w:rsidR="00311CE4">
          <w:pgSz w:w="11910" w:h="16840"/>
          <w:pgMar w:top="1360" w:right="1559" w:bottom="840" w:left="1559" w:header="0" w:footer="643" w:gutter="0"/>
          <w:cols w:space="720"/>
        </w:sectPr>
      </w:pPr>
    </w:p>
    <w:p w14:paraId="091447ED" w14:textId="77777777" w:rsidR="00311CE4" w:rsidRDefault="00000000">
      <w:pPr>
        <w:pStyle w:val="Ttulo2"/>
        <w:numPr>
          <w:ilvl w:val="1"/>
          <w:numId w:val="1"/>
        </w:numPr>
        <w:tabs>
          <w:tab w:val="left" w:pos="354"/>
        </w:tabs>
        <w:spacing w:before="70"/>
        <w:ind w:left="354" w:hanging="354"/>
      </w:pPr>
      <w:bookmarkStart w:id="10" w:name="2.3_Características_de_los_Usuarios"/>
      <w:bookmarkEnd w:id="10"/>
      <w:r>
        <w:rPr>
          <w:w w:val="85"/>
        </w:rPr>
        <w:lastRenderedPageBreak/>
        <w:t>Características</w:t>
      </w:r>
      <w:r>
        <w:rPr>
          <w:spacing w:val="11"/>
        </w:rPr>
        <w:t xml:space="preserve"> </w:t>
      </w:r>
      <w:r>
        <w:rPr>
          <w:w w:val="85"/>
        </w:rPr>
        <w:t>de</w:t>
      </w:r>
      <w:r>
        <w:rPr>
          <w:spacing w:val="11"/>
        </w:rPr>
        <w:t xml:space="preserve"> </w:t>
      </w:r>
      <w:r>
        <w:rPr>
          <w:w w:val="85"/>
        </w:rPr>
        <w:t>los</w:t>
      </w:r>
      <w:r>
        <w:rPr>
          <w:spacing w:val="11"/>
        </w:rPr>
        <w:t xml:space="preserve"> </w:t>
      </w:r>
      <w:r>
        <w:rPr>
          <w:spacing w:val="-2"/>
          <w:w w:val="85"/>
        </w:rPr>
        <w:t>Usuarios</w:t>
      </w:r>
    </w:p>
    <w:p w14:paraId="6A180A70" w14:textId="77777777" w:rsidR="00311CE4" w:rsidRDefault="00000000">
      <w:pPr>
        <w:pStyle w:val="Textoindependiente"/>
        <w:spacing w:before="229" w:line="283" w:lineRule="auto"/>
        <w:ind w:left="0" w:right="1"/>
      </w:pPr>
      <w:r>
        <w:rPr>
          <w:w w:val="105"/>
        </w:rPr>
        <w:t>La</w:t>
      </w:r>
      <w:r>
        <w:rPr>
          <w:spacing w:val="12"/>
          <w:w w:val="105"/>
        </w:rPr>
        <w:t xml:space="preserve"> </w:t>
      </w:r>
      <w:r>
        <w:rPr>
          <w:w w:val="105"/>
        </w:rPr>
        <w:t>plataforma</w:t>
      </w:r>
      <w:r>
        <w:rPr>
          <w:spacing w:val="12"/>
          <w:w w:val="105"/>
        </w:rPr>
        <w:t xml:space="preserve"> </w:t>
      </w:r>
      <w:r>
        <w:rPr>
          <w:w w:val="105"/>
        </w:rPr>
        <w:t>está</w:t>
      </w:r>
      <w:r>
        <w:rPr>
          <w:spacing w:val="12"/>
          <w:w w:val="105"/>
        </w:rPr>
        <w:t xml:space="preserve"> </w:t>
      </w:r>
      <w:r>
        <w:rPr>
          <w:w w:val="105"/>
        </w:rPr>
        <w:t>diseñada</w:t>
      </w:r>
      <w:r>
        <w:rPr>
          <w:spacing w:val="12"/>
          <w:w w:val="105"/>
        </w:rPr>
        <w:t xml:space="preserve"> </w:t>
      </w:r>
      <w:r>
        <w:rPr>
          <w:w w:val="105"/>
        </w:rPr>
        <w:t>para</w:t>
      </w:r>
      <w:r>
        <w:rPr>
          <w:spacing w:val="12"/>
          <w:w w:val="105"/>
        </w:rPr>
        <w:t xml:space="preserve"> </w:t>
      </w:r>
      <w:r>
        <w:rPr>
          <w:w w:val="105"/>
        </w:rPr>
        <w:t>cuatro</w:t>
      </w:r>
      <w:r>
        <w:rPr>
          <w:spacing w:val="13"/>
          <w:w w:val="105"/>
        </w:rPr>
        <w:t xml:space="preserve"> </w:t>
      </w:r>
      <w:r>
        <w:rPr>
          <w:rFonts w:ascii="Arial Black" w:hAnsi="Arial Black"/>
          <w:w w:val="105"/>
        </w:rPr>
        <w:t>tipos de usuarios</w:t>
      </w:r>
      <w:r>
        <w:rPr>
          <w:w w:val="105"/>
        </w:rPr>
        <w:t>,</w:t>
      </w:r>
      <w:r>
        <w:rPr>
          <w:spacing w:val="12"/>
          <w:w w:val="105"/>
        </w:rPr>
        <w:t xml:space="preserve"> </w:t>
      </w:r>
      <w:r>
        <w:rPr>
          <w:w w:val="105"/>
        </w:rPr>
        <w:t>cuyas</w:t>
      </w:r>
      <w:r>
        <w:rPr>
          <w:spacing w:val="12"/>
          <w:w w:val="105"/>
        </w:rPr>
        <w:t xml:space="preserve"> </w:t>
      </w:r>
      <w:r>
        <w:rPr>
          <w:w w:val="105"/>
        </w:rPr>
        <w:t>características</w:t>
      </w:r>
      <w:r>
        <w:rPr>
          <w:spacing w:val="12"/>
          <w:w w:val="105"/>
        </w:rPr>
        <w:t xml:space="preserve"> </w:t>
      </w:r>
      <w:r>
        <w:rPr>
          <w:w w:val="105"/>
        </w:rPr>
        <w:t>y</w:t>
      </w:r>
      <w:r>
        <w:rPr>
          <w:spacing w:val="12"/>
          <w:w w:val="105"/>
        </w:rPr>
        <w:t xml:space="preserve"> </w:t>
      </w:r>
      <w:r>
        <w:rPr>
          <w:w w:val="105"/>
        </w:rPr>
        <w:t>necesidades</w:t>
      </w:r>
      <w:r>
        <w:rPr>
          <w:spacing w:val="12"/>
          <w:w w:val="105"/>
        </w:rPr>
        <w:t xml:space="preserve"> </w:t>
      </w:r>
      <w:r>
        <w:rPr>
          <w:w w:val="105"/>
        </w:rPr>
        <w:t>se describen a continuación:</w:t>
      </w:r>
    </w:p>
    <w:p w14:paraId="3755657F" w14:textId="77777777" w:rsidR="00311CE4" w:rsidRDefault="00311CE4">
      <w:pPr>
        <w:pStyle w:val="Textoindependiente"/>
        <w:spacing w:before="71"/>
        <w:ind w:left="0"/>
      </w:pPr>
    </w:p>
    <w:p w14:paraId="622387CF" w14:textId="77777777" w:rsidR="00311CE4" w:rsidRDefault="00000000">
      <w:pPr>
        <w:pStyle w:val="Prrafodelista"/>
        <w:numPr>
          <w:ilvl w:val="0"/>
          <w:numId w:val="6"/>
        </w:numPr>
        <w:tabs>
          <w:tab w:val="left" w:pos="598"/>
          <w:tab w:val="left" w:pos="600"/>
        </w:tabs>
        <w:spacing w:line="270" w:lineRule="exact"/>
        <w:ind w:left="600" w:right="84"/>
        <w:rPr>
          <w:sz w:val="18"/>
        </w:rPr>
      </w:pPr>
      <w:r>
        <w:rPr>
          <w:rFonts w:ascii="Arial Black" w:hAnsi="Arial Black"/>
          <w:w w:val="105"/>
          <w:sz w:val="18"/>
        </w:rPr>
        <w:t>Superadministrador:</w:t>
      </w:r>
      <w:r>
        <w:rPr>
          <w:rFonts w:ascii="Arial Black" w:hAnsi="Arial Black"/>
          <w:spacing w:val="-15"/>
          <w:w w:val="105"/>
          <w:sz w:val="18"/>
        </w:rPr>
        <w:t xml:space="preserve"> </w:t>
      </w:r>
      <w:r>
        <w:rPr>
          <w:w w:val="105"/>
          <w:sz w:val="18"/>
        </w:rPr>
        <w:t>Es</w:t>
      </w:r>
      <w:r>
        <w:rPr>
          <w:spacing w:val="-4"/>
          <w:w w:val="105"/>
          <w:sz w:val="18"/>
        </w:rPr>
        <w:t xml:space="preserve"> </w:t>
      </w:r>
      <w:r>
        <w:rPr>
          <w:w w:val="105"/>
          <w:sz w:val="18"/>
        </w:rPr>
        <w:t>un</w:t>
      </w:r>
      <w:r>
        <w:rPr>
          <w:spacing w:val="-4"/>
          <w:w w:val="105"/>
          <w:sz w:val="18"/>
        </w:rPr>
        <w:t xml:space="preserve"> </w:t>
      </w:r>
      <w:r>
        <w:rPr>
          <w:w w:val="105"/>
          <w:sz w:val="18"/>
        </w:rPr>
        <w:t>usuario</w:t>
      </w:r>
      <w:r>
        <w:rPr>
          <w:spacing w:val="-4"/>
          <w:w w:val="105"/>
          <w:sz w:val="18"/>
        </w:rPr>
        <w:t xml:space="preserve"> </w:t>
      </w:r>
      <w:r>
        <w:rPr>
          <w:w w:val="105"/>
          <w:sz w:val="18"/>
        </w:rPr>
        <w:t>técnico</w:t>
      </w:r>
      <w:r>
        <w:rPr>
          <w:spacing w:val="-4"/>
          <w:w w:val="105"/>
          <w:sz w:val="18"/>
        </w:rPr>
        <w:t xml:space="preserve"> </w:t>
      </w:r>
      <w:r>
        <w:rPr>
          <w:w w:val="105"/>
          <w:sz w:val="18"/>
        </w:rPr>
        <w:t>o</w:t>
      </w:r>
      <w:r>
        <w:rPr>
          <w:spacing w:val="-4"/>
          <w:w w:val="105"/>
          <w:sz w:val="18"/>
        </w:rPr>
        <w:t xml:space="preserve"> </w:t>
      </w:r>
      <w:r>
        <w:rPr>
          <w:w w:val="105"/>
          <w:sz w:val="18"/>
        </w:rPr>
        <w:t>designado</w:t>
      </w:r>
      <w:r>
        <w:rPr>
          <w:spacing w:val="-4"/>
          <w:w w:val="105"/>
          <w:sz w:val="18"/>
        </w:rPr>
        <w:t xml:space="preserve"> </w:t>
      </w:r>
      <w:r>
        <w:rPr>
          <w:w w:val="105"/>
          <w:sz w:val="18"/>
        </w:rPr>
        <w:t>por</w:t>
      </w:r>
      <w:r>
        <w:rPr>
          <w:spacing w:val="-4"/>
          <w:w w:val="105"/>
          <w:sz w:val="18"/>
        </w:rPr>
        <w:t xml:space="preserve"> </w:t>
      </w:r>
      <w:r>
        <w:rPr>
          <w:w w:val="105"/>
          <w:sz w:val="18"/>
        </w:rPr>
        <w:t>la</w:t>
      </w:r>
      <w:r>
        <w:rPr>
          <w:spacing w:val="-4"/>
          <w:w w:val="105"/>
          <w:sz w:val="18"/>
        </w:rPr>
        <w:t xml:space="preserve"> </w:t>
      </w:r>
      <w:r>
        <w:rPr>
          <w:w w:val="105"/>
          <w:sz w:val="18"/>
        </w:rPr>
        <w:t>organización</w:t>
      </w:r>
      <w:r>
        <w:rPr>
          <w:spacing w:val="-4"/>
          <w:w w:val="105"/>
          <w:sz w:val="18"/>
        </w:rPr>
        <w:t xml:space="preserve"> </w:t>
      </w:r>
      <w:r>
        <w:rPr>
          <w:w w:val="105"/>
          <w:sz w:val="18"/>
        </w:rPr>
        <w:t>para</w:t>
      </w:r>
      <w:r>
        <w:rPr>
          <w:spacing w:val="-4"/>
          <w:w w:val="105"/>
          <w:sz w:val="18"/>
        </w:rPr>
        <w:t xml:space="preserve"> </w:t>
      </w:r>
      <w:r>
        <w:rPr>
          <w:w w:val="105"/>
          <w:sz w:val="18"/>
        </w:rPr>
        <w:t xml:space="preserve">administrar </w:t>
      </w:r>
      <w:r>
        <w:rPr>
          <w:sz w:val="18"/>
        </w:rPr>
        <w:t xml:space="preserve">SIPROT-IA. Tiene altos conocimientos de la estructura del sistema y </w:t>
      </w:r>
      <w:r>
        <w:rPr>
          <w:rFonts w:ascii="Arial Black" w:hAnsi="Arial Black"/>
          <w:sz w:val="18"/>
        </w:rPr>
        <w:t>privilegios</w:t>
      </w:r>
      <w:r>
        <w:rPr>
          <w:rFonts w:ascii="Arial Black" w:hAnsi="Arial Black"/>
          <w:spacing w:val="-8"/>
          <w:sz w:val="18"/>
        </w:rPr>
        <w:t xml:space="preserve"> </w:t>
      </w:r>
      <w:r>
        <w:rPr>
          <w:rFonts w:ascii="Arial Black" w:hAnsi="Arial Black"/>
          <w:sz w:val="18"/>
        </w:rPr>
        <w:t>completos</w:t>
      </w:r>
      <w:r>
        <w:rPr>
          <w:sz w:val="18"/>
        </w:rPr>
        <w:t xml:space="preserve">. Sus </w:t>
      </w:r>
      <w:r>
        <w:rPr>
          <w:w w:val="105"/>
          <w:sz w:val="18"/>
        </w:rPr>
        <w:t>tareas incluyen gestionar cuentas de otros usuarios, roles y permisos, así como configurar valores por defecto del sistema (por ejemplo, actualizar los catálogos de sectores económicos, líneas medulares o tipos de documento conforme a la evolución institucional). Este usuario espera</w:t>
      </w:r>
      <w:r>
        <w:rPr>
          <w:spacing w:val="-3"/>
          <w:w w:val="105"/>
          <w:sz w:val="18"/>
        </w:rPr>
        <w:t xml:space="preserve"> </w:t>
      </w:r>
      <w:r>
        <w:rPr>
          <w:w w:val="105"/>
          <w:sz w:val="18"/>
        </w:rPr>
        <w:t>interfaces</w:t>
      </w:r>
      <w:r>
        <w:rPr>
          <w:spacing w:val="-3"/>
          <w:w w:val="105"/>
          <w:sz w:val="18"/>
        </w:rPr>
        <w:t xml:space="preserve"> </w:t>
      </w:r>
      <w:r>
        <w:rPr>
          <w:w w:val="105"/>
          <w:sz w:val="18"/>
        </w:rPr>
        <w:t>de</w:t>
      </w:r>
      <w:r>
        <w:rPr>
          <w:spacing w:val="-3"/>
          <w:w w:val="105"/>
          <w:sz w:val="18"/>
        </w:rPr>
        <w:t xml:space="preserve"> </w:t>
      </w:r>
      <w:r>
        <w:rPr>
          <w:w w:val="105"/>
          <w:sz w:val="18"/>
        </w:rPr>
        <w:t>administración</w:t>
      </w:r>
      <w:r>
        <w:rPr>
          <w:spacing w:val="-3"/>
          <w:w w:val="105"/>
          <w:sz w:val="18"/>
        </w:rPr>
        <w:t xml:space="preserve"> </w:t>
      </w:r>
      <w:r>
        <w:rPr>
          <w:w w:val="105"/>
          <w:sz w:val="18"/>
        </w:rPr>
        <w:t>sencillas</w:t>
      </w:r>
      <w:r>
        <w:rPr>
          <w:spacing w:val="-3"/>
          <w:w w:val="105"/>
          <w:sz w:val="18"/>
        </w:rPr>
        <w:t xml:space="preserve"> </w:t>
      </w:r>
      <w:r>
        <w:rPr>
          <w:w w:val="105"/>
          <w:sz w:val="18"/>
        </w:rPr>
        <w:t>para</w:t>
      </w:r>
      <w:r>
        <w:rPr>
          <w:spacing w:val="-3"/>
          <w:w w:val="105"/>
          <w:sz w:val="18"/>
        </w:rPr>
        <w:t xml:space="preserve"> </w:t>
      </w:r>
      <w:r>
        <w:rPr>
          <w:w w:val="105"/>
          <w:sz w:val="18"/>
        </w:rPr>
        <w:t>llevar</w:t>
      </w:r>
      <w:r>
        <w:rPr>
          <w:spacing w:val="-3"/>
          <w:w w:val="105"/>
          <w:sz w:val="18"/>
        </w:rPr>
        <w:t xml:space="preserve"> </w:t>
      </w:r>
      <w:r>
        <w:rPr>
          <w:w w:val="105"/>
          <w:sz w:val="18"/>
        </w:rPr>
        <w:t>a</w:t>
      </w:r>
      <w:r>
        <w:rPr>
          <w:spacing w:val="-3"/>
          <w:w w:val="105"/>
          <w:sz w:val="18"/>
        </w:rPr>
        <w:t xml:space="preserve"> </w:t>
      </w:r>
      <w:r>
        <w:rPr>
          <w:w w:val="105"/>
          <w:sz w:val="18"/>
        </w:rPr>
        <w:t>cabo</w:t>
      </w:r>
      <w:r>
        <w:rPr>
          <w:spacing w:val="-3"/>
          <w:w w:val="105"/>
          <w:sz w:val="18"/>
        </w:rPr>
        <w:t xml:space="preserve"> </w:t>
      </w:r>
      <w:r>
        <w:rPr>
          <w:w w:val="105"/>
          <w:sz w:val="18"/>
        </w:rPr>
        <w:t>estas</w:t>
      </w:r>
      <w:r>
        <w:rPr>
          <w:spacing w:val="-3"/>
          <w:w w:val="105"/>
          <w:sz w:val="18"/>
        </w:rPr>
        <w:t xml:space="preserve"> </w:t>
      </w:r>
      <w:r>
        <w:rPr>
          <w:w w:val="105"/>
          <w:sz w:val="18"/>
        </w:rPr>
        <w:t>tareas</w:t>
      </w:r>
      <w:r>
        <w:rPr>
          <w:spacing w:val="-3"/>
          <w:w w:val="105"/>
          <w:sz w:val="18"/>
        </w:rPr>
        <w:t xml:space="preserve"> </w:t>
      </w:r>
      <w:r>
        <w:rPr>
          <w:w w:val="105"/>
          <w:sz w:val="18"/>
        </w:rPr>
        <w:t>de</w:t>
      </w:r>
      <w:r>
        <w:rPr>
          <w:spacing w:val="-3"/>
          <w:w w:val="105"/>
          <w:sz w:val="18"/>
        </w:rPr>
        <w:t xml:space="preserve"> </w:t>
      </w:r>
      <w:r>
        <w:rPr>
          <w:w w:val="105"/>
          <w:sz w:val="18"/>
        </w:rPr>
        <w:t>configuración</w:t>
      </w:r>
      <w:r>
        <w:rPr>
          <w:spacing w:val="-3"/>
          <w:w w:val="105"/>
          <w:sz w:val="18"/>
        </w:rPr>
        <w:t xml:space="preserve"> </w:t>
      </w:r>
      <w:r>
        <w:rPr>
          <w:w w:val="105"/>
          <w:sz w:val="18"/>
        </w:rPr>
        <w:t>de manera segura, y es responsable de mantener la integridad y seguridad de la plataforma.</w:t>
      </w:r>
    </w:p>
    <w:p w14:paraId="081E05C4" w14:textId="77777777" w:rsidR="00311CE4" w:rsidRDefault="00000000">
      <w:pPr>
        <w:pStyle w:val="Prrafodelista"/>
        <w:numPr>
          <w:ilvl w:val="0"/>
          <w:numId w:val="6"/>
        </w:numPr>
        <w:tabs>
          <w:tab w:val="left" w:pos="598"/>
          <w:tab w:val="left" w:pos="600"/>
        </w:tabs>
        <w:spacing w:line="270" w:lineRule="exact"/>
        <w:ind w:left="600" w:right="3"/>
        <w:rPr>
          <w:sz w:val="18"/>
        </w:rPr>
      </w:pPr>
      <w:r>
        <w:rPr>
          <w:rFonts w:ascii="Arial Black" w:hAnsi="Arial Black"/>
          <w:w w:val="105"/>
          <w:sz w:val="18"/>
        </w:rPr>
        <w:t>Directivos:</w:t>
      </w:r>
      <w:r>
        <w:rPr>
          <w:rFonts w:ascii="Arial Black" w:hAnsi="Arial Black"/>
          <w:spacing w:val="-8"/>
          <w:w w:val="105"/>
          <w:sz w:val="18"/>
        </w:rPr>
        <w:t xml:space="preserve"> </w:t>
      </w:r>
      <w:r>
        <w:rPr>
          <w:w w:val="105"/>
          <w:sz w:val="18"/>
        </w:rPr>
        <w:t xml:space="preserve">Son usuarios de nivel directivo (ej. director/a de centro, subdirectores, coordinadores) con autoridad en la toma de decisiones estratégicas. Tienen generalmente </w:t>
      </w:r>
      <w:r>
        <w:rPr>
          <w:rFonts w:ascii="Arial Black" w:hAnsi="Arial Black"/>
          <w:spacing w:val="-2"/>
          <w:sz w:val="18"/>
        </w:rPr>
        <w:t>competencias</w:t>
      </w:r>
      <w:r>
        <w:rPr>
          <w:rFonts w:ascii="Arial Black" w:hAnsi="Arial Black"/>
          <w:spacing w:val="-13"/>
          <w:sz w:val="18"/>
        </w:rPr>
        <w:t xml:space="preserve"> </w:t>
      </w:r>
      <w:r>
        <w:rPr>
          <w:rFonts w:ascii="Arial Black" w:hAnsi="Arial Black"/>
          <w:spacing w:val="-2"/>
          <w:sz w:val="18"/>
        </w:rPr>
        <w:t>gerenciales</w:t>
      </w:r>
      <w:r>
        <w:rPr>
          <w:rFonts w:ascii="Arial Black" w:hAnsi="Arial Black"/>
          <w:spacing w:val="-13"/>
          <w:sz w:val="18"/>
        </w:rPr>
        <w:t xml:space="preserve"> </w:t>
      </w:r>
      <w:r>
        <w:rPr>
          <w:rFonts w:ascii="Arial Black" w:hAnsi="Arial Black"/>
          <w:spacing w:val="-2"/>
          <w:sz w:val="18"/>
        </w:rPr>
        <w:t>más</w:t>
      </w:r>
      <w:r>
        <w:rPr>
          <w:rFonts w:ascii="Arial Black" w:hAnsi="Arial Black"/>
          <w:spacing w:val="-13"/>
          <w:sz w:val="18"/>
        </w:rPr>
        <w:t xml:space="preserve"> </w:t>
      </w:r>
      <w:r>
        <w:rPr>
          <w:rFonts w:ascii="Arial Black" w:hAnsi="Arial Black"/>
          <w:spacing w:val="-2"/>
          <w:sz w:val="18"/>
        </w:rPr>
        <w:t>que</w:t>
      </w:r>
      <w:r>
        <w:rPr>
          <w:rFonts w:ascii="Arial Black" w:hAnsi="Arial Black"/>
          <w:spacing w:val="-13"/>
          <w:sz w:val="18"/>
        </w:rPr>
        <w:t xml:space="preserve"> </w:t>
      </w:r>
      <w:r>
        <w:rPr>
          <w:rFonts w:ascii="Arial Black" w:hAnsi="Arial Black"/>
          <w:spacing w:val="-2"/>
          <w:sz w:val="18"/>
        </w:rPr>
        <w:t>técnicas</w:t>
      </w:r>
      <w:r>
        <w:rPr>
          <w:spacing w:val="-2"/>
          <w:sz w:val="18"/>
        </w:rPr>
        <w:t>;</w:t>
      </w:r>
      <w:r>
        <w:rPr>
          <w:spacing w:val="-3"/>
          <w:sz w:val="18"/>
        </w:rPr>
        <w:t xml:space="preserve"> </w:t>
      </w:r>
      <w:r>
        <w:rPr>
          <w:spacing w:val="-2"/>
          <w:sz w:val="18"/>
        </w:rPr>
        <w:t>por</w:t>
      </w:r>
      <w:r>
        <w:rPr>
          <w:spacing w:val="-3"/>
          <w:sz w:val="18"/>
        </w:rPr>
        <w:t xml:space="preserve"> </w:t>
      </w:r>
      <w:r>
        <w:rPr>
          <w:spacing w:val="-2"/>
          <w:sz w:val="18"/>
        </w:rPr>
        <w:t>tanto,</w:t>
      </w:r>
      <w:r>
        <w:rPr>
          <w:spacing w:val="-3"/>
          <w:sz w:val="18"/>
        </w:rPr>
        <w:t xml:space="preserve"> </w:t>
      </w:r>
      <w:r>
        <w:rPr>
          <w:spacing w:val="-2"/>
          <w:sz w:val="18"/>
        </w:rPr>
        <w:t>requieren</w:t>
      </w:r>
      <w:r>
        <w:rPr>
          <w:spacing w:val="-3"/>
          <w:sz w:val="18"/>
        </w:rPr>
        <w:t xml:space="preserve"> </w:t>
      </w:r>
      <w:r>
        <w:rPr>
          <w:spacing w:val="-2"/>
          <w:sz w:val="18"/>
        </w:rPr>
        <w:t>una</w:t>
      </w:r>
      <w:r>
        <w:rPr>
          <w:spacing w:val="-3"/>
          <w:sz w:val="18"/>
        </w:rPr>
        <w:t xml:space="preserve"> </w:t>
      </w:r>
      <w:r>
        <w:rPr>
          <w:spacing w:val="-2"/>
          <w:sz w:val="18"/>
        </w:rPr>
        <w:t>interfaz</w:t>
      </w:r>
      <w:r>
        <w:rPr>
          <w:spacing w:val="-3"/>
          <w:sz w:val="18"/>
        </w:rPr>
        <w:t xml:space="preserve"> </w:t>
      </w:r>
      <w:r>
        <w:rPr>
          <w:spacing w:val="-2"/>
          <w:sz w:val="18"/>
        </w:rPr>
        <w:t>muy</w:t>
      </w:r>
      <w:r>
        <w:rPr>
          <w:spacing w:val="-3"/>
          <w:sz w:val="18"/>
        </w:rPr>
        <w:t xml:space="preserve"> </w:t>
      </w:r>
      <w:r>
        <w:rPr>
          <w:spacing w:val="-2"/>
          <w:sz w:val="18"/>
        </w:rPr>
        <w:t>amigable</w:t>
      </w:r>
      <w:r>
        <w:rPr>
          <w:spacing w:val="-3"/>
          <w:sz w:val="18"/>
        </w:rPr>
        <w:t xml:space="preserve"> </w:t>
      </w:r>
      <w:r>
        <w:rPr>
          <w:spacing w:val="-2"/>
          <w:sz w:val="18"/>
        </w:rPr>
        <w:t xml:space="preserve">y </w:t>
      </w:r>
      <w:r>
        <w:rPr>
          <w:w w:val="105"/>
          <w:sz w:val="18"/>
        </w:rPr>
        <w:t>enfocada en resultados claves. Utilizarán principalmente los paneles de indicadores y los</w:t>
      </w:r>
      <w:r>
        <w:rPr>
          <w:spacing w:val="80"/>
          <w:w w:val="105"/>
          <w:sz w:val="18"/>
        </w:rPr>
        <w:t xml:space="preserve"> </w:t>
      </w:r>
      <w:r>
        <w:rPr>
          <w:sz w:val="18"/>
        </w:rPr>
        <w:t xml:space="preserve">reportes estratégicos. Sus necesidades incluyen obtener </w:t>
      </w:r>
      <w:r>
        <w:rPr>
          <w:rFonts w:ascii="Arial Black" w:hAnsi="Arial Black"/>
          <w:sz w:val="18"/>
        </w:rPr>
        <w:t xml:space="preserve">información resumida, confiable y </w:t>
      </w:r>
      <w:r>
        <w:rPr>
          <w:rFonts w:ascii="Arial Black" w:hAnsi="Arial Black"/>
          <w:w w:val="105"/>
          <w:sz w:val="18"/>
        </w:rPr>
        <w:t>visualmente</w:t>
      </w:r>
      <w:r>
        <w:rPr>
          <w:rFonts w:ascii="Arial Black" w:hAnsi="Arial Black"/>
          <w:spacing w:val="-11"/>
          <w:w w:val="105"/>
          <w:sz w:val="18"/>
        </w:rPr>
        <w:t xml:space="preserve"> </w:t>
      </w:r>
      <w:r>
        <w:rPr>
          <w:rFonts w:ascii="Arial Black" w:hAnsi="Arial Black"/>
          <w:w w:val="105"/>
          <w:sz w:val="18"/>
        </w:rPr>
        <w:t>clara</w:t>
      </w:r>
      <w:r>
        <w:rPr>
          <w:w w:val="105"/>
          <w:sz w:val="18"/>
        </w:rPr>
        <w:t>,</w:t>
      </w:r>
      <w:r>
        <w:rPr>
          <w:spacing w:val="-1"/>
          <w:w w:val="105"/>
          <w:sz w:val="18"/>
        </w:rPr>
        <w:t xml:space="preserve"> </w:t>
      </w:r>
      <w:r>
        <w:rPr>
          <w:w w:val="105"/>
          <w:sz w:val="18"/>
        </w:rPr>
        <w:t>por</w:t>
      </w:r>
      <w:r>
        <w:rPr>
          <w:spacing w:val="-1"/>
          <w:w w:val="105"/>
          <w:sz w:val="18"/>
        </w:rPr>
        <w:t xml:space="preserve"> </w:t>
      </w:r>
      <w:r>
        <w:rPr>
          <w:w w:val="105"/>
          <w:sz w:val="18"/>
        </w:rPr>
        <w:t>ejemplo:</w:t>
      </w:r>
      <w:r>
        <w:rPr>
          <w:spacing w:val="-1"/>
          <w:w w:val="105"/>
          <w:sz w:val="18"/>
        </w:rPr>
        <w:t xml:space="preserve"> </w:t>
      </w:r>
      <w:r>
        <w:rPr>
          <w:w w:val="105"/>
          <w:sz w:val="18"/>
        </w:rPr>
        <w:t>ver</w:t>
      </w:r>
      <w:r>
        <w:rPr>
          <w:spacing w:val="-1"/>
          <w:w w:val="105"/>
          <w:sz w:val="18"/>
        </w:rPr>
        <w:t xml:space="preserve"> </w:t>
      </w:r>
      <w:r>
        <w:rPr>
          <w:w w:val="105"/>
          <w:sz w:val="18"/>
        </w:rPr>
        <w:t>rápidamente</w:t>
      </w:r>
      <w:r>
        <w:rPr>
          <w:spacing w:val="-1"/>
          <w:w w:val="105"/>
          <w:sz w:val="18"/>
        </w:rPr>
        <w:t xml:space="preserve"> </w:t>
      </w:r>
      <w:r>
        <w:rPr>
          <w:w w:val="105"/>
          <w:sz w:val="18"/>
        </w:rPr>
        <w:t>indicadores</w:t>
      </w:r>
      <w:r>
        <w:rPr>
          <w:spacing w:val="-1"/>
          <w:w w:val="105"/>
          <w:sz w:val="18"/>
        </w:rPr>
        <w:t xml:space="preserve"> </w:t>
      </w:r>
      <w:r>
        <w:rPr>
          <w:w w:val="105"/>
          <w:sz w:val="18"/>
        </w:rPr>
        <w:t>de</w:t>
      </w:r>
      <w:r>
        <w:rPr>
          <w:spacing w:val="-1"/>
          <w:w w:val="105"/>
          <w:sz w:val="18"/>
        </w:rPr>
        <w:t xml:space="preserve"> </w:t>
      </w:r>
      <w:r>
        <w:rPr>
          <w:w w:val="105"/>
          <w:sz w:val="18"/>
        </w:rPr>
        <w:t>desempeño,</w:t>
      </w:r>
      <w:r>
        <w:rPr>
          <w:spacing w:val="-1"/>
          <w:w w:val="105"/>
          <w:sz w:val="18"/>
        </w:rPr>
        <w:t xml:space="preserve"> </w:t>
      </w:r>
      <w:r>
        <w:rPr>
          <w:w w:val="105"/>
          <w:sz w:val="18"/>
        </w:rPr>
        <w:t>leer</w:t>
      </w:r>
      <w:r>
        <w:rPr>
          <w:spacing w:val="-1"/>
          <w:w w:val="105"/>
          <w:sz w:val="18"/>
        </w:rPr>
        <w:t xml:space="preserve"> </w:t>
      </w:r>
      <w:r>
        <w:rPr>
          <w:w w:val="105"/>
          <w:sz w:val="18"/>
        </w:rPr>
        <w:t>reportes generados automáticamente con las conclusiones principales, o explorar escenarios futuros de manera gráfica. No suelen cargar datos directamente, sino consumir la información procesada;</w:t>
      </w:r>
      <w:r>
        <w:rPr>
          <w:spacing w:val="40"/>
          <w:w w:val="105"/>
          <w:sz w:val="18"/>
        </w:rPr>
        <w:t xml:space="preserve"> </w:t>
      </w:r>
      <w:r>
        <w:rPr>
          <w:w w:val="105"/>
          <w:sz w:val="18"/>
        </w:rPr>
        <w:t>se espera que su interacción sea principalmente de consulta, aunque deben poder exportar o imprimir información y, en algunos casos, brindar retroalimentación sobre los hallazgos (por ejemplo, comentar sobre un escenario prospectivo).</w:t>
      </w:r>
    </w:p>
    <w:p w14:paraId="02CFE375" w14:textId="77777777" w:rsidR="00311CE4" w:rsidRDefault="00000000">
      <w:pPr>
        <w:pStyle w:val="Prrafodelista"/>
        <w:numPr>
          <w:ilvl w:val="0"/>
          <w:numId w:val="6"/>
        </w:numPr>
        <w:tabs>
          <w:tab w:val="left" w:pos="598"/>
          <w:tab w:val="left" w:pos="600"/>
        </w:tabs>
        <w:spacing w:line="270" w:lineRule="exact"/>
        <w:ind w:left="600" w:right="40"/>
        <w:rPr>
          <w:sz w:val="18"/>
        </w:rPr>
      </w:pPr>
      <w:r>
        <w:rPr>
          <w:rFonts w:ascii="Arial Black" w:hAnsi="Arial Black"/>
          <w:sz w:val="18"/>
        </w:rPr>
        <w:t>Planeación</w:t>
      </w:r>
      <w:r>
        <w:rPr>
          <w:rFonts w:ascii="Arial Black" w:hAnsi="Arial Black"/>
          <w:spacing w:val="-6"/>
          <w:sz w:val="18"/>
        </w:rPr>
        <w:t xml:space="preserve"> </w:t>
      </w:r>
      <w:r>
        <w:rPr>
          <w:rFonts w:ascii="Arial Black" w:hAnsi="Arial Black"/>
          <w:sz w:val="18"/>
        </w:rPr>
        <w:t>(Analista</w:t>
      </w:r>
      <w:r>
        <w:rPr>
          <w:rFonts w:ascii="Arial Black" w:hAnsi="Arial Black"/>
          <w:spacing w:val="-6"/>
          <w:sz w:val="18"/>
        </w:rPr>
        <w:t xml:space="preserve"> </w:t>
      </w:r>
      <w:r>
        <w:rPr>
          <w:rFonts w:ascii="Arial Black" w:hAnsi="Arial Black"/>
          <w:sz w:val="18"/>
        </w:rPr>
        <w:t>de</w:t>
      </w:r>
      <w:r>
        <w:rPr>
          <w:rFonts w:ascii="Arial Black" w:hAnsi="Arial Black"/>
          <w:spacing w:val="-6"/>
          <w:sz w:val="18"/>
        </w:rPr>
        <w:t xml:space="preserve"> </w:t>
      </w:r>
      <w:r>
        <w:rPr>
          <w:rFonts w:ascii="Arial Black" w:hAnsi="Arial Black"/>
          <w:sz w:val="18"/>
        </w:rPr>
        <w:t>Planeación):</w:t>
      </w:r>
      <w:r>
        <w:rPr>
          <w:rFonts w:ascii="Arial Black" w:hAnsi="Arial Black"/>
          <w:spacing w:val="-6"/>
          <w:sz w:val="18"/>
        </w:rPr>
        <w:t xml:space="preserve"> </w:t>
      </w:r>
      <w:r>
        <w:rPr>
          <w:sz w:val="18"/>
        </w:rPr>
        <w:t xml:space="preserve">Corresponde a usuarios del equipo de planeación del </w:t>
      </w:r>
      <w:r>
        <w:rPr>
          <w:spacing w:val="-4"/>
          <w:sz w:val="18"/>
        </w:rPr>
        <w:t>Centro,</w:t>
      </w:r>
      <w:r>
        <w:rPr>
          <w:spacing w:val="-9"/>
          <w:sz w:val="18"/>
        </w:rPr>
        <w:t xml:space="preserve"> </w:t>
      </w:r>
      <w:r>
        <w:rPr>
          <w:spacing w:val="-4"/>
          <w:sz w:val="18"/>
        </w:rPr>
        <w:t>con</w:t>
      </w:r>
      <w:r>
        <w:rPr>
          <w:spacing w:val="-8"/>
          <w:sz w:val="18"/>
        </w:rPr>
        <w:t xml:space="preserve"> </w:t>
      </w:r>
      <w:r>
        <w:rPr>
          <w:rFonts w:ascii="Arial Black" w:hAnsi="Arial Black"/>
          <w:spacing w:val="-4"/>
          <w:sz w:val="18"/>
        </w:rPr>
        <w:t>perfil</w:t>
      </w:r>
      <w:r>
        <w:rPr>
          <w:rFonts w:ascii="Arial Black" w:hAnsi="Arial Black"/>
          <w:spacing w:val="-14"/>
          <w:sz w:val="18"/>
        </w:rPr>
        <w:t xml:space="preserve"> </w:t>
      </w:r>
      <w:r>
        <w:rPr>
          <w:rFonts w:ascii="Arial Black" w:hAnsi="Arial Black"/>
          <w:spacing w:val="-4"/>
          <w:sz w:val="18"/>
        </w:rPr>
        <w:t>analítico</w:t>
      </w:r>
      <w:r>
        <w:rPr>
          <w:rFonts w:ascii="Arial Black" w:hAnsi="Arial Black"/>
          <w:spacing w:val="-14"/>
          <w:sz w:val="18"/>
        </w:rPr>
        <w:t xml:space="preserve"> </w:t>
      </w:r>
      <w:r>
        <w:rPr>
          <w:rFonts w:ascii="Arial Black" w:hAnsi="Arial Black"/>
          <w:spacing w:val="-4"/>
          <w:sz w:val="18"/>
        </w:rPr>
        <w:t>y</w:t>
      </w:r>
      <w:r>
        <w:rPr>
          <w:rFonts w:ascii="Arial Black" w:hAnsi="Arial Black"/>
          <w:spacing w:val="-14"/>
          <w:sz w:val="18"/>
        </w:rPr>
        <w:t xml:space="preserve"> </w:t>
      </w:r>
      <w:r>
        <w:rPr>
          <w:rFonts w:ascii="Arial Black" w:hAnsi="Arial Black"/>
          <w:spacing w:val="-4"/>
          <w:sz w:val="18"/>
        </w:rPr>
        <w:t>administrativo</w:t>
      </w:r>
      <w:r>
        <w:rPr>
          <w:spacing w:val="-4"/>
          <w:sz w:val="18"/>
        </w:rPr>
        <w:t>.</w:t>
      </w:r>
      <w:r>
        <w:rPr>
          <w:spacing w:val="-9"/>
          <w:sz w:val="18"/>
        </w:rPr>
        <w:t xml:space="preserve"> </w:t>
      </w:r>
      <w:r>
        <w:rPr>
          <w:spacing w:val="-4"/>
          <w:sz w:val="18"/>
        </w:rPr>
        <w:t>Son</w:t>
      </w:r>
      <w:r>
        <w:rPr>
          <w:spacing w:val="-8"/>
          <w:sz w:val="18"/>
        </w:rPr>
        <w:t xml:space="preserve"> </w:t>
      </w:r>
      <w:r>
        <w:rPr>
          <w:spacing w:val="-4"/>
          <w:sz w:val="18"/>
        </w:rPr>
        <w:t>los</w:t>
      </w:r>
      <w:r>
        <w:rPr>
          <w:spacing w:val="-9"/>
          <w:sz w:val="18"/>
        </w:rPr>
        <w:t xml:space="preserve"> </w:t>
      </w:r>
      <w:r>
        <w:rPr>
          <w:rFonts w:ascii="Arial Black" w:hAnsi="Arial Black"/>
          <w:spacing w:val="-4"/>
          <w:sz w:val="18"/>
        </w:rPr>
        <w:t>principales</w:t>
      </w:r>
      <w:r>
        <w:rPr>
          <w:rFonts w:ascii="Arial Black" w:hAnsi="Arial Black"/>
          <w:spacing w:val="-14"/>
          <w:sz w:val="18"/>
        </w:rPr>
        <w:t xml:space="preserve"> </w:t>
      </w:r>
      <w:r>
        <w:rPr>
          <w:rFonts w:ascii="Arial Black" w:hAnsi="Arial Black"/>
          <w:spacing w:val="-4"/>
          <w:sz w:val="18"/>
        </w:rPr>
        <w:t>gestores</w:t>
      </w:r>
      <w:r>
        <w:rPr>
          <w:rFonts w:ascii="Arial Black" w:hAnsi="Arial Black"/>
          <w:spacing w:val="-14"/>
          <w:sz w:val="18"/>
        </w:rPr>
        <w:t xml:space="preserve"> </w:t>
      </w:r>
      <w:r>
        <w:rPr>
          <w:rFonts w:ascii="Arial Black" w:hAnsi="Arial Black"/>
          <w:spacing w:val="-4"/>
          <w:sz w:val="18"/>
        </w:rPr>
        <w:t>de</w:t>
      </w:r>
      <w:r>
        <w:rPr>
          <w:rFonts w:ascii="Arial Black" w:hAnsi="Arial Black"/>
          <w:spacing w:val="-14"/>
          <w:sz w:val="18"/>
        </w:rPr>
        <w:t xml:space="preserve"> </w:t>
      </w:r>
      <w:r>
        <w:rPr>
          <w:rFonts w:ascii="Arial Black" w:hAnsi="Arial Black"/>
          <w:spacing w:val="-4"/>
          <w:sz w:val="18"/>
        </w:rPr>
        <w:t>contenido</w:t>
      </w:r>
      <w:r>
        <w:rPr>
          <w:rFonts w:ascii="Arial Black" w:hAnsi="Arial Black"/>
          <w:spacing w:val="-14"/>
          <w:sz w:val="18"/>
        </w:rPr>
        <w:t xml:space="preserve"> </w:t>
      </w:r>
      <w:r>
        <w:rPr>
          <w:spacing w:val="-4"/>
          <w:sz w:val="18"/>
        </w:rPr>
        <w:t>en</w:t>
      </w:r>
      <w:r>
        <w:rPr>
          <w:spacing w:val="-9"/>
          <w:sz w:val="18"/>
        </w:rPr>
        <w:t xml:space="preserve"> </w:t>
      </w:r>
      <w:r>
        <w:rPr>
          <w:spacing w:val="-4"/>
          <w:sz w:val="18"/>
        </w:rPr>
        <w:t xml:space="preserve">el </w:t>
      </w:r>
      <w:r>
        <w:rPr>
          <w:w w:val="105"/>
          <w:sz w:val="18"/>
        </w:rPr>
        <w:t>sistema. Sus características: comprenden los documentos estratégicos, manejan datos de la oferta educativa, y tienen habilidad para interpretar tendencias. Utilizarán intensivamente módulos como la carga de documentos, análisis de oferta, edición del DOFA y generación de reportes. Necesitan interfaces que les permitan ingresar y organizar información de manera eficiente (formularios de carga de documentos, editores de DOFA, etc.), así como herramientas de análisis (por ejemplo, ver gráficos comparando la oferta educativa con sectores prioritarios). También</w:t>
      </w:r>
      <w:r>
        <w:rPr>
          <w:spacing w:val="-6"/>
          <w:w w:val="105"/>
          <w:sz w:val="18"/>
        </w:rPr>
        <w:t xml:space="preserve"> </w:t>
      </w:r>
      <w:r>
        <w:rPr>
          <w:w w:val="105"/>
          <w:sz w:val="18"/>
        </w:rPr>
        <w:t>actuarán</w:t>
      </w:r>
      <w:r>
        <w:rPr>
          <w:spacing w:val="-6"/>
          <w:w w:val="105"/>
          <w:sz w:val="18"/>
        </w:rPr>
        <w:t xml:space="preserve"> </w:t>
      </w:r>
      <w:r>
        <w:rPr>
          <w:w w:val="105"/>
          <w:sz w:val="18"/>
        </w:rPr>
        <w:t>como</w:t>
      </w:r>
      <w:r>
        <w:rPr>
          <w:spacing w:val="-6"/>
          <w:w w:val="105"/>
          <w:sz w:val="18"/>
        </w:rPr>
        <w:t xml:space="preserve"> </w:t>
      </w:r>
      <w:r>
        <w:rPr>
          <w:rFonts w:ascii="Arial Black" w:hAnsi="Arial Black"/>
          <w:w w:val="105"/>
          <w:sz w:val="18"/>
        </w:rPr>
        <w:t>curadores</w:t>
      </w:r>
      <w:r>
        <w:rPr>
          <w:rFonts w:ascii="Arial Black" w:hAnsi="Arial Black"/>
          <w:spacing w:val="-16"/>
          <w:w w:val="105"/>
          <w:sz w:val="18"/>
        </w:rPr>
        <w:t xml:space="preserve"> </w:t>
      </w:r>
      <w:r>
        <w:rPr>
          <w:rFonts w:ascii="Arial Black" w:hAnsi="Arial Black"/>
          <w:w w:val="105"/>
          <w:sz w:val="18"/>
        </w:rPr>
        <w:t>de</w:t>
      </w:r>
      <w:r>
        <w:rPr>
          <w:rFonts w:ascii="Arial Black" w:hAnsi="Arial Black"/>
          <w:spacing w:val="-16"/>
          <w:w w:val="105"/>
          <w:sz w:val="18"/>
        </w:rPr>
        <w:t xml:space="preserve"> </w:t>
      </w:r>
      <w:r>
        <w:rPr>
          <w:rFonts w:ascii="Arial Black" w:hAnsi="Arial Black"/>
          <w:w w:val="105"/>
          <w:sz w:val="18"/>
        </w:rPr>
        <w:t>datos</w:t>
      </w:r>
      <w:r>
        <w:rPr>
          <w:w w:val="105"/>
          <w:sz w:val="18"/>
        </w:rPr>
        <w:t>,</w:t>
      </w:r>
      <w:r>
        <w:rPr>
          <w:spacing w:val="-6"/>
          <w:w w:val="105"/>
          <w:sz w:val="18"/>
        </w:rPr>
        <w:t xml:space="preserve"> </w:t>
      </w:r>
      <w:r>
        <w:rPr>
          <w:w w:val="105"/>
          <w:sz w:val="18"/>
        </w:rPr>
        <w:t>asegurando</w:t>
      </w:r>
      <w:r>
        <w:rPr>
          <w:spacing w:val="-6"/>
          <w:w w:val="105"/>
          <w:sz w:val="18"/>
        </w:rPr>
        <w:t xml:space="preserve"> </w:t>
      </w:r>
      <w:r>
        <w:rPr>
          <w:w w:val="105"/>
          <w:sz w:val="18"/>
        </w:rPr>
        <w:t>que</w:t>
      </w:r>
      <w:r>
        <w:rPr>
          <w:spacing w:val="-6"/>
          <w:w w:val="105"/>
          <w:sz w:val="18"/>
        </w:rPr>
        <w:t xml:space="preserve"> </w:t>
      </w:r>
      <w:r>
        <w:rPr>
          <w:w w:val="105"/>
          <w:sz w:val="18"/>
        </w:rPr>
        <w:t>la</w:t>
      </w:r>
      <w:r>
        <w:rPr>
          <w:spacing w:val="-6"/>
          <w:w w:val="105"/>
          <w:sz w:val="18"/>
        </w:rPr>
        <w:t xml:space="preserve"> </w:t>
      </w:r>
      <w:r>
        <w:rPr>
          <w:w w:val="105"/>
          <w:sz w:val="18"/>
        </w:rPr>
        <w:t>información</w:t>
      </w:r>
      <w:r>
        <w:rPr>
          <w:spacing w:val="-6"/>
          <w:w w:val="105"/>
          <w:sz w:val="18"/>
        </w:rPr>
        <w:t xml:space="preserve"> </w:t>
      </w:r>
      <w:r>
        <w:rPr>
          <w:w w:val="105"/>
          <w:sz w:val="18"/>
        </w:rPr>
        <w:t>en</w:t>
      </w:r>
      <w:r>
        <w:rPr>
          <w:spacing w:val="-6"/>
          <w:w w:val="105"/>
          <w:sz w:val="18"/>
        </w:rPr>
        <w:t xml:space="preserve"> </w:t>
      </w:r>
      <w:r>
        <w:rPr>
          <w:w w:val="105"/>
          <w:sz w:val="18"/>
        </w:rPr>
        <w:t>la</w:t>
      </w:r>
      <w:r>
        <w:rPr>
          <w:spacing w:val="-6"/>
          <w:w w:val="105"/>
          <w:sz w:val="18"/>
        </w:rPr>
        <w:t xml:space="preserve"> </w:t>
      </w:r>
      <w:r>
        <w:rPr>
          <w:w w:val="105"/>
          <w:sz w:val="18"/>
        </w:rPr>
        <w:t xml:space="preserve">plataforma esté actualizada y correctamente categorizada. Este perfil requiere posiblemente capacitación inicial en el uso de la herramienta, pero se espera que tengan una adaptación rápida dado su rol </w:t>
      </w:r>
      <w:r>
        <w:rPr>
          <w:spacing w:val="-2"/>
          <w:w w:val="105"/>
          <w:sz w:val="18"/>
        </w:rPr>
        <w:t>estratégico.</w:t>
      </w:r>
    </w:p>
    <w:p w14:paraId="7C55BC44" w14:textId="77777777" w:rsidR="00311CE4" w:rsidRDefault="00000000">
      <w:pPr>
        <w:pStyle w:val="Prrafodelista"/>
        <w:numPr>
          <w:ilvl w:val="0"/>
          <w:numId w:val="6"/>
        </w:numPr>
        <w:tabs>
          <w:tab w:val="left" w:pos="598"/>
          <w:tab w:val="left" w:pos="600"/>
        </w:tabs>
        <w:spacing w:line="270" w:lineRule="exact"/>
        <w:ind w:left="600" w:right="22"/>
        <w:rPr>
          <w:sz w:val="18"/>
        </w:rPr>
      </w:pPr>
      <w:r>
        <w:rPr>
          <w:rFonts w:ascii="Arial Black" w:hAnsi="Arial Black"/>
          <w:w w:val="105"/>
          <w:sz w:val="18"/>
        </w:rPr>
        <w:t>Instructores:</w:t>
      </w:r>
      <w:r>
        <w:rPr>
          <w:rFonts w:ascii="Arial Black" w:hAnsi="Arial Black"/>
          <w:spacing w:val="-15"/>
          <w:w w:val="105"/>
          <w:sz w:val="18"/>
        </w:rPr>
        <w:t xml:space="preserve"> </w:t>
      </w:r>
      <w:r>
        <w:rPr>
          <w:w w:val="105"/>
          <w:sz w:val="18"/>
        </w:rPr>
        <w:t>Son</w:t>
      </w:r>
      <w:r>
        <w:rPr>
          <w:spacing w:val="-5"/>
          <w:w w:val="105"/>
          <w:sz w:val="18"/>
        </w:rPr>
        <w:t xml:space="preserve"> </w:t>
      </w:r>
      <w:r>
        <w:rPr>
          <w:w w:val="105"/>
          <w:sz w:val="18"/>
        </w:rPr>
        <w:t>los</w:t>
      </w:r>
      <w:r>
        <w:rPr>
          <w:spacing w:val="-5"/>
          <w:w w:val="105"/>
          <w:sz w:val="18"/>
        </w:rPr>
        <w:t xml:space="preserve"> </w:t>
      </w:r>
      <w:r>
        <w:rPr>
          <w:w w:val="105"/>
          <w:sz w:val="18"/>
        </w:rPr>
        <w:t>docentes</w:t>
      </w:r>
      <w:r>
        <w:rPr>
          <w:spacing w:val="-5"/>
          <w:w w:val="105"/>
          <w:sz w:val="18"/>
        </w:rPr>
        <w:t xml:space="preserve"> </w:t>
      </w:r>
      <w:r>
        <w:rPr>
          <w:w w:val="105"/>
          <w:sz w:val="18"/>
        </w:rPr>
        <w:t>o</w:t>
      </w:r>
      <w:r>
        <w:rPr>
          <w:spacing w:val="-5"/>
          <w:w w:val="105"/>
          <w:sz w:val="18"/>
        </w:rPr>
        <w:t xml:space="preserve"> </w:t>
      </w:r>
      <w:r>
        <w:rPr>
          <w:w w:val="105"/>
          <w:sz w:val="18"/>
        </w:rPr>
        <w:t>instructores</w:t>
      </w:r>
      <w:r>
        <w:rPr>
          <w:spacing w:val="-5"/>
          <w:w w:val="105"/>
          <w:sz w:val="18"/>
        </w:rPr>
        <w:t xml:space="preserve"> </w:t>
      </w:r>
      <w:r>
        <w:rPr>
          <w:w w:val="105"/>
          <w:sz w:val="18"/>
        </w:rPr>
        <w:t>del</w:t>
      </w:r>
      <w:r>
        <w:rPr>
          <w:spacing w:val="-5"/>
          <w:w w:val="105"/>
          <w:sz w:val="18"/>
        </w:rPr>
        <w:t xml:space="preserve"> </w:t>
      </w:r>
      <w:r>
        <w:rPr>
          <w:w w:val="105"/>
          <w:sz w:val="18"/>
        </w:rPr>
        <w:t>Centro</w:t>
      </w:r>
      <w:r>
        <w:rPr>
          <w:spacing w:val="-5"/>
          <w:w w:val="105"/>
          <w:sz w:val="18"/>
        </w:rPr>
        <w:t xml:space="preserve"> </w:t>
      </w:r>
      <w:r>
        <w:rPr>
          <w:w w:val="105"/>
          <w:sz w:val="18"/>
        </w:rPr>
        <w:t>de</w:t>
      </w:r>
      <w:r>
        <w:rPr>
          <w:spacing w:val="-5"/>
          <w:w w:val="105"/>
          <w:sz w:val="18"/>
        </w:rPr>
        <w:t xml:space="preserve"> </w:t>
      </w:r>
      <w:r>
        <w:rPr>
          <w:w w:val="105"/>
          <w:sz w:val="18"/>
        </w:rPr>
        <w:t>Formación.</w:t>
      </w:r>
      <w:r>
        <w:rPr>
          <w:spacing w:val="-5"/>
          <w:w w:val="105"/>
          <w:sz w:val="18"/>
        </w:rPr>
        <w:t xml:space="preserve"> </w:t>
      </w:r>
      <w:r>
        <w:rPr>
          <w:w w:val="105"/>
          <w:sz w:val="18"/>
        </w:rPr>
        <w:t>Su</w:t>
      </w:r>
      <w:r>
        <w:rPr>
          <w:spacing w:val="-5"/>
          <w:w w:val="105"/>
          <w:sz w:val="18"/>
        </w:rPr>
        <w:t xml:space="preserve"> </w:t>
      </w:r>
      <w:r>
        <w:rPr>
          <w:w w:val="105"/>
          <w:sz w:val="18"/>
        </w:rPr>
        <w:t>perfil</w:t>
      </w:r>
      <w:r>
        <w:rPr>
          <w:spacing w:val="-5"/>
          <w:w w:val="105"/>
          <w:sz w:val="18"/>
        </w:rPr>
        <w:t xml:space="preserve"> </w:t>
      </w:r>
      <w:r>
        <w:rPr>
          <w:w w:val="105"/>
          <w:sz w:val="18"/>
        </w:rPr>
        <w:t xml:space="preserve">es </w:t>
      </w:r>
      <w:r>
        <w:rPr>
          <w:sz w:val="18"/>
        </w:rPr>
        <w:t>principalmente</w:t>
      </w:r>
      <w:r>
        <w:rPr>
          <w:spacing w:val="-13"/>
          <w:sz w:val="18"/>
        </w:rPr>
        <w:t xml:space="preserve"> </w:t>
      </w:r>
      <w:r>
        <w:rPr>
          <w:rFonts w:ascii="Arial Black" w:hAnsi="Arial Black"/>
          <w:sz w:val="18"/>
        </w:rPr>
        <w:t>consultivo</w:t>
      </w:r>
      <w:r>
        <w:rPr>
          <w:rFonts w:ascii="Arial Black" w:hAnsi="Arial Black"/>
          <w:spacing w:val="-15"/>
          <w:sz w:val="18"/>
        </w:rPr>
        <w:t xml:space="preserve"> </w:t>
      </w:r>
      <w:r>
        <w:rPr>
          <w:rFonts w:ascii="Arial Black" w:hAnsi="Arial Black"/>
          <w:sz w:val="18"/>
        </w:rPr>
        <w:t>en</w:t>
      </w:r>
      <w:r>
        <w:rPr>
          <w:rFonts w:ascii="Arial Black" w:hAnsi="Arial Black"/>
          <w:spacing w:val="-15"/>
          <w:sz w:val="18"/>
        </w:rPr>
        <w:t xml:space="preserve"> </w:t>
      </w:r>
      <w:r>
        <w:rPr>
          <w:rFonts w:ascii="Arial Black" w:hAnsi="Arial Black"/>
          <w:sz w:val="18"/>
        </w:rPr>
        <w:t>el</w:t>
      </w:r>
      <w:r>
        <w:rPr>
          <w:rFonts w:ascii="Arial Black" w:hAnsi="Arial Black"/>
          <w:spacing w:val="-15"/>
          <w:sz w:val="18"/>
        </w:rPr>
        <w:t xml:space="preserve"> </w:t>
      </w:r>
      <w:r>
        <w:rPr>
          <w:rFonts w:ascii="Arial Black" w:hAnsi="Arial Black"/>
          <w:sz w:val="18"/>
        </w:rPr>
        <w:t>contexto</w:t>
      </w:r>
      <w:r>
        <w:rPr>
          <w:rFonts w:ascii="Arial Black" w:hAnsi="Arial Black"/>
          <w:spacing w:val="-15"/>
          <w:sz w:val="18"/>
        </w:rPr>
        <w:t xml:space="preserve"> </w:t>
      </w:r>
      <w:r>
        <w:rPr>
          <w:rFonts w:ascii="Arial Black" w:hAnsi="Arial Black"/>
          <w:sz w:val="18"/>
        </w:rPr>
        <w:t>del</w:t>
      </w:r>
      <w:r>
        <w:rPr>
          <w:rFonts w:ascii="Arial Black" w:hAnsi="Arial Black"/>
          <w:spacing w:val="-15"/>
          <w:sz w:val="18"/>
        </w:rPr>
        <w:t xml:space="preserve"> </w:t>
      </w:r>
      <w:r>
        <w:rPr>
          <w:rFonts w:ascii="Arial Black" w:hAnsi="Arial Black"/>
          <w:sz w:val="18"/>
        </w:rPr>
        <w:t>sistema</w:t>
      </w:r>
      <w:r>
        <w:rPr>
          <w:sz w:val="18"/>
        </w:rPr>
        <w:t>;</w:t>
      </w:r>
      <w:r>
        <w:rPr>
          <w:spacing w:val="-7"/>
          <w:sz w:val="18"/>
        </w:rPr>
        <w:t xml:space="preserve"> </w:t>
      </w:r>
      <w:r>
        <w:rPr>
          <w:sz w:val="18"/>
        </w:rPr>
        <w:t>es</w:t>
      </w:r>
      <w:r>
        <w:rPr>
          <w:spacing w:val="-7"/>
          <w:sz w:val="18"/>
        </w:rPr>
        <w:t xml:space="preserve"> </w:t>
      </w:r>
      <w:r>
        <w:rPr>
          <w:sz w:val="18"/>
        </w:rPr>
        <w:t>decir,</w:t>
      </w:r>
      <w:r>
        <w:rPr>
          <w:spacing w:val="-7"/>
          <w:sz w:val="18"/>
        </w:rPr>
        <w:t xml:space="preserve"> </w:t>
      </w:r>
      <w:r>
        <w:rPr>
          <w:sz w:val="18"/>
        </w:rPr>
        <w:t>no</w:t>
      </w:r>
      <w:r>
        <w:rPr>
          <w:spacing w:val="-7"/>
          <w:sz w:val="18"/>
        </w:rPr>
        <w:t xml:space="preserve"> </w:t>
      </w:r>
      <w:r>
        <w:rPr>
          <w:sz w:val="18"/>
        </w:rPr>
        <w:t>cargan</w:t>
      </w:r>
      <w:r>
        <w:rPr>
          <w:spacing w:val="-7"/>
          <w:sz w:val="18"/>
        </w:rPr>
        <w:t xml:space="preserve"> </w:t>
      </w:r>
      <w:proofErr w:type="gramStart"/>
      <w:r>
        <w:rPr>
          <w:sz w:val="18"/>
        </w:rPr>
        <w:t>información</w:t>
      </w:r>
      <w:proofErr w:type="gramEnd"/>
      <w:r>
        <w:rPr>
          <w:spacing w:val="-7"/>
          <w:sz w:val="18"/>
        </w:rPr>
        <w:t xml:space="preserve"> </w:t>
      </w:r>
      <w:r>
        <w:rPr>
          <w:sz w:val="18"/>
        </w:rPr>
        <w:t>sino</w:t>
      </w:r>
      <w:r>
        <w:rPr>
          <w:spacing w:val="-7"/>
          <w:sz w:val="18"/>
        </w:rPr>
        <w:t xml:space="preserve"> </w:t>
      </w:r>
      <w:r>
        <w:rPr>
          <w:sz w:val="18"/>
        </w:rPr>
        <w:t xml:space="preserve">que la </w:t>
      </w:r>
      <w:r>
        <w:rPr>
          <w:rFonts w:ascii="Arial Black" w:hAnsi="Arial Black"/>
          <w:sz w:val="18"/>
        </w:rPr>
        <w:t>consultan</w:t>
      </w:r>
      <w:r>
        <w:rPr>
          <w:rFonts w:ascii="Arial Black" w:hAnsi="Arial Black"/>
          <w:spacing w:val="-6"/>
          <w:sz w:val="18"/>
        </w:rPr>
        <w:t xml:space="preserve"> </w:t>
      </w:r>
      <w:r>
        <w:rPr>
          <w:rFonts w:ascii="Arial Black" w:hAnsi="Arial Black"/>
          <w:sz w:val="18"/>
        </w:rPr>
        <w:t>para</w:t>
      </w:r>
      <w:r>
        <w:rPr>
          <w:rFonts w:ascii="Arial Black" w:hAnsi="Arial Black"/>
          <w:spacing w:val="-6"/>
          <w:sz w:val="18"/>
        </w:rPr>
        <w:t xml:space="preserve"> </w:t>
      </w:r>
      <w:r>
        <w:rPr>
          <w:rFonts w:ascii="Arial Black" w:hAnsi="Arial Black"/>
          <w:sz w:val="18"/>
        </w:rPr>
        <w:t>su</w:t>
      </w:r>
      <w:r>
        <w:rPr>
          <w:rFonts w:ascii="Arial Black" w:hAnsi="Arial Black"/>
          <w:spacing w:val="-6"/>
          <w:sz w:val="18"/>
        </w:rPr>
        <w:t xml:space="preserve"> </w:t>
      </w:r>
      <w:r>
        <w:rPr>
          <w:rFonts w:ascii="Arial Black" w:hAnsi="Arial Black"/>
          <w:sz w:val="18"/>
        </w:rPr>
        <w:t>quehacer</w:t>
      </w:r>
      <w:r>
        <w:rPr>
          <w:rFonts w:ascii="Arial Black" w:hAnsi="Arial Black"/>
          <w:spacing w:val="-6"/>
          <w:sz w:val="18"/>
        </w:rPr>
        <w:t xml:space="preserve"> </w:t>
      </w:r>
      <w:r>
        <w:rPr>
          <w:rFonts w:ascii="Arial Black" w:hAnsi="Arial Black"/>
          <w:sz w:val="18"/>
        </w:rPr>
        <w:t>pedagógico</w:t>
      </w:r>
      <w:r>
        <w:rPr>
          <w:sz w:val="18"/>
        </w:rPr>
        <w:t xml:space="preserve">. Por ejemplo, un instructor podría revisar las </w:t>
      </w:r>
      <w:r>
        <w:rPr>
          <w:w w:val="105"/>
          <w:sz w:val="18"/>
        </w:rPr>
        <w:t>tendencias tecnológicas o demandas sectoriales a futuro (escenarios prospectivos) para alinear sus programas de formación, o consultar el plan de desarrollo local para incorporar ciertos énfasis en sus clases. Los instructores suelen tener competencias digitales básicas a intermedias; el sistema debe ser lo suficientemente fácil de usar para que puedan encontrar documentos o visualizar datos sin dificultad. Probablemente accedan al módulo de biblioteca de documentos y a ciertas visualizaciones de tendencias (quizá versiones simplificadas del análisis de oferta o escenarios prospectivos). No tendrán acceso a módulos sensibles (como administración,</w:t>
      </w:r>
      <w:r>
        <w:rPr>
          <w:spacing w:val="-4"/>
          <w:w w:val="105"/>
          <w:sz w:val="18"/>
        </w:rPr>
        <w:t xml:space="preserve"> </w:t>
      </w:r>
      <w:r>
        <w:rPr>
          <w:w w:val="105"/>
          <w:sz w:val="18"/>
        </w:rPr>
        <w:t>carga</w:t>
      </w:r>
      <w:r>
        <w:rPr>
          <w:spacing w:val="-4"/>
          <w:w w:val="105"/>
          <w:sz w:val="18"/>
        </w:rPr>
        <w:t xml:space="preserve"> </w:t>
      </w:r>
      <w:r>
        <w:rPr>
          <w:w w:val="105"/>
          <w:sz w:val="18"/>
        </w:rPr>
        <w:t>de</w:t>
      </w:r>
      <w:r>
        <w:rPr>
          <w:spacing w:val="-4"/>
          <w:w w:val="105"/>
          <w:sz w:val="18"/>
        </w:rPr>
        <w:t xml:space="preserve"> </w:t>
      </w:r>
      <w:r>
        <w:rPr>
          <w:w w:val="105"/>
          <w:sz w:val="18"/>
        </w:rPr>
        <w:t>documentos</w:t>
      </w:r>
      <w:r>
        <w:rPr>
          <w:spacing w:val="-4"/>
          <w:w w:val="105"/>
          <w:sz w:val="18"/>
        </w:rPr>
        <w:t xml:space="preserve"> </w:t>
      </w:r>
      <w:r>
        <w:rPr>
          <w:w w:val="105"/>
          <w:sz w:val="18"/>
        </w:rPr>
        <w:t>o</w:t>
      </w:r>
      <w:r>
        <w:rPr>
          <w:spacing w:val="-4"/>
          <w:w w:val="105"/>
          <w:sz w:val="18"/>
        </w:rPr>
        <w:t xml:space="preserve"> </w:t>
      </w:r>
      <w:r>
        <w:rPr>
          <w:w w:val="105"/>
          <w:sz w:val="18"/>
        </w:rPr>
        <w:t>edición</w:t>
      </w:r>
      <w:r>
        <w:rPr>
          <w:spacing w:val="-4"/>
          <w:w w:val="105"/>
          <w:sz w:val="18"/>
        </w:rPr>
        <w:t xml:space="preserve"> </w:t>
      </w:r>
      <w:r>
        <w:rPr>
          <w:w w:val="105"/>
          <w:sz w:val="18"/>
        </w:rPr>
        <w:t>DOFA),</w:t>
      </w:r>
      <w:r>
        <w:rPr>
          <w:spacing w:val="-4"/>
          <w:w w:val="105"/>
          <w:sz w:val="18"/>
        </w:rPr>
        <w:t xml:space="preserve"> </w:t>
      </w:r>
      <w:r>
        <w:rPr>
          <w:w w:val="105"/>
          <w:sz w:val="18"/>
        </w:rPr>
        <w:t>y</w:t>
      </w:r>
      <w:r>
        <w:rPr>
          <w:spacing w:val="-4"/>
          <w:w w:val="105"/>
          <w:sz w:val="18"/>
        </w:rPr>
        <w:t xml:space="preserve"> </w:t>
      </w:r>
      <w:r>
        <w:rPr>
          <w:w w:val="105"/>
          <w:sz w:val="18"/>
        </w:rPr>
        <w:t>su</w:t>
      </w:r>
      <w:r>
        <w:rPr>
          <w:spacing w:val="-4"/>
          <w:w w:val="105"/>
          <w:sz w:val="18"/>
        </w:rPr>
        <w:t xml:space="preserve"> </w:t>
      </w:r>
      <w:r>
        <w:rPr>
          <w:w w:val="105"/>
          <w:sz w:val="18"/>
        </w:rPr>
        <w:t>experiencia</w:t>
      </w:r>
      <w:r>
        <w:rPr>
          <w:spacing w:val="-4"/>
          <w:w w:val="105"/>
          <w:sz w:val="18"/>
        </w:rPr>
        <w:t xml:space="preserve"> </w:t>
      </w:r>
      <w:r>
        <w:rPr>
          <w:w w:val="105"/>
          <w:sz w:val="18"/>
        </w:rPr>
        <w:t>debe</w:t>
      </w:r>
      <w:r>
        <w:rPr>
          <w:spacing w:val="-4"/>
          <w:w w:val="105"/>
          <w:sz w:val="18"/>
        </w:rPr>
        <w:t xml:space="preserve"> </w:t>
      </w:r>
      <w:r>
        <w:rPr>
          <w:w w:val="105"/>
          <w:sz w:val="18"/>
        </w:rPr>
        <w:t>ser</w:t>
      </w:r>
      <w:r>
        <w:rPr>
          <w:spacing w:val="-4"/>
          <w:w w:val="105"/>
          <w:sz w:val="18"/>
        </w:rPr>
        <w:t xml:space="preserve"> </w:t>
      </w:r>
      <w:r>
        <w:rPr>
          <w:w w:val="105"/>
          <w:sz w:val="18"/>
        </w:rPr>
        <w:t>de</w:t>
      </w:r>
      <w:r>
        <w:rPr>
          <w:spacing w:val="-4"/>
          <w:w w:val="105"/>
          <w:sz w:val="18"/>
        </w:rPr>
        <w:t xml:space="preserve"> </w:t>
      </w:r>
      <w:r>
        <w:rPr>
          <w:w w:val="105"/>
          <w:sz w:val="18"/>
        </w:rPr>
        <w:t>solo</w:t>
      </w:r>
      <w:r>
        <w:rPr>
          <w:spacing w:val="-4"/>
          <w:w w:val="105"/>
          <w:sz w:val="18"/>
        </w:rPr>
        <w:t xml:space="preserve"> </w:t>
      </w:r>
      <w:r>
        <w:rPr>
          <w:w w:val="105"/>
          <w:sz w:val="18"/>
        </w:rPr>
        <w:t>lectura, con posibilidad de descargar documentos o reportes públicos que la dirección decida compartir.</w:t>
      </w:r>
    </w:p>
    <w:p w14:paraId="002488D3" w14:textId="77777777" w:rsidR="00311CE4" w:rsidRDefault="00311CE4">
      <w:pPr>
        <w:pStyle w:val="Textoindependiente"/>
        <w:spacing w:before="20"/>
        <w:ind w:left="0"/>
      </w:pPr>
    </w:p>
    <w:p w14:paraId="14A1C479" w14:textId="77777777" w:rsidR="00311CE4" w:rsidRDefault="00000000">
      <w:pPr>
        <w:pStyle w:val="Textoindependiente"/>
        <w:spacing w:before="1" w:line="280" w:lineRule="auto"/>
        <w:ind w:left="0" w:right="1"/>
        <w:jc w:val="both"/>
      </w:pPr>
      <w:r>
        <w:rPr>
          <w:w w:val="105"/>
        </w:rPr>
        <w:t xml:space="preserve">En general, se asume que todos los usuarios tienen conocimientos básicos de informática (manejo de navegadores web) y que el sistema estará disponible en </w:t>
      </w:r>
      <w:r>
        <w:rPr>
          <w:rFonts w:ascii="Arial Black" w:hAnsi="Arial Black"/>
          <w:w w:val="105"/>
        </w:rPr>
        <w:t>idioma</w:t>
      </w:r>
      <w:r>
        <w:rPr>
          <w:rFonts w:ascii="Arial Black" w:hAnsi="Arial Black"/>
          <w:spacing w:val="-3"/>
          <w:w w:val="105"/>
        </w:rPr>
        <w:t xml:space="preserve"> </w:t>
      </w:r>
      <w:r>
        <w:rPr>
          <w:rFonts w:ascii="Arial Black" w:hAnsi="Arial Black"/>
          <w:w w:val="105"/>
        </w:rPr>
        <w:t>español</w:t>
      </w:r>
      <w:r>
        <w:rPr>
          <w:w w:val="105"/>
        </w:rPr>
        <w:t>, dado que está orientado a personal</w:t>
      </w:r>
      <w:r>
        <w:rPr>
          <w:spacing w:val="16"/>
          <w:w w:val="105"/>
        </w:rPr>
        <w:t xml:space="preserve"> </w:t>
      </w:r>
      <w:r>
        <w:rPr>
          <w:w w:val="105"/>
        </w:rPr>
        <w:t>del</w:t>
      </w:r>
      <w:r>
        <w:rPr>
          <w:spacing w:val="16"/>
          <w:w w:val="105"/>
        </w:rPr>
        <w:t xml:space="preserve"> </w:t>
      </w:r>
      <w:r>
        <w:rPr>
          <w:w w:val="105"/>
        </w:rPr>
        <w:t>SENA</w:t>
      </w:r>
      <w:r>
        <w:rPr>
          <w:spacing w:val="16"/>
          <w:w w:val="105"/>
        </w:rPr>
        <w:t xml:space="preserve"> </w:t>
      </w:r>
      <w:r>
        <w:rPr>
          <w:w w:val="105"/>
        </w:rPr>
        <w:t>en</w:t>
      </w:r>
      <w:r>
        <w:rPr>
          <w:spacing w:val="16"/>
          <w:w w:val="105"/>
        </w:rPr>
        <w:t xml:space="preserve"> </w:t>
      </w:r>
      <w:r>
        <w:rPr>
          <w:w w:val="105"/>
        </w:rPr>
        <w:t>Colombia.</w:t>
      </w:r>
      <w:r>
        <w:rPr>
          <w:spacing w:val="17"/>
          <w:w w:val="105"/>
        </w:rPr>
        <w:t xml:space="preserve"> </w:t>
      </w:r>
      <w:r>
        <w:rPr>
          <w:w w:val="105"/>
        </w:rPr>
        <w:t>Se</w:t>
      </w:r>
      <w:r>
        <w:rPr>
          <w:spacing w:val="16"/>
          <w:w w:val="105"/>
        </w:rPr>
        <w:t xml:space="preserve"> </w:t>
      </w:r>
      <w:r>
        <w:rPr>
          <w:w w:val="105"/>
        </w:rPr>
        <w:t>planificará</w:t>
      </w:r>
      <w:r>
        <w:rPr>
          <w:spacing w:val="16"/>
          <w:w w:val="105"/>
        </w:rPr>
        <w:t xml:space="preserve"> </w:t>
      </w:r>
      <w:r>
        <w:rPr>
          <w:w w:val="105"/>
        </w:rPr>
        <w:t>capacitación</w:t>
      </w:r>
      <w:r>
        <w:rPr>
          <w:spacing w:val="16"/>
          <w:w w:val="105"/>
        </w:rPr>
        <w:t xml:space="preserve"> </w:t>
      </w:r>
      <w:r>
        <w:rPr>
          <w:w w:val="105"/>
        </w:rPr>
        <w:t>específica</w:t>
      </w:r>
      <w:r>
        <w:rPr>
          <w:spacing w:val="16"/>
          <w:w w:val="105"/>
        </w:rPr>
        <w:t xml:space="preserve"> </w:t>
      </w:r>
      <w:r>
        <w:rPr>
          <w:w w:val="105"/>
        </w:rPr>
        <w:t>para</w:t>
      </w:r>
      <w:r>
        <w:rPr>
          <w:spacing w:val="17"/>
          <w:w w:val="105"/>
        </w:rPr>
        <w:t xml:space="preserve"> </w:t>
      </w:r>
      <w:r>
        <w:rPr>
          <w:w w:val="105"/>
        </w:rPr>
        <w:t>usuarios</w:t>
      </w:r>
      <w:r>
        <w:rPr>
          <w:spacing w:val="16"/>
          <w:w w:val="105"/>
        </w:rPr>
        <w:t xml:space="preserve"> </w:t>
      </w:r>
      <w:r>
        <w:rPr>
          <w:w w:val="105"/>
        </w:rPr>
        <w:t>de</w:t>
      </w:r>
      <w:r>
        <w:rPr>
          <w:spacing w:val="16"/>
          <w:w w:val="105"/>
        </w:rPr>
        <w:t xml:space="preserve"> </w:t>
      </w:r>
      <w:r>
        <w:rPr>
          <w:w w:val="105"/>
        </w:rPr>
        <w:t>planeación</w:t>
      </w:r>
      <w:r>
        <w:rPr>
          <w:spacing w:val="16"/>
          <w:w w:val="105"/>
        </w:rPr>
        <w:t xml:space="preserve"> </w:t>
      </w:r>
      <w:r>
        <w:rPr>
          <w:spacing w:val="-10"/>
          <w:w w:val="105"/>
        </w:rPr>
        <w:t>y</w:t>
      </w:r>
    </w:p>
    <w:p w14:paraId="1CFB03D1" w14:textId="77777777" w:rsidR="00311CE4" w:rsidRDefault="00311CE4">
      <w:pPr>
        <w:pStyle w:val="Textoindependiente"/>
        <w:spacing w:line="280" w:lineRule="auto"/>
        <w:jc w:val="both"/>
        <w:sectPr w:rsidR="00311CE4">
          <w:pgSz w:w="11910" w:h="16840"/>
          <w:pgMar w:top="1360" w:right="1559" w:bottom="840" w:left="1559" w:header="0" w:footer="643" w:gutter="0"/>
          <w:cols w:space="720"/>
        </w:sectPr>
      </w:pPr>
    </w:p>
    <w:p w14:paraId="64CE3110" w14:textId="77777777" w:rsidR="00311CE4" w:rsidRDefault="00000000">
      <w:pPr>
        <w:pStyle w:val="Textoindependiente"/>
        <w:spacing w:before="98" w:line="312" w:lineRule="auto"/>
        <w:ind w:left="0" w:right="1"/>
      </w:pPr>
      <w:r>
        <w:rPr>
          <w:w w:val="105"/>
        </w:rPr>
        <w:lastRenderedPageBreak/>
        <w:t>directivos en el uso de las características más avanzadas (por ejemplo, interpretación de los paneles de indicadores, uso del módulo de escenarios prospectivos, etc.).</w:t>
      </w:r>
    </w:p>
    <w:p w14:paraId="553D1172" w14:textId="77777777" w:rsidR="00311CE4" w:rsidRDefault="00311CE4">
      <w:pPr>
        <w:pStyle w:val="Textoindependiente"/>
        <w:spacing w:before="67"/>
        <w:ind w:left="0"/>
      </w:pPr>
    </w:p>
    <w:p w14:paraId="22D32C11" w14:textId="77777777" w:rsidR="00311CE4" w:rsidRDefault="00000000">
      <w:pPr>
        <w:pStyle w:val="Ttulo2"/>
        <w:numPr>
          <w:ilvl w:val="1"/>
          <w:numId w:val="1"/>
        </w:numPr>
        <w:tabs>
          <w:tab w:val="left" w:pos="354"/>
        </w:tabs>
        <w:ind w:left="354" w:hanging="354"/>
      </w:pPr>
      <w:bookmarkStart w:id="11" w:name="2.4_Restricciones_del_Sistema"/>
      <w:bookmarkEnd w:id="11"/>
      <w:r>
        <w:rPr>
          <w:w w:val="85"/>
        </w:rPr>
        <w:t>Restricciones</w:t>
      </w:r>
      <w:r>
        <w:rPr>
          <w:spacing w:val="18"/>
        </w:rPr>
        <w:t xml:space="preserve"> </w:t>
      </w:r>
      <w:r>
        <w:rPr>
          <w:w w:val="85"/>
        </w:rPr>
        <w:t>del</w:t>
      </w:r>
      <w:r>
        <w:rPr>
          <w:spacing w:val="18"/>
        </w:rPr>
        <w:t xml:space="preserve"> </w:t>
      </w:r>
      <w:r>
        <w:rPr>
          <w:spacing w:val="-2"/>
          <w:w w:val="85"/>
        </w:rPr>
        <w:t>Sistema</w:t>
      </w:r>
    </w:p>
    <w:p w14:paraId="1A4E4000" w14:textId="77777777" w:rsidR="00311CE4" w:rsidRDefault="00000000">
      <w:pPr>
        <w:pStyle w:val="Textoindependiente"/>
        <w:spacing w:before="258" w:line="312" w:lineRule="auto"/>
        <w:ind w:left="0" w:right="1"/>
      </w:pPr>
      <w:r>
        <w:rPr>
          <w:w w:val="105"/>
        </w:rPr>
        <w:t>En</w:t>
      </w:r>
      <w:r>
        <w:rPr>
          <w:spacing w:val="22"/>
          <w:w w:val="105"/>
        </w:rPr>
        <w:t xml:space="preserve"> </w:t>
      </w:r>
      <w:r>
        <w:rPr>
          <w:w w:val="105"/>
        </w:rPr>
        <w:t>esta</w:t>
      </w:r>
      <w:r>
        <w:rPr>
          <w:spacing w:val="22"/>
          <w:w w:val="105"/>
        </w:rPr>
        <w:t xml:space="preserve"> </w:t>
      </w:r>
      <w:r>
        <w:rPr>
          <w:w w:val="105"/>
        </w:rPr>
        <w:t>subsección</w:t>
      </w:r>
      <w:r>
        <w:rPr>
          <w:spacing w:val="22"/>
          <w:w w:val="105"/>
        </w:rPr>
        <w:t xml:space="preserve"> </w:t>
      </w:r>
      <w:r>
        <w:rPr>
          <w:w w:val="105"/>
        </w:rPr>
        <w:t>se</w:t>
      </w:r>
      <w:r>
        <w:rPr>
          <w:spacing w:val="22"/>
          <w:w w:val="105"/>
        </w:rPr>
        <w:t xml:space="preserve"> </w:t>
      </w:r>
      <w:r>
        <w:rPr>
          <w:w w:val="105"/>
        </w:rPr>
        <w:t>enumeran</w:t>
      </w:r>
      <w:r>
        <w:rPr>
          <w:spacing w:val="22"/>
          <w:w w:val="105"/>
        </w:rPr>
        <w:t xml:space="preserve"> </w:t>
      </w:r>
      <w:r>
        <w:rPr>
          <w:w w:val="105"/>
        </w:rPr>
        <w:t>restricciones</w:t>
      </w:r>
      <w:r>
        <w:rPr>
          <w:spacing w:val="22"/>
          <w:w w:val="105"/>
        </w:rPr>
        <w:t xml:space="preserve"> </w:t>
      </w:r>
      <w:r>
        <w:rPr>
          <w:w w:val="105"/>
        </w:rPr>
        <w:t>conocidas</w:t>
      </w:r>
      <w:r>
        <w:rPr>
          <w:spacing w:val="22"/>
          <w:w w:val="105"/>
        </w:rPr>
        <w:t xml:space="preserve"> </w:t>
      </w:r>
      <w:r>
        <w:rPr>
          <w:w w:val="105"/>
        </w:rPr>
        <w:t>que</w:t>
      </w:r>
      <w:r>
        <w:rPr>
          <w:spacing w:val="22"/>
          <w:w w:val="105"/>
        </w:rPr>
        <w:t xml:space="preserve"> </w:t>
      </w:r>
      <w:r>
        <w:rPr>
          <w:w w:val="105"/>
        </w:rPr>
        <w:t>afectan</w:t>
      </w:r>
      <w:r>
        <w:rPr>
          <w:spacing w:val="22"/>
          <w:w w:val="105"/>
        </w:rPr>
        <w:t xml:space="preserve"> </w:t>
      </w:r>
      <w:r>
        <w:rPr>
          <w:w w:val="105"/>
        </w:rPr>
        <w:t>el</w:t>
      </w:r>
      <w:r>
        <w:rPr>
          <w:spacing w:val="22"/>
          <w:w w:val="105"/>
        </w:rPr>
        <w:t xml:space="preserve"> </w:t>
      </w:r>
      <w:r>
        <w:rPr>
          <w:w w:val="105"/>
        </w:rPr>
        <w:t>desarrollo</w:t>
      </w:r>
      <w:r>
        <w:rPr>
          <w:spacing w:val="22"/>
          <w:w w:val="105"/>
        </w:rPr>
        <w:t xml:space="preserve"> </w:t>
      </w:r>
      <w:r>
        <w:rPr>
          <w:w w:val="105"/>
        </w:rPr>
        <w:t>o</w:t>
      </w:r>
      <w:r>
        <w:rPr>
          <w:spacing w:val="22"/>
          <w:w w:val="105"/>
        </w:rPr>
        <w:t xml:space="preserve"> </w:t>
      </w:r>
      <w:r>
        <w:rPr>
          <w:w w:val="105"/>
        </w:rPr>
        <w:t>la</w:t>
      </w:r>
      <w:r>
        <w:rPr>
          <w:spacing w:val="22"/>
          <w:w w:val="105"/>
        </w:rPr>
        <w:t xml:space="preserve"> </w:t>
      </w:r>
      <w:r>
        <w:rPr>
          <w:w w:val="105"/>
        </w:rPr>
        <w:t>operación</w:t>
      </w:r>
      <w:r>
        <w:rPr>
          <w:spacing w:val="22"/>
          <w:w w:val="105"/>
        </w:rPr>
        <w:t xml:space="preserve"> </w:t>
      </w:r>
      <w:r>
        <w:rPr>
          <w:w w:val="105"/>
        </w:rPr>
        <w:t xml:space="preserve">de </w:t>
      </w:r>
      <w:r>
        <w:rPr>
          <w:spacing w:val="-2"/>
          <w:w w:val="105"/>
        </w:rPr>
        <w:t>SIPROT-IA:</w:t>
      </w:r>
    </w:p>
    <w:p w14:paraId="46F9FFD7" w14:textId="77777777" w:rsidR="00311CE4" w:rsidRDefault="00311CE4">
      <w:pPr>
        <w:pStyle w:val="Textoindependiente"/>
        <w:spacing w:before="48"/>
        <w:ind w:left="0"/>
      </w:pPr>
    </w:p>
    <w:p w14:paraId="7FD8ABA6" w14:textId="77777777" w:rsidR="00311CE4" w:rsidRDefault="00000000">
      <w:pPr>
        <w:pStyle w:val="Prrafodelista"/>
        <w:numPr>
          <w:ilvl w:val="0"/>
          <w:numId w:val="7"/>
        </w:numPr>
        <w:tabs>
          <w:tab w:val="left" w:pos="598"/>
          <w:tab w:val="left" w:pos="600"/>
        </w:tabs>
        <w:spacing w:line="270" w:lineRule="exact"/>
        <w:ind w:left="600" w:right="27"/>
        <w:rPr>
          <w:sz w:val="18"/>
        </w:rPr>
      </w:pPr>
      <w:r>
        <w:rPr>
          <w:rFonts w:ascii="Arial Black" w:hAnsi="Arial Black"/>
          <w:sz w:val="18"/>
        </w:rPr>
        <w:t xml:space="preserve">Tecnología y Arquitectura: </w:t>
      </w:r>
      <w:r>
        <w:rPr>
          <w:sz w:val="18"/>
        </w:rPr>
        <w:t xml:space="preserve">Por lineamientos institucionales o decisión de arquitectura, el sistema </w:t>
      </w:r>
      <w:r>
        <w:rPr>
          <w:rFonts w:ascii="Arial Black" w:hAnsi="Arial Black"/>
          <w:sz w:val="18"/>
        </w:rPr>
        <w:t xml:space="preserve">debe </w:t>
      </w:r>
      <w:r>
        <w:rPr>
          <w:sz w:val="18"/>
        </w:rPr>
        <w:t xml:space="preserve">implementarse utilizando </w:t>
      </w:r>
      <w:r>
        <w:rPr>
          <w:rFonts w:ascii="Arial Black" w:hAnsi="Arial Black"/>
          <w:sz w:val="18"/>
        </w:rPr>
        <w:t xml:space="preserve">Vue.js </w:t>
      </w:r>
      <w:r>
        <w:rPr>
          <w:sz w:val="18"/>
        </w:rPr>
        <w:t xml:space="preserve">para la interfaz de usuario, </w:t>
      </w:r>
      <w:r>
        <w:rPr>
          <w:rFonts w:ascii="Arial Black" w:hAnsi="Arial Black"/>
          <w:sz w:val="18"/>
        </w:rPr>
        <w:t>Python (</w:t>
      </w:r>
      <w:proofErr w:type="spellStart"/>
      <w:r>
        <w:rPr>
          <w:rFonts w:ascii="Arial Black" w:hAnsi="Arial Black"/>
          <w:sz w:val="18"/>
        </w:rPr>
        <w:t>FastAPI</w:t>
      </w:r>
      <w:proofErr w:type="spellEnd"/>
      <w:r>
        <w:rPr>
          <w:rFonts w:ascii="Arial Black" w:hAnsi="Arial Black"/>
          <w:sz w:val="18"/>
        </w:rPr>
        <w:t>)</w:t>
      </w:r>
      <w:r>
        <w:rPr>
          <w:rFonts w:ascii="Arial Black" w:hAnsi="Arial Black"/>
          <w:spacing w:val="40"/>
          <w:sz w:val="18"/>
        </w:rPr>
        <w:t xml:space="preserve"> </w:t>
      </w:r>
      <w:r>
        <w:rPr>
          <w:sz w:val="18"/>
        </w:rPr>
        <w:t xml:space="preserve">para el </w:t>
      </w:r>
      <w:proofErr w:type="spellStart"/>
      <w:r>
        <w:rPr>
          <w:sz w:val="18"/>
        </w:rPr>
        <w:t>backend</w:t>
      </w:r>
      <w:proofErr w:type="spellEnd"/>
      <w:r>
        <w:rPr>
          <w:sz w:val="18"/>
        </w:rPr>
        <w:t xml:space="preserve">/API y </w:t>
      </w:r>
      <w:r>
        <w:rPr>
          <w:rFonts w:ascii="Arial Black" w:hAnsi="Arial Black"/>
          <w:sz w:val="18"/>
        </w:rPr>
        <w:t>PostgreSQL</w:t>
      </w:r>
      <w:r>
        <w:rPr>
          <w:rFonts w:ascii="Arial Black" w:hAnsi="Arial Black"/>
          <w:spacing w:val="-1"/>
          <w:sz w:val="18"/>
        </w:rPr>
        <w:t xml:space="preserve"> </w:t>
      </w:r>
      <w:r>
        <w:rPr>
          <w:sz w:val="18"/>
        </w:rPr>
        <w:t xml:space="preserve">como base de datos. Esto impone restricciones en cuanto a la </w:t>
      </w:r>
      <w:r>
        <w:rPr>
          <w:w w:val="110"/>
          <w:sz w:val="18"/>
        </w:rPr>
        <w:t>compatibilidad</w:t>
      </w:r>
      <w:r>
        <w:rPr>
          <w:spacing w:val="-14"/>
          <w:w w:val="110"/>
          <w:sz w:val="18"/>
        </w:rPr>
        <w:t xml:space="preserve"> </w:t>
      </w:r>
      <w:r>
        <w:rPr>
          <w:w w:val="110"/>
          <w:sz w:val="18"/>
        </w:rPr>
        <w:t>del</w:t>
      </w:r>
      <w:r>
        <w:rPr>
          <w:spacing w:val="-14"/>
          <w:w w:val="110"/>
          <w:sz w:val="18"/>
        </w:rPr>
        <w:t xml:space="preserve"> </w:t>
      </w:r>
      <w:r>
        <w:rPr>
          <w:w w:val="110"/>
          <w:sz w:val="18"/>
        </w:rPr>
        <w:t>código</w:t>
      </w:r>
      <w:r>
        <w:rPr>
          <w:spacing w:val="-14"/>
          <w:w w:val="110"/>
          <w:sz w:val="18"/>
        </w:rPr>
        <w:t xml:space="preserve"> </w:t>
      </w:r>
      <w:r>
        <w:rPr>
          <w:w w:val="110"/>
          <w:sz w:val="18"/>
        </w:rPr>
        <w:t>con</w:t>
      </w:r>
      <w:r>
        <w:rPr>
          <w:spacing w:val="-14"/>
          <w:w w:val="110"/>
          <w:sz w:val="18"/>
        </w:rPr>
        <w:t xml:space="preserve"> </w:t>
      </w:r>
      <w:r>
        <w:rPr>
          <w:w w:val="110"/>
          <w:sz w:val="18"/>
        </w:rPr>
        <w:t>dichas</w:t>
      </w:r>
      <w:r>
        <w:rPr>
          <w:spacing w:val="-13"/>
          <w:w w:val="110"/>
          <w:sz w:val="18"/>
        </w:rPr>
        <w:t xml:space="preserve"> </w:t>
      </w:r>
      <w:r>
        <w:rPr>
          <w:w w:val="110"/>
          <w:sz w:val="18"/>
        </w:rPr>
        <w:t>tecnologías</w:t>
      </w:r>
      <w:r>
        <w:rPr>
          <w:spacing w:val="-14"/>
          <w:w w:val="110"/>
          <w:sz w:val="18"/>
        </w:rPr>
        <w:t xml:space="preserve"> </w:t>
      </w:r>
      <w:r>
        <w:rPr>
          <w:w w:val="110"/>
          <w:sz w:val="18"/>
        </w:rPr>
        <w:t>y</w:t>
      </w:r>
      <w:r>
        <w:rPr>
          <w:spacing w:val="-14"/>
          <w:w w:val="110"/>
          <w:sz w:val="18"/>
        </w:rPr>
        <w:t xml:space="preserve"> </w:t>
      </w:r>
      <w:r>
        <w:rPr>
          <w:w w:val="110"/>
          <w:sz w:val="18"/>
        </w:rPr>
        <w:t>la</w:t>
      </w:r>
      <w:r>
        <w:rPr>
          <w:spacing w:val="-14"/>
          <w:w w:val="110"/>
          <w:sz w:val="18"/>
        </w:rPr>
        <w:t xml:space="preserve"> </w:t>
      </w:r>
      <w:r>
        <w:rPr>
          <w:w w:val="110"/>
          <w:sz w:val="18"/>
        </w:rPr>
        <w:t>necesidad</w:t>
      </w:r>
      <w:r>
        <w:rPr>
          <w:spacing w:val="-13"/>
          <w:w w:val="110"/>
          <w:sz w:val="18"/>
        </w:rPr>
        <w:t xml:space="preserve"> </w:t>
      </w:r>
      <w:r>
        <w:rPr>
          <w:w w:val="110"/>
          <w:sz w:val="18"/>
        </w:rPr>
        <w:t>de</w:t>
      </w:r>
      <w:r>
        <w:rPr>
          <w:spacing w:val="-14"/>
          <w:w w:val="110"/>
          <w:sz w:val="18"/>
        </w:rPr>
        <w:t xml:space="preserve"> </w:t>
      </w:r>
      <w:r>
        <w:rPr>
          <w:w w:val="110"/>
          <w:sz w:val="18"/>
        </w:rPr>
        <w:t>desarrolladores</w:t>
      </w:r>
      <w:r>
        <w:rPr>
          <w:spacing w:val="-14"/>
          <w:w w:val="110"/>
          <w:sz w:val="18"/>
        </w:rPr>
        <w:t xml:space="preserve"> </w:t>
      </w:r>
      <w:r>
        <w:rPr>
          <w:w w:val="110"/>
          <w:sz w:val="18"/>
        </w:rPr>
        <w:t xml:space="preserve">con </w:t>
      </w:r>
      <w:r>
        <w:rPr>
          <w:spacing w:val="-2"/>
          <w:w w:val="110"/>
          <w:sz w:val="18"/>
        </w:rPr>
        <w:t>experiencia</w:t>
      </w:r>
      <w:r>
        <w:rPr>
          <w:spacing w:val="-4"/>
          <w:w w:val="110"/>
          <w:sz w:val="18"/>
        </w:rPr>
        <w:t xml:space="preserve"> </w:t>
      </w:r>
      <w:r>
        <w:rPr>
          <w:spacing w:val="-2"/>
          <w:w w:val="110"/>
          <w:sz w:val="18"/>
        </w:rPr>
        <w:t>en</w:t>
      </w:r>
      <w:r>
        <w:rPr>
          <w:spacing w:val="-4"/>
          <w:w w:val="110"/>
          <w:sz w:val="18"/>
        </w:rPr>
        <w:t xml:space="preserve"> </w:t>
      </w:r>
      <w:r>
        <w:rPr>
          <w:spacing w:val="-2"/>
          <w:w w:val="110"/>
          <w:sz w:val="18"/>
        </w:rPr>
        <w:t>ese</w:t>
      </w:r>
      <w:r>
        <w:rPr>
          <w:spacing w:val="-4"/>
          <w:w w:val="110"/>
          <w:sz w:val="18"/>
        </w:rPr>
        <w:t xml:space="preserve"> </w:t>
      </w:r>
      <w:proofErr w:type="spellStart"/>
      <w:r>
        <w:rPr>
          <w:spacing w:val="-2"/>
          <w:w w:val="110"/>
          <w:sz w:val="18"/>
        </w:rPr>
        <w:t>stack</w:t>
      </w:r>
      <w:proofErr w:type="spellEnd"/>
      <w:r>
        <w:rPr>
          <w:spacing w:val="-4"/>
          <w:w w:val="110"/>
          <w:sz w:val="18"/>
        </w:rPr>
        <w:t xml:space="preserve"> </w:t>
      </w:r>
      <w:r>
        <w:rPr>
          <w:spacing w:val="-2"/>
          <w:w w:val="110"/>
          <w:sz w:val="18"/>
        </w:rPr>
        <w:t>tecnológico.</w:t>
      </w:r>
      <w:r>
        <w:rPr>
          <w:spacing w:val="-4"/>
          <w:w w:val="110"/>
          <w:sz w:val="18"/>
        </w:rPr>
        <w:t xml:space="preserve"> </w:t>
      </w:r>
      <w:r>
        <w:rPr>
          <w:spacing w:val="-2"/>
          <w:w w:val="110"/>
          <w:sz w:val="18"/>
        </w:rPr>
        <w:t>Asimismo,</w:t>
      </w:r>
      <w:r>
        <w:rPr>
          <w:spacing w:val="-4"/>
          <w:w w:val="110"/>
          <w:sz w:val="18"/>
        </w:rPr>
        <w:t xml:space="preserve"> </w:t>
      </w:r>
      <w:r>
        <w:rPr>
          <w:spacing w:val="-2"/>
          <w:w w:val="110"/>
          <w:sz w:val="18"/>
        </w:rPr>
        <w:t>el</w:t>
      </w:r>
      <w:r>
        <w:rPr>
          <w:spacing w:val="-4"/>
          <w:w w:val="110"/>
          <w:sz w:val="18"/>
        </w:rPr>
        <w:t xml:space="preserve"> </w:t>
      </w:r>
      <w:r>
        <w:rPr>
          <w:spacing w:val="-2"/>
          <w:w w:val="110"/>
          <w:sz w:val="18"/>
        </w:rPr>
        <w:t>sistema</w:t>
      </w:r>
      <w:r>
        <w:rPr>
          <w:spacing w:val="-4"/>
          <w:w w:val="110"/>
          <w:sz w:val="18"/>
        </w:rPr>
        <w:t xml:space="preserve"> </w:t>
      </w:r>
      <w:r>
        <w:rPr>
          <w:spacing w:val="-2"/>
          <w:w w:val="110"/>
          <w:sz w:val="18"/>
        </w:rPr>
        <w:t>seguirá</w:t>
      </w:r>
      <w:r>
        <w:rPr>
          <w:spacing w:val="-4"/>
          <w:w w:val="110"/>
          <w:sz w:val="18"/>
        </w:rPr>
        <w:t xml:space="preserve"> </w:t>
      </w:r>
      <w:r>
        <w:rPr>
          <w:spacing w:val="-2"/>
          <w:w w:val="110"/>
          <w:sz w:val="18"/>
        </w:rPr>
        <w:t>una</w:t>
      </w:r>
      <w:r>
        <w:rPr>
          <w:spacing w:val="-4"/>
          <w:w w:val="110"/>
          <w:sz w:val="18"/>
        </w:rPr>
        <w:t xml:space="preserve"> </w:t>
      </w:r>
      <w:r>
        <w:rPr>
          <w:spacing w:val="-2"/>
          <w:w w:val="110"/>
          <w:sz w:val="18"/>
        </w:rPr>
        <w:t>arquitectura</w:t>
      </w:r>
      <w:r>
        <w:rPr>
          <w:spacing w:val="-4"/>
          <w:w w:val="110"/>
          <w:sz w:val="18"/>
        </w:rPr>
        <w:t xml:space="preserve"> </w:t>
      </w:r>
      <w:r>
        <w:rPr>
          <w:spacing w:val="-2"/>
          <w:w w:val="110"/>
          <w:sz w:val="18"/>
        </w:rPr>
        <w:t xml:space="preserve">de </w:t>
      </w:r>
      <w:r>
        <w:rPr>
          <w:rFonts w:ascii="Arial Black" w:hAnsi="Arial Black"/>
          <w:sz w:val="18"/>
        </w:rPr>
        <w:t xml:space="preserve">aplicación web </w:t>
      </w:r>
      <w:r>
        <w:rPr>
          <w:sz w:val="18"/>
        </w:rPr>
        <w:t>responsiva (compatible con navegadores modernos y dispositivos estándar) y se desplegará</w:t>
      </w:r>
      <w:r>
        <w:rPr>
          <w:spacing w:val="30"/>
          <w:sz w:val="18"/>
        </w:rPr>
        <w:t xml:space="preserve"> </w:t>
      </w:r>
      <w:r>
        <w:rPr>
          <w:sz w:val="18"/>
        </w:rPr>
        <w:t>en</w:t>
      </w:r>
      <w:r>
        <w:rPr>
          <w:spacing w:val="30"/>
          <w:sz w:val="18"/>
        </w:rPr>
        <w:t xml:space="preserve"> </w:t>
      </w:r>
      <w:r>
        <w:rPr>
          <w:sz w:val="18"/>
        </w:rPr>
        <w:t>servidores</w:t>
      </w:r>
      <w:r>
        <w:rPr>
          <w:spacing w:val="30"/>
          <w:sz w:val="18"/>
        </w:rPr>
        <w:t xml:space="preserve"> </w:t>
      </w:r>
      <w:r>
        <w:rPr>
          <w:sz w:val="18"/>
        </w:rPr>
        <w:t>o</w:t>
      </w:r>
      <w:r>
        <w:rPr>
          <w:spacing w:val="30"/>
          <w:sz w:val="18"/>
        </w:rPr>
        <w:t xml:space="preserve"> </w:t>
      </w:r>
      <w:r>
        <w:rPr>
          <w:sz w:val="18"/>
        </w:rPr>
        <w:t>infraestructura</w:t>
      </w:r>
      <w:r>
        <w:rPr>
          <w:spacing w:val="30"/>
          <w:sz w:val="18"/>
        </w:rPr>
        <w:t xml:space="preserve"> </w:t>
      </w:r>
      <w:r>
        <w:rPr>
          <w:sz w:val="18"/>
        </w:rPr>
        <w:t>aprobada</w:t>
      </w:r>
      <w:r>
        <w:rPr>
          <w:spacing w:val="30"/>
          <w:sz w:val="18"/>
        </w:rPr>
        <w:t xml:space="preserve"> </w:t>
      </w:r>
      <w:r>
        <w:rPr>
          <w:sz w:val="18"/>
        </w:rPr>
        <w:t>por</w:t>
      </w:r>
      <w:r>
        <w:rPr>
          <w:spacing w:val="30"/>
          <w:sz w:val="18"/>
        </w:rPr>
        <w:t xml:space="preserve"> </w:t>
      </w:r>
      <w:r>
        <w:rPr>
          <w:sz w:val="18"/>
        </w:rPr>
        <w:t>el</w:t>
      </w:r>
      <w:r>
        <w:rPr>
          <w:spacing w:val="30"/>
          <w:sz w:val="18"/>
        </w:rPr>
        <w:t xml:space="preserve"> </w:t>
      </w:r>
      <w:r>
        <w:rPr>
          <w:sz w:val="18"/>
        </w:rPr>
        <w:t>SENA</w:t>
      </w:r>
      <w:r>
        <w:rPr>
          <w:spacing w:val="30"/>
          <w:sz w:val="18"/>
        </w:rPr>
        <w:t xml:space="preserve"> </w:t>
      </w:r>
      <w:r>
        <w:rPr>
          <w:sz w:val="18"/>
        </w:rPr>
        <w:t>(por</w:t>
      </w:r>
      <w:r>
        <w:rPr>
          <w:spacing w:val="30"/>
          <w:sz w:val="18"/>
        </w:rPr>
        <w:t xml:space="preserve"> </w:t>
      </w:r>
      <w:r>
        <w:rPr>
          <w:sz w:val="18"/>
        </w:rPr>
        <w:t>ejemplo,</w:t>
      </w:r>
      <w:r>
        <w:rPr>
          <w:spacing w:val="30"/>
          <w:sz w:val="18"/>
        </w:rPr>
        <w:t xml:space="preserve"> </w:t>
      </w:r>
      <w:r>
        <w:rPr>
          <w:sz w:val="18"/>
        </w:rPr>
        <w:t>un</w:t>
      </w:r>
      <w:r>
        <w:rPr>
          <w:spacing w:val="30"/>
          <w:sz w:val="18"/>
        </w:rPr>
        <w:t xml:space="preserve"> </w:t>
      </w:r>
      <w:r>
        <w:rPr>
          <w:sz w:val="18"/>
        </w:rPr>
        <w:t>servidor</w:t>
      </w:r>
      <w:r>
        <w:rPr>
          <w:spacing w:val="30"/>
          <w:sz w:val="18"/>
        </w:rPr>
        <w:t xml:space="preserve"> </w:t>
      </w:r>
      <w:r>
        <w:rPr>
          <w:sz w:val="18"/>
        </w:rPr>
        <w:t>en</w:t>
      </w:r>
      <w:r>
        <w:rPr>
          <w:spacing w:val="30"/>
          <w:sz w:val="18"/>
        </w:rPr>
        <w:t xml:space="preserve"> </w:t>
      </w:r>
      <w:r>
        <w:rPr>
          <w:sz w:val="18"/>
        </w:rPr>
        <w:t xml:space="preserve">el </w:t>
      </w:r>
      <w:r>
        <w:rPr>
          <w:w w:val="110"/>
          <w:sz w:val="18"/>
        </w:rPr>
        <w:t>centro</w:t>
      </w:r>
      <w:r>
        <w:rPr>
          <w:spacing w:val="-13"/>
          <w:w w:val="110"/>
          <w:sz w:val="18"/>
        </w:rPr>
        <w:t xml:space="preserve"> </w:t>
      </w:r>
      <w:r>
        <w:rPr>
          <w:w w:val="110"/>
          <w:sz w:val="18"/>
        </w:rPr>
        <w:t>de</w:t>
      </w:r>
      <w:r>
        <w:rPr>
          <w:spacing w:val="-13"/>
          <w:w w:val="110"/>
          <w:sz w:val="18"/>
        </w:rPr>
        <w:t xml:space="preserve"> </w:t>
      </w:r>
      <w:r>
        <w:rPr>
          <w:w w:val="110"/>
          <w:sz w:val="18"/>
        </w:rPr>
        <w:t>datos</w:t>
      </w:r>
      <w:r>
        <w:rPr>
          <w:spacing w:val="-13"/>
          <w:w w:val="110"/>
          <w:sz w:val="18"/>
        </w:rPr>
        <w:t xml:space="preserve"> </w:t>
      </w:r>
      <w:r>
        <w:rPr>
          <w:w w:val="110"/>
          <w:sz w:val="18"/>
        </w:rPr>
        <w:t>del</w:t>
      </w:r>
      <w:r>
        <w:rPr>
          <w:spacing w:val="-13"/>
          <w:w w:val="110"/>
          <w:sz w:val="18"/>
        </w:rPr>
        <w:t xml:space="preserve"> </w:t>
      </w:r>
      <w:r>
        <w:rPr>
          <w:w w:val="110"/>
          <w:sz w:val="18"/>
        </w:rPr>
        <w:t>SENA</w:t>
      </w:r>
      <w:r>
        <w:rPr>
          <w:spacing w:val="-13"/>
          <w:w w:val="110"/>
          <w:sz w:val="18"/>
        </w:rPr>
        <w:t xml:space="preserve"> </w:t>
      </w:r>
      <w:r>
        <w:rPr>
          <w:w w:val="110"/>
          <w:sz w:val="18"/>
        </w:rPr>
        <w:t>o</w:t>
      </w:r>
      <w:r>
        <w:rPr>
          <w:spacing w:val="-13"/>
          <w:w w:val="110"/>
          <w:sz w:val="18"/>
        </w:rPr>
        <w:t xml:space="preserve"> </w:t>
      </w:r>
      <w:r>
        <w:rPr>
          <w:w w:val="110"/>
          <w:sz w:val="18"/>
        </w:rPr>
        <w:t>un</w:t>
      </w:r>
      <w:r>
        <w:rPr>
          <w:spacing w:val="-13"/>
          <w:w w:val="110"/>
          <w:sz w:val="18"/>
        </w:rPr>
        <w:t xml:space="preserve"> </w:t>
      </w:r>
      <w:r>
        <w:rPr>
          <w:w w:val="110"/>
          <w:sz w:val="18"/>
        </w:rPr>
        <w:t>servicio</w:t>
      </w:r>
      <w:r>
        <w:rPr>
          <w:spacing w:val="-13"/>
          <w:w w:val="110"/>
          <w:sz w:val="18"/>
        </w:rPr>
        <w:t xml:space="preserve"> </w:t>
      </w:r>
      <w:r>
        <w:rPr>
          <w:w w:val="110"/>
          <w:sz w:val="18"/>
        </w:rPr>
        <w:t>en</w:t>
      </w:r>
      <w:r>
        <w:rPr>
          <w:spacing w:val="-13"/>
          <w:w w:val="110"/>
          <w:sz w:val="18"/>
        </w:rPr>
        <w:t xml:space="preserve"> </w:t>
      </w:r>
      <w:r>
        <w:rPr>
          <w:w w:val="110"/>
          <w:sz w:val="18"/>
        </w:rPr>
        <w:t>la</w:t>
      </w:r>
      <w:r>
        <w:rPr>
          <w:spacing w:val="-13"/>
          <w:w w:val="110"/>
          <w:sz w:val="18"/>
        </w:rPr>
        <w:t xml:space="preserve"> </w:t>
      </w:r>
      <w:r>
        <w:rPr>
          <w:w w:val="110"/>
          <w:sz w:val="18"/>
        </w:rPr>
        <w:t>nube</w:t>
      </w:r>
      <w:r>
        <w:rPr>
          <w:spacing w:val="-13"/>
          <w:w w:val="110"/>
          <w:sz w:val="18"/>
        </w:rPr>
        <w:t xml:space="preserve"> </w:t>
      </w:r>
      <w:r>
        <w:rPr>
          <w:w w:val="110"/>
          <w:sz w:val="18"/>
        </w:rPr>
        <w:t>validado</w:t>
      </w:r>
      <w:r>
        <w:rPr>
          <w:spacing w:val="-13"/>
          <w:w w:val="110"/>
          <w:sz w:val="18"/>
        </w:rPr>
        <w:t xml:space="preserve"> </w:t>
      </w:r>
      <w:r>
        <w:rPr>
          <w:w w:val="110"/>
          <w:sz w:val="18"/>
        </w:rPr>
        <w:t>por</w:t>
      </w:r>
      <w:r>
        <w:rPr>
          <w:spacing w:val="-13"/>
          <w:w w:val="110"/>
          <w:sz w:val="18"/>
        </w:rPr>
        <w:t xml:space="preserve"> </w:t>
      </w:r>
      <w:r>
        <w:rPr>
          <w:w w:val="110"/>
          <w:sz w:val="18"/>
        </w:rPr>
        <w:t>la</w:t>
      </w:r>
      <w:r>
        <w:rPr>
          <w:spacing w:val="-13"/>
          <w:w w:val="110"/>
          <w:sz w:val="18"/>
        </w:rPr>
        <w:t xml:space="preserve"> </w:t>
      </w:r>
      <w:r>
        <w:rPr>
          <w:w w:val="110"/>
          <w:sz w:val="18"/>
        </w:rPr>
        <w:t>institución).</w:t>
      </w:r>
    </w:p>
    <w:p w14:paraId="363E09A0" w14:textId="77777777" w:rsidR="00311CE4" w:rsidRDefault="00000000">
      <w:pPr>
        <w:pStyle w:val="Prrafodelista"/>
        <w:numPr>
          <w:ilvl w:val="0"/>
          <w:numId w:val="7"/>
        </w:numPr>
        <w:tabs>
          <w:tab w:val="left" w:pos="598"/>
          <w:tab w:val="left" w:pos="600"/>
        </w:tabs>
        <w:spacing w:line="270" w:lineRule="exact"/>
        <w:ind w:left="600" w:right="11"/>
        <w:rPr>
          <w:sz w:val="18"/>
        </w:rPr>
      </w:pPr>
      <w:r>
        <w:rPr>
          <w:rFonts w:ascii="Arial Black" w:hAnsi="Arial Black"/>
          <w:sz w:val="18"/>
        </w:rPr>
        <w:t xml:space="preserve">Acceso y Seguridad: </w:t>
      </w:r>
      <w:r>
        <w:rPr>
          <w:sz w:val="18"/>
        </w:rPr>
        <w:t>Dado que la información manejada es de carácter estratégico institucional,</w:t>
      </w:r>
      <w:r>
        <w:rPr>
          <w:spacing w:val="40"/>
          <w:sz w:val="18"/>
        </w:rPr>
        <w:t xml:space="preserve"> </w:t>
      </w:r>
      <w:r>
        <w:rPr>
          <w:sz w:val="18"/>
        </w:rPr>
        <w:t xml:space="preserve">el acceso al sistema estará </w:t>
      </w:r>
      <w:r>
        <w:rPr>
          <w:rFonts w:ascii="Arial Black" w:hAnsi="Arial Black"/>
          <w:sz w:val="18"/>
        </w:rPr>
        <w:t>restringido</w:t>
      </w:r>
      <w:r>
        <w:rPr>
          <w:rFonts w:ascii="Arial Black" w:hAnsi="Arial Black"/>
          <w:spacing w:val="-5"/>
          <w:sz w:val="18"/>
        </w:rPr>
        <w:t xml:space="preserve"> </w:t>
      </w:r>
      <w:r>
        <w:rPr>
          <w:rFonts w:ascii="Arial Black" w:hAnsi="Arial Black"/>
          <w:sz w:val="18"/>
        </w:rPr>
        <w:t>a</w:t>
      </w:r>
      <w:r>
        <w:rPr>
          <w:rFonts w:ascii="Arial Black" w:hAnsi="Arial Black"/>
          <w:spacing w:val="-5"/>
          <w:sz w:val="18"/>
        </w:rPr>
        <w:t xml:space="preserve"> </w:t>
      </w:r>
      <w:r>
        <w:rPr>
          <w:rFonts w:ascii="Arial Black" w:hAnsi="Arial Black"/>
          <w:sz w:val="18"/>
        </w:rPr>
        <w:t>usuarios</w:t>
      </w:r>
      <w:r>
        <w:rPr>
          <w:rFonts w:ascii="Arial Black" w:hAnsi="Arial Black"/>
          <w:spacing w:val="-5"/>
          <w:sz w:val="18"/>
        </w:rPr>
        <w:t xml:space="preserve"> </w:t>
      </w:r>
      <w:r>
        <w:rPr>
          <w:rFonts w:ascii="Arial Black" w:hAnsi="Arial Black"/>
          <w:sz w:val="18"/>
        </w:rPr>
        <w:t>autenticados</w:t>
      </w:r>
      <w:r>
        <w:rPr>
          <w:sz w:val="18"/>
        </w:rPr>
        <w:t xml:space="preserve">. Solo personal autorizado del Centro podrá acceder; no se permite acceso público ni anónimo. Esto implica que </w:t>
      </w:r>
      <w:r>
        <w:rPr>
          <w:rFonts w:ascii="Arial Black" w:hAnsi="Arial Black"/>
          <w:sz w:val="18"/>
        </w:rPr>
        <w:t>todas las</w:t>
      </w:r>
      <w:r>
        <w:rPr>
          <w:rFonts w:ascii="Arial Black" w:hAnsi="Arial Black"/>
          <w:spacing w:val="40"/>
          <w:sz w:val="18"/>
        </w:rPr>
        <w:t xml:space="preserve"> </w:t>
      </w:r>
      <w:r>
        <w:rPr>
          <w:rFonts w:ascii="Arial Black" w:hAnsi="Arial Black"/>
          <w:sz w:val="18"/>
        </w:rPr>
        <w:t>operaciones</w:t>
      </w:r>
      <w:r>
        <w:rPr>
          <w:rFonts w:ascii="Arial Black" w:hAnsi="Arial Black"/>
          <w:spacing w:val="-2"/>
          <w:sz w:val="18"/>
        </w:rPr>
        <w:t xml:space="preserve"> </w:t>
      </w:r>
      <w:r>
        <w:rPr>
          <w:sz w:val="18"/>
        </w:rPr>
        <w:t>(carga de documentos, consultas, ediciones de DOFA, etc.) estarán sujetas a control de</w:t>
      </w:r>
      <w:r>
        <w:rPr>
          <w:spacing w:val="31"/>
          <w:sz w:val="18"/>
        </w:rPr>
        <w:t xml:space="preserve"> </w:t>
      </w:r>
      <w:r>
        <w:rPr>
          <w:sz w:val="18"/>
        </w:rPr>
        <w:t>permisos</w:t>
      </w:r>
      <w:r>
        <w:rPr>
          <w:spacing w:val="31"/>
          <w:sz w:val="18"/>
        </w:rPr>
        <w:t xml:space="preserve"> </w:t>
      </w:r>
      <w:r>
        <w:rPr>
          <w:sz w:val="18"/>
        </w:rPr>
        <w:t>según</w:t>
      </w:r>
      <w:r>
        <w:rPr>
          <w:spacing w:val="31"/>
          <w:sz w:val="18"/>
        </w:rPr>
        <w:t xml:space="preserve"> </w:t>
      </w:r>
      <w:r>
        <w:rPr>
          <w:sz w:val="18"/>
        </w:rPr>
        <w:t>el</w:t>
      </w:r>
      <w:r>
        <w:rPr>
          <w:spacing w:val="31"/>
          <w:sz w:val="18"/>
        </w:rPr>
        <w:t xml:space="preserve"> </w:t>
      </w:r>
      <w:r>
        <w:rPr>
          <w:sz w:val="18"/>
        </w:rPr>
        <w:t>rol</w:t>
      </w:r>
      <w:r>
        <w:rPr>
          <w:spacing w:val="31"/>
          <w:sz w:val="18"/>
        </w:rPr>
        <w:t xml:space="preserve"> </w:t>
      </w:r>
      <w:r>
        <w:rPr>
          <w:sz w:val="18"/>
        </w:rPr>
        <w:t>(ver</w:t>
      </w:r>
      <w:r>
        <w:rPr>
          <w:spacing w:val="31"/>
          <w:sz w:val="18"/>
        </w:rPr>
        <w:t xml:space="preserve"> </w:t>
      </w:r>
      <w:r>
        <w:rPr>
          <w:sz w:val="18"/>
        </w:rPr>
        <w:t>sección</w:t>
      </w:r>
      <w:r>
        <w:rPr>
          <w:spacing w:val="31"/>
          <w:sz w:val="18"/>
        </w:rPr>
        <w:t xml:space="preserve"> </w:t>
      </w:r>
      <w:r>
        <w:rPr>
          <w:sz w:val="18"/>
        </w:rPr>
        <w:t>de</w:t>
      </w:r>
      <w:r>
        <w:rPr>
          <w:spacing w:val="31"/>
          <w:sz w:val="18"/>
        </w:rPr>
        <w:t xml:space="preserve"> </w:t>
      </w:r>
      <w:r>
        <w:rPr>
          <w:sz w:val="18"/>
        </w:rPr>
        <w:t>usuarios).</w:t>
      </w:r>
      <w:r>
        <w:rPr>
          <w:spacing w:val="31"/>
          <w:sz w:val="18"/>
        </w:rPr>
        <w:t xml:space="preserve"> </w:t>
      </w:r>
      <w:r>
        <w:rPr>
          <w:sz w:val="18"/>
        </w:rPr>
        <w:t>Además,</w:t>
      </w:r>
      <w:r>
        <w:rPr>
          <w:spacing w:val="31"/>
          <w:sz w:val="18"/>
        </w:rPr>
        <w:t xml:space="preserve"> </w:t>
      </w:r>
      <w:r>
        <w:rPr>
          <w:sz w:val="18"/>
        </w:rPr>
        <w:t>se</w:t>
      </w:r>
      <w:r>
        <w:rPr>
          <w:spacing w:val="31"/>
          <w:sz w:val="18"/>
        </w:rPr>
        <w:t xml:space="preserve"> </w:t>
      </w:r>
      <w:r>
        <w:rPr>
          <w:sz w:val="18"/>
        </w:rPr>
        <w:t>debe</w:t>
      </w:r>
      <w:r>
        <w:rPr>
          <w:spacing w:val="31"/>
          <w:sz w:val="18"/>
        </w:rPr>
        <w:t xml:space="preserve"> </w:t>
      </w:r>
      <w:r>
        <w:rPr>
          <w:sz w:val="18"/>
        </w:rPr>
        <w:t>cumplir</w:t>
      </w:r>
      <w:r>
        <w:rPr>
          <w:spacing w:val="31"/>
          <w:sz w:val="18"/>
        </w:rPr>
        <w:t xml:space="preserve"> </w:t>
      </w:r>
      <w:r>
        <w:rPr>
          <w:sz w:val="18"/>
        </w:rPr>
        <w:t>con</w:t>
      </w:r>
      <w:r>
        <w:rPr>
          <w:spacing w:val="31"/>
          <w:sz w:val="18"/>
        </w:rPr>
        <w:t xml:space="preserve"> </w:t>
      </w:r>
      <w:r>
        <w:rPr>
          <w:sz w:val="18"/>
        </w:rPr>
        <w:t>políticas</w:t>
      </w:r>
      <w:r>
        <w:rPr>
          <w:spacing w:val="31"/>
          <w:sz w:val="18"/>
        </w:rPr>
        <w:t xml:space="preserve"> </w:t>
      </w:r>
      <w:r>
        <w:rPr>
          <w:sz w:val="18"/>
        </w:rPr>
        <w:t>de seguridad del SENA (por ejemplo, uso de conexiones cifradas HTTPS, normas de contraseñas</w:t>
      </w:r>
      <w:r>
        <w:rPr>
          <w:spacing w:val="40"/>
          <w:sz w:val="18"/>
        </w:rPr>
        <w:t xml:space="preserve"> </w:t>
      </w:r>
      <w:r>
        <w:rPr>
          <w:sz w:val="18"/>
        </w:rPr>
        <w:t>seguras, etc.).</w:t>
      </w:r>
    </w:p>
    <w:p w14:paraId="0503FE98" w14:textId="77777777" w:rsidR="00311CE4" w:rsidRDefault="00000000">
      <w:pPr>
        <w:pStyle w:val="Prrafodelista"/>
        <w:numPr>
          <w:ilvl w:val="0"/>
          <w:numId w:val="7"/>
        </w:numPr>
        <w:tabs>
          <w:tab w:val="left" w:pos="598"/>
          <w:tab w:val="left" w:pos="600"/>
        </w:tabs>
        <w:spacing w:line="270" w:lineRule="exact"/>
        <w:ind w:left="600" w:right="64"/>
        <w:rPr>
          <w:sz w:val="18"/>
        </w:rPr>
      </w:pPr>
      <w:r>
        <w:rPr>
          <w:rFonts w:ascii="Arial Black" w:hAnsi="Arial Black"/>
          <w:sz w:val="18"/>
        </w:rPr>
        <w:t>Disponibilidad</w:t>
      </w:r>
      <w:r>
        <w:rPr>
          <w:rFonts w:ascii="Arial Black" w:hAnsi="Arial Black"/>
          <w:spacing w:val="-2"/>
          <w:sz w:val="18"/>
        </w:rPr>
        <w:t xml:space="preserve"> </w:t>
      </w:r>
      <w:r>
        <w:rPr>
          <w:rFonts w:ascii="Arial Black" w:hAnsi="Arial Black"/>
          <w:sz w:val="18"/>
        </w:rPr>
        <w:t>de</w:t>
      </w:r>
      <w:r>
        <w:rPr>
          <w:rFonts w:ascii="Arial Black" w:hAnsi="Arial Black"/>
          <w:spacing w:val="-2"/>
          <w:sz w:val="18"/>
        </w:rPr>
        <w:t xml:space="preserve"> </w:t>
      </w:r>
      <w:r>
        <w:rPr>
          <w:rFonts w:ascii="Arial Black" w:hAnsi="Arial Black"/>
          <w:sz w:val="18"/>
        </w:rPr>
        <w:t>Información</w:t>
      </w:r>
      <w:r>
        <w:rPr>
          <w:rFonts w:ascii="Arial Black" w:hAnsi="Arial Black"/>
          <w:spacing w:val="-2"/>
          <w:sz w:val="18"/>
        </w:rPr>
        <w:t xml:space="preserve"> </w:t>
      </w:r>
      <w:r>
        <w:rPr>
          <w:rFonts w:ascii="Arial Black" w:hAnsi="Arial Black"/>
          <w:sz w:val="18"/>
        </w:rPr>
        <w:t>Fuente:</w:t>
      </w:r>
      <w:r>
        <w:rPr>
          <w:rFonts w:ascii="Arial Black" w:hAnsi="Arial Black"/>
          <w:spacing w:val="-2"/>
          <w:sz w:val="18"/>
        </w:rPr>
        <w:t xml:space="preserve"> </w:t>
      </w:r>
      <w:r>
        <w:rPr>
          <w:sz w:val="18"/>
        </w:rPr>
        <w:t xml:space="preserve">Se asume como restricción que los documentos estratégicos y datos de indicadores a cargar en la plataforma </w:t>
      </w:r>
      <w:r>
        <w:rPr>
          <w:rFonts w:ascii="Arial Black" w:hAnsi="Arial Black"/>
          <w:sz w:val="18"/>
        </w:rPr>
        <w:t>deben</w:t>
      </w:r>
      <w:r>
        <w:rPr>
          <w:rFonts w:ascii="Arial Black" w:hAnsi="Arial Black"/>
          <w:spacing w:val="-9"/>
          <w:sz w:val="18"/>
        </w:rPr>
        <w:t xml:space="preserve"> </w:t>
      </w:r>
      <w:r>
        <w:rPr>
          <w:rFonts w:ascii="Arial Black" w:hAnsi="Arial Black"/>
          <w:sz w:val="18"/>
        </w:rPr>
        <w:t>ser</w:t>
      </w:r>
      <w:r>
        <w:rPr>
          <w:rFonts w:ascii="Arial Black" w:hAnsi="Arial Black"/>
          <w:spacing w:val="-9"/>
          <w:sz w:val="18"/>
        </w:rPr>
        <w:t xml:space="preserve"> </w:t>
      </w:r>
      <w:r>
        <w:rPr>
          <w:rFonts w:ascii="Arial Black" w:hAnsi="Arial Black"/>
          <w:sz w:val="18"/>
        </w:rPr>
        <w:t>proporcionados</w:t>
      </w:r>
      <w:r>
        <w:rPr>
          <w:rFonts w:ascii="Arial Black" w:hAnsi="Arial Black"/>
          <w:spacing w:val="-9"/>
          <w:sz w:val="18"/>
        </w:rPr>
        <w:t xml:space="preserve"> </w:t>
      </w:r>
      <w:r>
        <w:rPr>
          <w:rFonts w:ascii="Arial Black" w:hAnsi="Arial Black"/>
          <w:sz w:val="18"/>
        </w:rPr>
        <w:t>por</w:t>
      </w:r>
      <w:r>
        <w:rPr>
          <w:rFonts w:ascii="Arial Black" w:hAnsi="Arial Black"/>
          <w:spacing w:val="-9"/>
          <w:sz w:val="18"/>
        </w:rPr>
        <w:t xml:space="preserve"> </w:t>
      </w:r>
      <w:r>
        <w:rPr>
          <w:rFonts w:ascii="Arial Black" w:hAnsi="Arial Black"/>
          <w:sz w:val="18"/>
        </w:rPr>
        <w:t xml:space="preserve">el </w:t>
      </w:r>
      <w:r>
        <w:rPr>
          <w:rFonts w:ascii="Arial Black" w:hAnsi="Arial Black"/>
          <w:w w:val="105"/>
          <w:sz w:val="18"/>
        </w:rPr>
        <w:t>Centro</w:t>
      </w:r>
      <w:r>
        <w:rPr>
          <w:w w:val="105"/>
          <w:sz w:val="18"/>
        </w:rPr>
        <w:t>. El sistema no genera por sí solo esos contenidos sin insumo; por tanto, su éxito depende de contar con los documentos base (planes, estudios, etc.) en formato digital y datos actualizados</w:t>
      </w:r>
      <w:r>
        <w:rPr>
          <w:spacing w:val="-1"/>
          <w:w w:val="105"/>
          <w:sz w:val="18"/>
        </w:rPr>
        <w:t xml:space="preserve"> </w:t>
      </w:r>
      <w:r>
        <w:rPr>
          <w:w w:val="105"/>
          <w:sz w:val="18"/>
        </w:rPr>
        <w:t>de</w:t>
      </w:r>
      <w:r>
        <w:rPr>
          <w:spacing w:val="-1"/>
          <w:w w:val="105"/>
          <w:sz w:val="18"/>
        </w:rPr>
        <w:t xml:space="preserve"> </w:t>
      </w:r>
      <w:r>
        <w:rPr>
          <w:w w:val="105"/>
          <w:sz w:val="18"/>
        </w:rPr>
        <w:t>oferta</w:t>
      </w:r>
      <w:r>
        <w:rPr>
          <w:spacing w:val="-1"/>
          <w:w w:val="105"/>
          <w:sz w:val="18"/>
        </w:rPr>
        <w:t xml:space="preserve"> </w:t>
      </w:r>
      <w:r>
        <w:rPr>
          <w:w w:val="105"/>
          <w:sz w:val="18"/>
        </w:rPr>
        <w:t>educativa</w:t>
      </w:r>
      <w:r>
        <w:rPr>
          <w:spacing w:val="-1"/>
          <w:w w:val="105"/>
          <w:sz w:val="18"/>
        </w:rPr>
        <w:t xml:space="preserve"> </w:t>
      </w:r>
      <w:r>
        <w:rPr>
          <w:w w:val="105"/>
          <w:sz w:val="18"/>
        </w:rPr>
        <w:t>e</w:t>
      </w:r>
      <w:r>
        <w:rPr>
          <w:spacing w:val="-1"/>
          <w:w w:val="105"/>
          <w:sz w:val="18"/>
        </w:rPr>
        <w:t xml:space="preserve"> </w:t>
      </w:r>
      <w:r>
        <w:rPr>
          <w:w w:val="105"/>
          <w:sz w:val="18"/>
        </w:rPr>
        <w:t>indicadores.</w:t>
      </w:r>
      <w:r>
        <w:rPr>
          <w:spacing w:val="-1"/>
          <w:w w:val="105"/>
          <w:sz w:val="18"/>
        </w:rPr>
        <w:t xml:space="preserve"> </w:t>
      </w:r>
      <w:r>
        <w:rPr>
          <w:w w:val="105"/>
          <w:sz w:val="18"/>
        </w:rPr>
        <w:t>Esta</w:t>
      </w:r>
      <w:r>
        <w:rPr>
          <w:spacing w:val="-1"/>
          <w:w w:val="105"/>
          <w:sz w:val="18"/>
        </w:rPr>
        <w:t xml:space="preserve"> </w:t>
      </w:r>
      <w:r>
        <w:rPr>
          <w:w w:val="105"/>
          <w:sz w:val="18"/>
        </w:rPr>
        <w:t>disponibilidad</w:t>
      </w:r>
      <w:r>
        <w:rPr>
          <w:spacing w:val="-1"/>
          <w:w w:val="105"/>
          <w:sz w:val="18"/>
        </w:rPr>
        <w:t xml:space="preserve"> </w:t>
      </w:r>
      <w:r>
        <w:rPr>
          <w:w w:val="105"/>
          <w:sz w:val="18"/>
        </w:rPr>
        <w:t>de</w:t>
      </w:r>
      <w:r>
        <w:rPr>
          <w:spacing w:val="-1"/>
          <w:w w:val="105"/>
          <w:sz w:val="18"/>
        </w:rPr>
        <w:t xml:space="preserve"> </w:t>
      </w:r>
      <w:r>
        <w:rPr>
          <w:w w:val="105"/>
          <w:sz w:val="18"/>
        </w:rPr>
        <w:t>datos</w:t>
      </w:r>
      <w:r>
        <w:rPr>
          <w:spacing w:val="-1"/>
          <w:w w:val="105"/>
          <w:sz w:val="18"/>
        </w:rPr>
        <w:t xml:space="preserve"> </w:t>
      </w:r>
      <w:r>
        <w:rPr>
          <w:w w:val="105"/>
          <w:sz w:val="18"/>
        </w:rPr>
        <w:t>es</w:t>
      </w:r>
      <w:r>
        <w:rPr>
          <w:spacing w:val="-1"/>
          <w:w w:val="105"/>
          <w:sz w:val="18"/>
        </w:rPr>
        <w:t xml:space="preserve"> </w:t>
      </w:r>
      <w:r>
        <w:rPr>
          <w:w w:val="105"/>
          <w:sz w:val="18"/>
        </w:rPr>
        <w:t>una</w:t>
      </w:r>
      <w:r>
        <w:rPr>
          <w:spacing w:val="-1"/>
          <w:w w:val="105"/>
          <w:sz w:val="18"/>
        </w:rPr>
        <w:t xml:space="preserve"> </w:t>
      </w:r>
      <w:r>
        <w:rPr>
          <w:w w:val="105"/>
          <w:sz w:val="18"/>
        </w:rPr>
        <w:t>precondición para el uso efectivo de varias funcionalidades.</w:t>
      </w:r>
    </w:p>
    <w:p w14:paraId="054ABAEE" w14:textId="77777777" w:rsidR="00311CE4" w:rsidRDefault="00000000">
      <w:pPr>
        <w:pStyle w:val="Prrafodelista"/>
        <w:numPr>
          <w:ilvl w:val="0"/>
          <w:numId w:val="7"/>
        </w:numPr>
        <w:tabs>
          <w:tab w:val="left" w:pos="598"/>
          <w:tab w:val="left" w:pos="600"/>
        </w:tabs>
        <w:spacing w:before="18" w:line="290" w:lineRule="auto"/>
        <w:ind w:left="600" w:right="176"/>
        <w:rPr>
          <w:sz w:val="18"/>
        </w:rPr>
      </w:pPr>
      <w:r>
        <w:rPr>
          <w:rFonts w:ascii="Arial Black" w:hAnsi="Arial Black"/>
          <w:sz w:val="18"/>
        </w:rPr>
        <w:t>Tiempo</w:t>
      </w:r>
      <w:r>
        <w:rPr>
          <w:rFonts w:ascii="Arial Black" w:hAnsi="Arial Black"/>
          <w:spacing w:val="-15"/>
          <w:sz w:val="18"/>
        </w:rPr>
        <w:t xml:space="preserve"> </w:t>
      </w:r>
      <w:r>
        <w:rPr>
          <w:rFonts w:ascii="Arial Black" w:hAnsi="Arial Black"/>
          <w:sz w:val="18"/>
        </w:rPr>
        <w:t>y</w:t>
      </w:r>
      <w:r>
        <w:rPr>
          <w:rFonts w:ascii="Arial Black" w:hAnsi="Arial Black"/>
          <w:spacing w:val="-16"/>
          <w:sz w:val="18"/>
        </w:rPr>
        <w:t xml:space="preserve"> </w:t>
      </w:r>
      <w:r>
        <w:rPr>
          <w:rFonts w:ascii="Arial Black" w:hAnsi="Arial Black"/>
          <w:sz w:val="18"/>
        </w:rPr>
        <w:t>Alcance</w:t>
      </w:r>
      <w:r>
        <w:rPr>
          <w:rFonts w:ascii="Arial Black" w:hAnsi="Arial Black"/>
          <w:spacing w:val="-15"/>
          <w:sz w:val="18"/>
        </w:rPr>
        <w:t xml:space="preserve"> </w:t>
      </w:r>
      <w:r>
        <w:rPr>
          <w:rFonts w:ascii="Arial Black" w:hAnsi="Arial Black"/>
          <w:sz w:val="18"/>
        </w:rPr>
        <w:t>del</w:t>
      </w:r>
      <w:r>
        <w:rPr>
          <w:rFonts w:ascii="Arial Black" w:hAnsi="Arial Black"/>
          <w:spacing w:val="-15"/>
          <w:sz w:val="18"/>
        </w:rPr>
        <w:t xml:space="preserve"> </w:t>
      </w:r>
      <w:r>
        <w:rPr>
          <w:rFonts w:ascii="Arial Black" w:hAnsi="Arial Black"/>
          <w:sz w:val="18"/>
        </w:rPr>
        <w:t>Proyecto:</w:t>
      </w:r>
      <w:r>
        <w:rPr>
          <w:rFonts w:ascii="Arial Black" w:hAnsi="Arial Black"/>
          <w:spacing w:val="-15"/>
          <w:sz w:val="18"/>
        </w:rPr>
        <w:t xml:space="preserve"> </w:t>
      </w:r>
      <w:r>
        <w:rPr>
          <w:sz w:val="18"/>
        </w:rPr>
        <w:t>(Si</w:t>
      </w:r>
      <w:r>
        <w:rPr>
          <w:spacing w:val="-12"/>
          <w:sz w:val="18"/>
        </w:rPr>
        <w:t xml:space="preserve"> </w:t>
      </w:r>
      <w:r>
        <w:rPr>
          <w:sz w:val="18"/>
        </w:rPr>
        <w:t>aplica)</w:t>
      </w:r>
      <w:r>
        <w:rPr>
          <w:spacing w:val="-13"/>
          <w:sz w:val="18"/>
        </w:rPr>
        <w:t xml:space="preserve"> </w:t>
      </w:r>
      <w:r>
        <w:rPr>
          <w:sz w:val="18"/>
        </w:rPr>
        <w:t>Como</w:t>
      </w:r>
      <w:r>
        <w:rPr>
          <w:spacing w:val="-12"/>
          <w:sz w:val="18"/>
        </w:rPr>
        <w:t xml:space="preserve"> </w:t>
      </w:r>
      <w:r>
        <w:rPr>
          <w:sz w:val="18"/>
        </w:rPr>
        <w:t>restricción</w:t>
      </w:r>
      <w:r>
        <w:rPr>
          <w:spacing w:val="-13"/>
          <w:sz w:val="18"/>
        </w:rPr>
        <w:t xml:space="preserve"> </w:t>
      </w:r>
      <w:r>
        <w:rPr>
          <w:sz w:val="18"/>
        </w:rPr>
        <w:t>de</w:t>
      </w:r>
      <w:r>
        <w:rPr>
          <w:spacing w:val="-12"/>
          <w:sz w:val="18"/>
        </w:rPr>
        <w:t xml:space="preserve"> </w:t>
      </w:r>
      <w:r>
        <w:rPr>
          <w:sz w:val="18"/>
        </w:rPr>
        <w:t>proyecto,</w:t>
      </w:r>
      <w:r>
        <w:rPr>
          <w:spacing w:val="-11"/>
          <w:sz w:val="18"/>
        </w:rPr>
        <w:t xml:space="preserve"> </w:t>
      </w:r>
      <w:r>
        <w:rPr>
          <w:sz w:val="18"/>
        </w:rPr>
        <w:t>se</w:t>
      </w:r>
      <w:r>
        <w:rPr>
          <w:spacing w:val="-9"/>
          <w:sz w:val="18"/>
        </w:rPr>
        <w:t xml:space="preserve"> </w:t>
      </w:r>
      <w:r>
        <w:rPr>
          <w:sz w:val="18"/>
        </w:rPr>
        <w:t>podría</w:t>
      </w:r>
      <w:r>
        <w:rPr>
          <w:spacing w:val="-9"/>
          <w:sz w:val="18"/>
        </w:rPr>
        <w:t xml:space="preserve"> </w:t>
      </w:r>
      <w:r>
        <w:rPr>
          <w:sz w:val="18"/>
        </w:rPr>
        <w:t>indicar</w:t>
      </w:r>
      <w:r>
        <w:rPr>
          <w:spacing w:val="-9"/>
          <w:sz w:val="18"/>
        </w:rPr>
        <w:t xml:space="preserve"> </w:t>
      </w:r>
      <w:r>
        <w:rPr>
          <w:sz w:val="18"/>
        </w:rPr>
        <w:t xml:space="preserve">que </w:t>
      </w:r>
      <w:r>
        <w:rPr>
          <w:w w:val="105"/>
          <w:sz w:val="18"/>
        </w:rPr>
        <w:t>la</w:t>
      </w:r>
      <w:r>
        <w:rPr>
          <w:spacing w:val="-2"/>
          <w:w w:val="105"/>
          <w:sz w:val="18"/>
        </w:rPr>
        <w:t xml:space="preserve"> </w:t>
      </w:r>
      <w:r>
        <w:rPr>
          <w:w w:val="105"/>
          <w:sz w:val="18"/>
        </w:rPr>
        <w:t>primera</w:t>
      </w:r>
      <w:r>
        <w:rPr>
          <w:spacing w:val="-2"/>
          <w:w w:val="105"/>
          <w:sz w:val="18"/>
        </w:rPr>
        <w:t xml:space="preserve"> </w:t>
      </w:r>
      <w:r>
        <w:rPr>
          <w:w w:val="105"/>
          <w:sz w:val="18"/>
        </w:rPr>
        <w:t>versión</w:t>
      </w:r>
      <w:r>
        <w:rPr>
          <w:spacing w:val="-2"/>
          <w:w w:val="105"/>
          <w:sz w:val="18"/>
        </w:rPr>
        <w:t xml:space="preserve"> </w:t>
      </w:r>
      <w:r>
        <w:rPr>
          <w:w w:val="105"/>
          <w:sz w:val="18"/>
        </w:rPr>
        <w:t>de</w:t>
      </w:r>
      <w:r>
        <w:rPr>
          <w:spacing w:val="-2"/>
          <w:w w:val="105"/>
          <w:sz w:val="18"/>
        </w:rPr>
        <w:t xml:space="preserve"> </w:t>
      </w:r>
      <w:r>
        <w:rPr>
          <w:w w:val="105"/>
          <w:sz w:val="18"/>
        </w:rPr>
        <w:t>SIPROT-IA</w:t>
      </w:r>
      <w:r>
        <w:rPr>
          <w:spacing w:val="-2"/>
          <w:w w:val="105"/>
          <w:sz w:val="18"/>
        </w:rPr>
        <w:t xml:space="preserve"> </w:t>
      </w:r>
      <w:r>
        <w:rPr>
          <w:w w:val="105"/>
          <w:sz w:val="18"/>
        </w:rPr>
        <w:t>debe</w:t>
      </w:r>
      <w:r>
        <w:rPr>
          <w:spacing w:val="-2"/>
          <w:w w:val="105"/>
          <w:sz w:val="18"/>
        </w:rPr>
        <w:t xml:space="preserve"> </w:t>
      </w:r>
      <w:r>
        <w:rPr>
          <w:w w:val="105"/>
          <w:sz w:val="18"/>
        </w:rPr>
        <w:t>entregarse</w:t>
      </w:r>
      <w:r>
        <w:rPr>
          <w:spacing w:val="-2"/>
          <w:w w:val="105"/>
          <w:sz w:val="18"/>
        </w:rPr>
        <w:t xml:space="preserve"> </w:t>
      </w:r>
      <w:r>
        <w:rPr>
          <w:w w:val="105"/>
          <w:sz w:val="18"/>
        </w:rPr>
        <w:t>en</w:t>
      </w:r>
      <w:r>
        <w:rPr>
          <w:spacing w:val="-2"/>
          <w:w w:val="105"/>
          <w:sz w:val="18"/>
        </w:rPr>
        <w:t xml:space="preserve"> </w:t>
      </w:r>
      <w:r>
        <w:rPr>
          <w:w w:val="105"/>
          <w:sz w:val="18"/>
        </w:rPr>
        <w:t>un</w:t>
      </w:r>
      <w:r>
        <w:rPr>
          <w:spacing w:val="-2"/>
          <w:w w:val="105"/>
          <w:sz w:val="18"/>
        </w:rPr>
        <w:t xml:space="preserve"> </w:t>
      </w:r>
      <w:r>
        <w:rPr>
          <w:w w:val="105"/>
          <w:sz w:val="18"/>
        </w:rPr>
        <w:t>plazo</w:t>
      </w:r>
      <w:r>
        <w:rPr>
          <w:spacing w:val="-2"/>
          <w:w w:val="105"/>
          <w:sz w:val="18"/>
        </w:rPr>
        <w:t xml:space="preserve"> </w:t>
      </w:r>
      <w:r>
        <w:rPr>
          <w:w w:val="105"/>
          <w:sz w:val="18"/>
        </w:rPr>
        <w:t>determinado</w:t>
      </w:r>
      <w:r>
        <w:rPr>
          <w:spacing w:val="-2"/>
          <w:w w:val="105"/>
          <w:sz w:val="18"/>
        </w:rPr>
        <w:t xml:space="preserve"> </w:t>
      </w:r>
      <w:r>
        <w:rPr>
          <w:w w:val="105"/>
          <w:sz w:val="18"/>
        </w:rPr>
        <w:t>(por</w:t>
      </w:r>
      <w:r>
        <w:rPr>
          <w:spacing w:val="-2"/>
          <w:w w:val="105"/>
          <w:sz w:val="18"/>
        </w:rPr>
        <w:t xml:space="preserve"> </w:t>
      </w:r>
      <w:r>
        <w:rPr>
          <w:w w:val="105"/>
          <w:sz w:val="18"/>
        </w:rPr>
        <w:t>ejemplo,</w:t>
      </w:r>
      <w:r>
        <w:rPr>
          <w:spacing w:val="-2"/>
          <w:w w:val="105"/>
          <w:sz w:val="18"/>
        </w:rPr>
        <w:t xml:space="preserve"> </w:t>
      </w:r>
      <w:r>
        <w:rPr>
          <w:w w:val="105"/>
          <w:sz w:val="18"/>
        </w:rPr>
        <w:t xml:space="preserve">antes de finalizar el año en curso) para alinearse con ciclos de planeación institucional. Esto podría limitar el alcance de ciertas funcionalidades </w:t>
      </w:r>
      <w:r>
        <w:rPr>
          <w:rFonts w:ascii="Arial Black" w:hAnsi="Arial Black"/>
          <w:w w:val="105"/>
          <w:sz w:val="18"/>
        </w:rPr>
        <w:t>opcionales</w:t>
      </w:r>
      <w:r>
        <w:rPr>
          <w:rFonts w:ascii="Arial Black" w:hAnsi="Arial Black"/>
          <w:spacing w:val="-10"/>
          <w:w w:val="105"/>
          <w:sz w:val="18"/>
        </w:rPr>
        <w:t xml:space="preserve"> </w:t>
      </w:r>
      <w:r>
        <w:rPr>
          <w:w w:val="105"/>
          <w:sz w:val="18"/>
        </w:rPr>
        <w:t>que, de no ser críticas, podrían postergarse para versiones futuras (ver requisitos futuros en 2.6).</w:t>
      </w:r>
    </w:p>
    <w:p w14:paraId="1EF1E84C" w14:textId="77777777" w:rsidR="00311CE4" w:rsidRDefault="00000000">
      <w:pPr>
        <w:pStyle w:val="Prrafodelista"/>
        <w:numPr>
          <w:ilvl w:val="0"/>
          <w:numId w:val="7"/>
        </w:numPr>
        <w:tabs>
          <w:tab w:val="left" w:pos="599"/>
        </w:tabs>
        <w:spacing w:line="238" w:lineRule="exact"/>
        <w:ind w:left="599" w:hanging="113"/>
        <w:rPr>
          <w:sz w:val="18"/>
        </w:rPr>
      </w:pPr>
      <w:r>
        <w:rPr>
          <w:rFonts w:ascii="Arial Black" w:hAnsi="Arial Black"/>
          <w:sz w:val="18"/>
        </w:rPr>
        <w:t>Compatibilidad</w:t>
      </w:r>
      <w:r>
        <w:rPr>
          <w:rFonts w:ascii="Arial Black" w:hAnsi="Arial Black"/>
          <w:spacing w:val="-13"/>
          <w:sz w:val="18"/>
        </w:rPr>
        <w:t xml:space="preserve"> </w:t>
      </w:r>
      <w:r>
        <w:rPr>
          <w:rFonts w:ascii="Arial Black" w:hAnsi="Arial Black"/>
          <w:sz w:val="18"/>
        </w:rPr>
        <w:t>y</w:t>
      </w:r>
      <w:r>
        <w:rPr>
          <w:rFonts w:ascii="Arial Black" w:hAnsi="Arial Black"/>
          <w:spacing w:val="-12"/>
          <w:sz w:val="18"/>
        </w:rPr>
        <w:t xml:space="preserve"> </w:t>
      </w:r>
      <w:r>
        <w:rPr>
          <w:rFonts w:ascii="Arial Black" w:hAnsi="Arial Black"/>
          <w:sz w:val="18"/>
        </w:rPr>
        <w:t>Entorno:</w:t>
      </w:r>
      <w:r>
        <w:rPr>
          <w:rFonts w:ascii="Arial Black" w:hAnsi="Arial Black"/>
          <w:spacing w:val="-12"/>
          <w:sz w:val="18"/>
        </w:rPr>
        <w:t xml:space="preserve"> </w:t>
      </w:r>
      <w:r>
        <w:rPr>
          <w:sz w:val="18"/>
        </w:rPr>
        <w:t>El</w:t>
      </w:r>
      <w:r>
        <w:rPr>
          <w:spacing w:val="-2"/>
          <w:sz w:val="18"/>
        </w:rPr>
        <w:t xml:space="preserve"> </w:t>
      </w:r>
      <w:r>
        <w:rPr>
          <w:sz w:val="18"/>
        </w:rPr>
        <w:t>sistema</w:t>
      </w:r>
      <w:r>
        <w:rPr>
          <w:spacing w:val="-2"/>
          <w:sz w:val="18"/>
        </w:rPr>
        <w:t xml:space="preserve"> </w:t>
      </w:r>
      <w:r>
        <w:rPr>
          <w:sz w:val="18"/>
        </w:rPr>
        <w:t>deberá</w:t>
      </w:r>
      <w:r>
        <w:rPr>
          <w:spacing w:val="-2"/>
          <w:sz w:val="18"/>
        </w:rPr>
        <w:t xml:space="preserve"> </w:t>
      </w:r>
      <w:r>
        <w:rPr>
          <w:sz w:val="18"/>
        </w:rPr>
        <w:t>ser</w:t>
      </w:r>
      <w:r>
        <w:rPr>
          <w:spacing w:val="-2"/>
          <w:sz w:val="18"/>
        </w:rPr>
        <w:t xml:space="preserve"> </w:t>
      </w:r>
      <w:r>
        <w:rPr>
          <w:sz w:val="18"/>
        </w:rPr>
        <w:t>compatible</w:t>
      </w:r>
      <w:r>
        <w:rPr>
          <w:spacing w:val="-3"/>
          <w:sz w:val="18"/>
        </w:rPr>
        <w:t xml:space="preserve"> </w:t>
      </w:r>
      <w:r>
        <w:rPr>
          <w:sz w:val="18"/>
        </w:rPr>
        <w:t>con</w:t>
      </w:r>
      <w:r>
        <w:rPr>
          <w:spacing w:val="-2"/>
          <w:sz w:val="18"/>
        </w:rPr>
        <w:t xml:space="preserve"> </w:t>
      </w:r>
      <w:r>
        <w:rPr>
          <w:sz w:val="18"/>
        </w:rPr>
        <w:t>los</w:t>
      </w:r>
      <w:r>
        <w:rPr>
          <w:spacing w:val="-2"/>
          <w:sz w:val="18"/>
        </w:rPr>
        <w:t xml:space="preserve"> </w:t>
      </w:r>
      <w:r>
        <w:rPr>
          <w:sz w:val="18"/>
        </w:rPr>
        <w:t>principales</w:t>
      </w:r>
      <w:r>
        <w:rPr>
          <w:spacing w:val="-2"/>
          <w:sz w:val="18"/>
        </w:rPr>
        <w:t xml:space="preserve"> navegadores</w:t>
      </w:r>
    </w:p>
    <w:p w14:paraId="4169690D" w14:textId="77777777" w:rsidR="00311CE4" w:rsidRDefault="00000000">
      <w:pPr>
        <w:pStyle w:val="Textoindependiente"/>
        <w:spacing w:before="45" w:line="312" w:lineRule="auto"/>
      </w:pPr>
      <w:r>
        <w:t>web</w:t>
      </w:r>
      <w:r>
        <w:rPr>
          <w:spacing w:val="22"/>
        </w:rPr>
        <w:t xml:space="preserve"> </w:t>
      </w:r>
      <w:r>
        <w:t>(Chrome,</w:t>
      </w:r>
      <w:r>
        <w:rPr>
          <w:spacing w:val="22"/>
        </w:rPr>
        <w:t xml:space="preserve"> </w:t>
      </w:r>
      <w:r>
        <w:t>Firefox,</w:t>
      </w:r>
      <w:r>
        <w:rPr>
          <w:spacing w:val="22"/>
        </w:rPr>
        <w:t xml:space="preserve"> </w:t>
      </w:r>
      <w:r>
        <w:t>Edge)</w:t>
      </w:r>
      <w:r>
        <w:rPr>
          <w:spacing w:val="22"/>
        </w:rPr>
        <w:t xml:space="preserve"> </w:t>
      </w:r>
      <w:r>
        <w:t>en</w:t>
      </w:r>
      <w:r>
        <w:rPr>
          <w:spacing w:val="22"/>
        </w:rPr>
        <w:t xml:space="preserve"> </w:t>
      </w:r>
      <w:r>
        <w:t>sus</w:t>
      </w:r>
      <w:r>
        <w:rPr>
          <w:spacing w:val="22"/>
        </w:rPr>
        <w:t xml:space="preserve"> </w:t>
      </w:r>
      <w:r>
        <w:t>versiones</w:t>
      </w:r>
      <w:r>
        <w:rPr>
          <w:spacing w:val="22"/>
        </w:rPr>
        <w:t xml:space="preserve"> </w:t>
      </w:r>
      <w:r>
        <w:t>recientes.</w:t>
      </w:r>
      <w:r>
        <w:rPr>
          <w:spacing w:val="22"/>
        </w:rPr>
        <w:t xml:space="preserve"> </w:t>
      </w:r>
      <w:r>
        <w:t>Asimismo,</w:t>
      </w:r>
      <w:r>
        <w:rPr>
          <w:spacing w:val="22"/>
        </w:rPr>
        <w:t xml:space="preserve"> </w:t>
      </w:r>
      <w:r>
        <w:t>deberá</w:t>
      </w:r>
      <w:r>
        <w:rPr>
          <w:spacing w:val="22"/>
        </w:rPr>
        <w:t xml:space="preserve"> </w:t>
      </w:r>
      <w:r>
        <w:t>operar</w:t>
      </w:r>
      <w:r>
        <w:rPr>
          <w:spacing w:val="22"/>
        </w:rPr>
        <w:t xml:space="preserve"> </w:t>
      </w:r>
      <w:r>
        <w:t>dentro</w:t>
      </w:r>
      <w:r>
        <w:rPr>
          <w:spacing w:val="22"/>
        </w:rPr>
        <w:t xml:space="preserve"> </w:t>
      </w:r>
      <w:r>
        <w:t>de</w:t>
      </w:r>
      <w:r>
        <w:rPr>
          <w:spacing w:val="22"/>
        </w:rPr>
        <w:t xml:space="preserve"> </w:t>
      </w:r>
      <w:r>
        <w:t>la infraestructura</w:t>
      </w:r>
      <w:r>
        <w:rPr>
          <w:spacing w:val="28"/>
        </w:rPr>
        <w:t xml:space="preserve"> </w:t>
      </w:r>
      <w:r>
        <w:t>de</w:t>
      </w:r>
      <w:r>
        <w:rPr>
          <w:spacing w:val="28"/>
        </w:rPr>
        <w:t xml:space="preserve"> </w:t>
      </w:r>
      <w:r>
        <w:t>TI</w:t>
      </w:r>
      <w:r>
        <w:rPr>
          <w:spacing w:val="28"/>
        </w:rPr>
        <w:t xml:space="preserve"> </w:t>
      </w:r>
      <w:r>
        <w:t>disponible</w:t>
      </w:r>
      <w:r>
        <w:rPr>
          <w:spacing w:val="28"/>
        </w:rPr>
        <w:t xml:space="preserve"> </w:t>
      </w:r>
      <w:r>
        <w:t>en</w:t>
      </w:r>
      <w:r>
        <w:rPr>
          <w:spacing w:val="28"/>
        </w:rPr>
        <w:t xml:space="preserve"> </w:t>
      </w:r>
      <w:r>
        <w:t>el</w:t>
      </w:r>
      <w:r>
        <w:rPr>
          <w:spacing w:val="28"/>
        </w:rPr>
        <w:t xml:space="preserve"> </w:t>
      </w:r>
      <w:r>
        <w:t>Centro</w:t>
      </w:r>
      <w:r>
        <w:rPr>
          <w:spacing w:val="28"/>
        </w:rPr>
        <w:t xml:space="preserve"> </w:t>
      </w:r>
      <w:r>
        <w:t>(por</w:t>
      </w:r>
      <w:r>
        <w:rPr>
          <w:spacing w:val="28"/>
        </w:rPr>
        <w:t xml:space="preserve"> </w:t>
      </w:r>
      <w:r>
        <w:t>ejemplo,</w:t>
      </w:r>
      <w:r>
        <w:rPr>
          <w:spacing w:val="28"/>
        </w:rPr>
        <w:t xml:space="preserve"> </w:t>
      </w:r>
      <w:r>
        <w:t>la</w:t>
      </w:r>
      <w:r>
        <w:rPr>
          <w:spacing w:val="28"/>
        </w:rPr>
        <w:t xml:space="preserve"> </w:t>
      </w:r>
      <w:r>
        <w:t>red</w:t>
      </w:r>
      <w:r>
        <w:rPr>
          <w:spacing w:val="28"/>
        </w:rPr>
        <w:t xml:space="preserve"> </w:t>
      </w:r>
      <w:r>
        <w:t>local</w:t>
      </w:r>
      <w:r>
        <w:rPr>
          <w:spacing w:val="28"/>
        </w:rPr>
        <w:t xml:space="preserve"> </w:t>
      </w:r>
      <w:r>
        <w:t>o</w:t>
      </w:r>
      <w:r>
        <w:rPr>
          <w:spacing w:val="28"/>
        </w:rPr>
        <w:t xml:space="preserve"> </w:t>
      </w:r>
      <w:r>
        <w:t>internet</w:t>
      </w:r>
      <w:r>
        <w:rPr>
          <w:spacing w:val="28"/>
        </w:rPr>
        <w:t xml:space="preserve"> </w:t>
      </w:r>
      <w:r>
        <w:t>provisto</w:t>
      </w:r>
      <w:r>
        <w:rPr>
          <w:spacing w:val="28"/>
        </w:rPr>
        <w:t xml:space="preserve"> </w:t>
      </w:r>
      <w:r>
        <w:t>en</w:t>
      </w:r>
      <w:r>
        <w:rPr>
          <w:spacing w:val="28"/>
        </w:rPr>
        <w:t xml:space="preserve"> </w:t>
      </w:r>
      <w:r>
        <w:t>la sede).</w:t>
      </w:r>
      <w:r>
        <w:rPr>
          <w:spacing w:val="27"/>
        </w:rPr>
        <w:t xml:space="preserve"> </w:t>
      </w:r>
      <w:r>
        <w:t>Si</w:t>
      </w:r>
      <w:r>
        <w:rPr>
          <w:spacing w:val="27"/>
        </w:rPr>
        <w:t xml:space="preserve"> </w:t>
      </w:r>
      <w:r>
        <w:t>existiesen</w:t>
      </w:r>
      <w:r>
        <w:rPr>
          <w:spacing w:val="27"/>
        </w:rPr>
        <w:t xml:space="preserve"> </w:t>
      </w:r>
      <w:r>
        <w:t>limitaciones</w:t>
      </w:r>
      <w:r>
        <w:rPr>
          <w:spacing w:val="27"/>
        </w:rPr>
        <w:t xml:space="preserve"> </w:t>
      </w:r>
      <w:r>
        <w:t>en</w:t>
      </w:r>
      <w:r>
        <w:rPr>
          <w:spacing w:val="27"/>
        </w:rPr>
        <w:t xml:space="preserve"> </w:t>
      </w:r>
      <w:r>
        <w:t>cuanto</w:t>
      </w:r>
      <w:r>
        <w:rPr>
          <w:spacing w:val="27"/>
        </w:rPr>
        <w:t xml:space="preserve"> </w:t>
      </w:r>
      <w:r>
        <w:t>a</w:t>
      </w:r>
      <w:r>
        <w:rPr>
          <w:spacing w:val="27"/>
        </w:rPr>
        <w:t xml:space="preserve"> </w:t>
      </w:r>
      <w:r>
        <w:t>conexión</w:t>
      </w:r>
      <w:r>
        <w:rPr>
          <w:spacing w:val="27"/>
        </w:rPr>
        <w:t xml:space="preserve"> </w:t>
      </w:r>
      <w:r>
        <w:t>de</w:t>
      </w:r>
      <w:r>
        <w:rPr>
          <w:spacing w:val="27"/>
        </w:rPr>
        <w:t xml:space="preserve"> </w:t>
      </w:r>
      <w:r>
        <w:t>internet</w:t>
      </w:r>
      <w:r>
        <w:rPr>
          <w:spacing w:val="27"/>
        </w:rPr>
        <w:t xml:space="preserve"> </w:t>
      </w:r>
      <w:r>
        <w:t>o</w:t>
      </w:r>
      <w:r>
        <w:rPr>
          <w:spacing w:val="27"/>
        </w:rPr>
        <w:t xml:space="preserve"> </w:t>
      </w:r>
      <w:r>
        <w:t>uso</w:t>
      </w:r>
      <w:r>
        <w:rPr>
          <w:spacing w:val="27"/>
        </w:rPr>
        <w:t xml:space="preserve"> </w:t>
      </w:r>
      <w:r>
        <w:t>de</w:t>
      </w:r>
      <w:r>
        <w:rPr>
          <w:spacing w:val="27"/>
        </w:rPr>
        <w:t xml:space="preserve"> </w:t>
      </w:r>
      <w:r>
        <w:t>ciertas</w:t>
      </w:r>
      <w:r>
        <w:rPr>
          <w:spacing w:val="27"/>
        </w:rPr>
        <w:t xml:space="preserve"> </w:t>
      </w:r>
      <w:r>
        <w:t xml:space="preserve">tecnologías </w:t>
      </w:r>
      <w:r>
        <w:rPr>
          <w:w w:val="110"/>
        </w:rPr>
        <w:t>dentro</w:t>
      </w:r>
      <w:r>
        <w:rPr>
          <w:spacing w:val="-10"/>
          <w:w w:val="110"/>
        </w:rPr>
        <w:t xml:space="preserve"> </w:t>
      </w:r>
      <w:r>
        <w:rPr>
          <w:w w:val="110"/>
        </w:rPr>
        <w:t>de</w:t>
      </w:r>
      <w:r>
        <w:rPr>
          <w:spacing w:val="-10"/>
          <w:w w:val="110"/>
        </w:rPr>
        <w:t xml:space="preserve"> </w:t>
      </w:r>
      <w:r>
        <w:rPr>
          <w:w w:val="110"/>
        </w:rPr>
        <w:t>la</w:t>
      </w:r>
      <w:r>
        <w:rPr>
          <w:spacing w:val="-10"/>
          <w:w w:val="110"/>
        </w:rPr>
        <w:t xml:space="preserve"> </w:t>
      </w:r>
      <w:r>
        <w:rPr>
          <w:w w:val="110"/>
        </w:rPr>
        <w:t>institución,</w:t>
      </w:r>
      <w:r>
        <w:rPr>
          <w:spacing w:val="-10"/>
          <w:w w:val="110"/>
        </w:rPr>
        <w:t xml:space="preserve"> </w:t>
      </w:r>
      <w:r>
        <w:rPr>
          <w:w w:val="110"/>
        </w:rPr>
        <w:t>el</w:t>
      </w:r>
      <w:r>
        <w:rPr>
          <w:spacing w:val="-10"/>
          <w:w w:val="110"/>
        </w:rPr>
        <w:t xml:space="preserve"> </w:t>
      </w:r>
      <w:r>
        <w:rPr>
          <w:w w:val="110"/>
        </w:rPr>
        <w:t>diseño</w:t>
      </w:r>
      <w:r>
        <w:rPr>
          <w:spacing w:val="-10"/>
          <w:w w:val="110"/>
        </w:rPr>
        <w:t xml:space="preserve"> </w:t>
      </w:r>
      <w:r>
        <w:rPr>
          <w:w w:val="110"/>
        </w:rPr>
        <w:t>debe</w:t>
      </w:r>
      <w:r>
        <w:rPr>
          <w:spacing w:val="-10"/>
          <w:w w:val="110"/>
        </w:rPr>
        <w:t xml:space="preserve"> </w:t>
      </w:r>
      <w:r>
        <w:rPr>
          <w:w w:val="110"/>
        </w:rPr>
        <w:t>tenerlo</w:t>
      </w:r>
      <w:r>
        <w:rPr>
          <w:spacing w:val="-10"/>
          <w:w w:val="110"/>
        </w:rPr>
        <w:t xml:space="preserve"> </w:t>
      </w:r>
      <w:r>
        <w:rPr>
          <w:w w:val="110"/>
        </w:rPr>
        <w:t>en</w:t>
      </w:r>
      <w:r>
        <w:rPr>
          <w:spacing w:val="-10"/>
          <w:w w:val="110"/>
        </w:rPr>
        <w:t xml:space="preserve"> </w:t>
      </w:r>
      <w:r>
        <w:rPr>
          <w:w w:val="110"/>
        </w:rPr>
        <w:t>cuenta</w:t>
      </w:r>
      <w:r>
        <w:rPr>
          <w:spacing w:val="-10"/>
          <w:w w:val="110"/>
        </w:rPr>
        <w:t xml:space="preserve"> </w:t>
      </w:r>
      <w:r>
        <w:rPr>
          <w:w w:val="110"/>
        </w:rPr>
        <w:t>(por</w:t>
      </w:r>
      <w:r>
        <w:rPr>
          <w:spacing w:val="-10"/>
          <w:w w:val="110"/>
        </w:rPr>
        <w:t xml:space="preserve"> </w:t>
      </w:r>
      <w:r>
        <w:rPr>
          <w:w w:val="110"/>
        </w:rPr>
        <w:t>ejemplo,</w:t>
      </w:r>
      <w:r>
        <w:rPr>
          <w:spacing w:val="-10"/>
          <w:w w:val="110"/>
        </w:rPr>
        <w:t xml:space="preserve"> </w:t>
      </w:r>
      <w:r>
        <w:rPr>
          <w:w w:val="110"/>
        </w:rPr>
        <w:t>si</w:t>
      </w:r>
      <w:r>
        <w:rPr>
          <w:spacing w:val="-10"/>
          <w:w w:val="110"/>
        </w:rPr>
        <w:t xml:space="preserve"> </w:t>
      </w:r>
      <w:r>
        <w:rPr>
          <w:w w:val="110"/>
        </w:rPr>
        <w:t>la</w:t>
      </w:r>
      <w:r>
        <w:rPr>
          <w:spacing w:val="-10"/>
          <w:w w:val="110"/>
        </w:rPr>
        <w:t xml:space="preserve"> </w:t>
      </w:r>
      <w:r>
        <w:rPr>
          <w:w w:val="110"/>
        </w:rPr>
        <w:t>aplicación</w:t>
      </w:r>
      <w:r>
        <w:rPr>
          <w:spacing w:val="-10"/>
          <w:w w:val="110"/>
        </w:rPr>
        <w:t xml:space="preserve"> </w:t>
      </w:r>
      <w:r>
        <w:rPr>
          <w:w w:val="110"/>
        </w:rPr>
        <w:t xml:space="preserve">debe </w:t>
      </w:r>
      <w:r>
        <w:t>funcionar</w:t>
      </w:r>
      <w:r>
        <w:rPr>
          <w:spacing w:val="34"/>
        </w:rPr>
        <w:t xml:space="preserve"> </w:t>
      </w:r>
      <w:r>
        <w:t>en</w:t>
      </w:r>
      <w:r>
        <w:rPr>
          <w:spacing w:val="34"/>
        </w:rPr>
        <w:t xml:space="preserve"> </w:t>
      </w:r>
      <w:r>
        <w:t>una</w:t>
      </w:r>
      <w:r>
        <w:rPr>
          <w:spacing w:val="34"/>
        </w:rPr>
        <w:t xml:space="preserve"> </w:t>
      </w:r>
      <w:r>
        <w:t>intranet</w:t>
      </w:r>
      <w:r>
        <w:rPr>
          <w:spacing w:val="34"/>
        </w:rPr>
        <w:t xml:space="preserve"> </w:t>
      </w:r>
      <w:r>
        <w:t>cerrada</w:t>
      </w:r>
      <w:r>
        <w:rPr>
          <w:spacing w:val="34"/>
        </w:rPr>
        <w:t xml:space="preserve"> </w:t>
      </w:r>
      <w:r>
        <w:t>sin</w:t>
      </w:r>
      <w:r>
        <w:rPr>
          <w:spacing w:val="34"/>
        </w:rPr>
        <w:t xml:space="preserve"> </w:t>
      </w:r>
      <w:r>
        <w:t>acceso</w:t>
      </w:r>
      <w:r>
        <w:rPr>
          <w:spacing w:val="34"/>
        </w:rPr>
        <w:t xml:space="preserve"> </w:t>
      </w:r>
      <w:r>
        <w:t>externo,</w:t>
      </w:r>
      <w:r>
        <w:rPr>
          <w:spacing w:val="34"/>
        </w:rPr>
        <w:t xml:space="preserve"> </w:t>
      </w:r>
      <w:r>
        <w:t>etc.).</w:t>
      </w:r>
      <w:r>
        <w:rPr>
          <w:spacing w:val="34"/>
        </w:rPr>
        <w:t xml:space="preserve"> </w:t>
      </w:r>
      <w:r>
        <w:t>Actualmente</w:t>
      </w:r>
      <w:r>
        <w:rPr>
          <w:spacing w:val="34"/>
        </w:rPr>
        <w:t xml:space="preserve"> </w:t>
      </w:r>
      <w:r>
        <w:t>se</w:t>
      </w:r>
      <w:r>
        <w:rPr>
          <w:spacing w:val="34"/>
        </w:rPr>
        <w:t xml:space="preserve"> </w:t>
      </w:r>
      <w:r>
        <w:t>asume</w:t>
      </w:r>
      <w:r>
        <w:rPr>
          <w:spacing w:val="34"/>
        </w:rPr>
        <w:t xml:space="preserve"> </w:t>
      </w:r>
      <w:r>
        <w:t>que</w:t>
      </w:r>
      <w:r>
        <w:rPr>
          <w:spacing w:val="34"/>
        </w:rPr>
        <w:t xml:space="preserve"> </w:t>
      </w:r>
      <w:r>
        <w:t xml:space="preserve">habrá </w:t>
      </w:r>
      <w:r>
        <w:rPr>
          <w:w w:val="110"/>
        </w:rPr>
        <w:t>conectividad</w:t>
      </w:r>
      <w:r>
        <w:rPr>
          <w:spacing w:val="-5"/>
          <w:w w:val="110"/>
        </w:rPr>
        <w:t xml:space="preserve"> </w:t>
      </w:r>
      <w:r>
        <w:rPr>
          <w:w w:val="110"/>
        </w:rPr>
        <w:t>suficiente</w:t>
      </w:r>
      <w:r>
        <w:rPr>
          <w:spacing w:val="-5"/>
          <w:w w:val="110"/>
        </w:rPr>
        <w:t xml:space="preserve"> </w:t>
      </w:r>
      <w:r>
        <w:rPr>
          <w:w w:val="110"/>
        </w:rPr>
        <w:t>para</w:t>
      </w:r>
      <w:r>
        <w:rPr>
          <w:spacing w:val="-5"/>
          <w:w w:val="110"/>
        </w:rPr>
        <w:t xml:space="preserve"> </w:t>
      </w:r>
      <w:r>
        <w:rPr>
          <w:w w:val="110"/>
        </w:rPr>
        <w:t>operar</w:t>
      </w:r>
      <w:r>
        <w:rPr>
          <w:spacing w:val="-5"/>
          <w:w w:val="110"/>
        </w:rPr>
        <w:t xml:space="preserve"> </w:t>
      </w:r>
      <w:r>
        <w:rPr>
          <w:w w:val="110"/>
        </w:rPr>
        <w:t>una</w:t>
      </w:r>
      <w:r>
        <w:rPr>
          <w:spacing w:val="-5"/>
          <w:w w:val="110"/>
        </w:rPr>
        <w:t xml:space="preserve"> </w:t>
      </w:r>
      <w:r>
        <w:rPr>
          <w:w w:val="110"/>
        </w:rPr>
        <w:t>aplicación</w:t>
      </w:r>
      <w:r>
        <w:rPr>
          <w:spacing w:val="-5"/>
          <w:w w:val="110"/>
        </w:rPr>
        <w:t xml:space="preserve"> </w:t>
      </w:r>
      <w:r>
        <w:rPr>
          <w:w w:val="110"/>
        </w:rPr>
        <w:t>web.</w:t>
      </w:r>
    </w:p>
    <w:p w14:paraId="03EFEF78" w14:textId="77777777" w:rsidR="00311CE4" w:rsidRDefault="00000000">
      <w:pPr>
        <w:pStyle w:val="Prrafodelista"/>
        <w:numPr>
          <w:ilvl w:val="0"/>
          <w:numId w:val="7"/>
        </w:numPr>
        <w:tabs>
          <w:tab w:val="left" w:pos="599"/>
        </w:tabs>
        <w:spacing w:line="230" w:lineRule="exact"/>
        <w:ind w:left="599" w:hanging="113"/>
        <w:rPr>
          <w:sz w:val="18"/>
        </w:rPr>
      </w:pPr>
      <w:r>
        <w:rPr>
          <w:rFonts w:ascii="Arial Black" w:hAnsi="Arial Black"/>
          <w:spacing w:val="-2"/>
          <w:sz w:val="18"/>
        </w:rPr>
        <w:t>Restricciones</w:t>
      </w:r>
      <w:r>
        <w:rPr>
          <w:rFonts w:ascii="Arial Black" w:hAnsi="Arial Black"/>
          <w:spacing w:val="-14"/>
          <w:sz w:val="18"/>
        </w:rPr>
        <w:t xml:space="preserve"> </w:t>
      </w:r>
      <w:r>
        <w:rPr>
          <w:rFonts w:ascii="Arial Black" w:hAnsi="Arial Black"/>
          <w:spacing w:val="-2"/>
          <w:sz w:val="18"/>
        </w:rPr>
        <w:t>de</w:t>
      </w:r>
      <w:r>
        <w:rPr>
          <w:rFonts w:ascii="Arial Black" w:hAnsi="Arial Black"/>
          <w:spacing w:val="-14"/>
          <w:sz w:val="18"/>
        </w:rPr>
        <w:t xml:space="preserve"> </w:t>
      </w:r>
      <w:r>
        <w:rPr>
          <w:rFonts w:ascii="Arial Black" w:hAnsi="Arial Black"/>
          <w:spacing w:val="-2"/>
          <w:sz w:val="18"/>
        </w:rPr>
        <w:t>Diseño</w:t>
      </w:r>
      <w:r>
        <w:rPr>
          <w:rFonts w:ascii="Arial Black" w:hAnsi="Arial Black"/>
          <w:spacing w:val="-14"/>
          <w:sz w:val="18"/>
        </w:rPr>
        <w:t xml:space="preserve"> </w:t>
      </w:r>
      <w:r>
        <w:rPr>
          <w:rFonts w:ascii="Arial Black" w:hAnsi="Arial Black"/>
          <w:spacing w:val="-2"/>
          <w:sz w:val="18"/>
        </w:rPr>
        <w:t>UI/UX:</w:t>
      </w:r>
      <w:r>
        <w:rPr>
          <w:rFonts w:ascii="Arial Black" w:hAnsi="Arial Black"/>
          <w:spacing w:val="-14"/>
          <w:sz w:val="18"/>
        </w:rPr>
        <w:t xml:space="preserve"> </w:t>
      </w:r>
      <w:r>
        <w:rPr>
          <w:spacing w:val="-2"/>
          <w:sz w:val="18"/>
        </w:rPr>
        <w:t>Se</w:t>
      </w:r>
      <w:r>
        <w:rPr>
          <w:spacing w:val="-11"/>
          <w:sz w:val="18"/>
        </w:rPr>
        <w:t xml:space="preserve"> </w:t>
      </w:r>
      <w:r>
        <w:rPr>
          <w:spacing w:val="-2"/>
          <w:sz w:val="18"/>
        </w:rPr>
        <w:t>deben</w:t>
      </w:r>
      <w:r>
        <w:rPr>
          <w:spacing w:val="-6"/>
          <w:sz w:val="18"/>
        </w:rPr>
        <w:t xml:space="preserve"> </w:t>
      </w:r>
      <w:r>
        <w:rPr>
          <w:spacing w:val="-2"/>
          <w:sz w:val="18"/>
        </w:rPr>
        <w:t>seguir,</w:t>
      </w:r>
      <w:r>
        <w:rPr>
          <w:spacing w:val="-5"/>
          <w:sz w:val="18"/>
        </w:rPr>
        <w:t xml:space="preserve"> </w:t>
      </w:r>
      <w:r>
        <w:rPr>
          <w:spacing w:val="-2"/>
          <w:sz w:val="18"/>
        </w:rPr>
        <w:t>en</w:t>
      </w:r>
      <w:r>
        <w:rPr>
          <w:spacing w:val="-6"/>
          <w:sz w:val="18"/>
        </w:rPr>
        <w:t xml:space="preserve"> </w:t>
      </w:r>
      <w:r>
        <w:rPr>
          <w:spacing w:val="-2"/>
          <w:sz w:val="18"/>
        </w:rPr>
        <w:t>lo</w:t>
      </w:r>
      <w:r>
        <w:rPr>
          <w:spacing w:val="-5"/>
          <w:sz w:val="18"/>
        </w:rPr>
        <w:t xml:space="preserve"> </w:t>
      </w:r>
      <w:r>
        <w:rPr>
          <w:spacing w:val="-2"/>
          <w:sz w:val="18"/>
        </w:rPr>
        <w:t>posible,</w:t>
      </w:r>
      <w:r>
        <w:rPr>
          <w:spacing w:val="-5"/>
          <w:sz w:val="18"/>
        </w:rPr>
        <w:t xml:space="preserve"> </w:t>
      </w:r>
      <w:r>
        <w:rPr>
          <w:spacing w:val="-2"/>
          <w:sz w:val="18"/>
        </w:rPr>
        <w:t>las</w:t>
      </w:r>
      <w:r>
        <w:rPr>
          <w:spacing w:val="-6"/>
          <w:sz w:val="18"/>
        </w:rPr>
        <w:t xml:space="preserve"> </w:t>
      </w:r>
      <w:r>
        <w:rPr>
          <w:spacing w:val="-2"/>
          <w:sz w:val="18"/>
        </w:rPr>
        <w:t>guías</w:t>
      </w:r>
      <w:r>
        <w:rPr>
          <w:spacing w:val="-5"/>
          <w:sz w:val="18"/>
        </w:rPr>
        <w:t xml:space="preserve"> </w:t>
      </w:r>
      <w:r>
        <w:rPr>
          <w:spacing w:val="-2"/>
          <w:sz w:val="18"/>
        </w:rPr>
        <w:t>de</w:t>
      </w:r>
      <w:r>
        <w:rPr>
          <w:spacing w:val="-5"/>
          <w:sz w:val="18"/>
        </w:rPr>
        <w:t xml:space="preserve"> </w:t>
      </w:r>
      <w:r>
        <w:rPr>
          <w:spacing w:val="-2"/>
          <w:sz w:val="18"/>
        </w:rPr>
        <w:t>diseño</w:t>
      </w:r>
      <w:r>
        <w:rPr>
          <w:spacing w:val="-6"/>
          <w:sz w:val="18"/>
        </w:rPr>
        <w:t xml:space="preserve"> </w:t>
      </w:r>
      <w:r>
        <w:rPr>
          <w:spacing w:val="-2"/>
          <w:sz w:val="18"/>
        </w:rPr>
        <w:t>institucional</w:t>
      </w:r>
    </w:p>
    <w:p w14:paraId="26C2769B" w14:textId="77777777" w:rsidR="00311CE4" w:rsidRDefault="00000000">
      <w:pPr>
        <w:pStyle w:val="Textoindependiente"/>
        <w:spacing w:before="46" w:line="312" w:lineRule="auto"/>
      </w:pPr>
      <w:r>
        <w:rPr>
          <w:w w:val="105"/>
        </w:rPr>
        <w:t>del</w:t>
      </w:r>
      <w:r>
        <w:rPr>
          <w:spacing w:val="-7"/>
          <w:w w:val="105"/>
        </w:rPr>
        <w:t xml:space="preserve"> </w:t>
      </w:r>
      <w:r>
        <w:rPr>
          <w:w w:val="105"/>
        </w:rPr>
        <w:t>SENA</w:t>
      </w:r>
      <w:r>
        <w:rPr>
          <w:spacing w:val="-7"/>
          <w:w w:val="105"/>
        </w:rPr>
        <w:t xml:space="preserve"> </w:t>
      </w:r>
      <w:r>
        <w:rPr>
          <w:w w:val="105"/>
        </w:rPr>
        <w:t>para</w:t>
      </w:r>
      <w:r>
        <w:rPr>
          <w:spacing w:val="-7"/>
          <w:w w:val="105"/>
        </w:rPr>
        <w:t xml:space="preserve"> </w:t>
      </w:r>
      <w:r>
        <w:rPr>
          <w:w w:val="105"/>
        </w:rPr>
        <w:t>la</w:t>
      </w:r>
      <w:r>
        <w:rPr>
          <w:spacing w:val="-7"/>
          <w:w w:val="105"/>
        </w:rPr>
        <w:t xml:space="preserve"> </w:t>
      </w:r>
      <w:r>
        <w:rPr>
          <w:w w:val="105"/>
        </w:rPr>
        <w:t>interfaz</w:t>
      </w:r>
      <w:r>
        <w:rPr>
          <w:spacing w:val="-7"/>
          <w:w w:val="105"/>
        </w:rPr>
        <w:t xml:space="preserve"> </w:t>
      </w:r>
      <w:r>
        <w:rPr>
          <w:w w:val="105"/>
        </w:rPr>
        <w:t>de</w:t>
      </w:r>
      <w:r>
        <w:rPr>
          <w:spacing w:val="-7"/>
          <w:w w:val="105"/>
        </w:rPr>
        <w:t xml:space="preserve"> </w:t>
      </w:r>
      <w:r>
        <w:rPr>
          <w:w w:val="105"/>
        </w:rPr>
        <w:t>usuario</w:t>
      </w:r>
      <w:r>
        <w:rPr>
          <w:spacing w:val="-7"/>
          <w:w w:val="105"/>
        </w:rPr>
        <w:t xml:space="preserve"> </w:t>
      </w:r>
      <w:r>
        <w:rPr>
          <w:w w:val="105"/>
        </w:rPr>
        <w:t>(uso</w:t>
      </w:r>
      <w:r>
        <w:rPr>
          <w:spacing w:val="-7"/>
          <w:w w:val="105"/>
        </w:rPr>
        <w:t xml:space="preserve"> </w:t>
      </w:r>
      <w:r>
        <w:rPr>
          <w:w w:val="105"/>
        </w:rPr>
        <w:t>de</w:t>
      </w:r>
      <w:r>
        <w:rPr>
          <w:spacing w:val="-7"/>
          <w:w w:val="105"/>
        </w:rPr>
        <w:t xml:space="preserve"> </w:t>
      </w:r>
      <w:r>
        <w:rPr>
          <w:w w:val="105"/>
        </w:rPr>
        <w:t>logos,</w:t>
      </w:r>
      <w:r>
        <w:rPr>
          <w:spacing w:val="-7"/>
          <w:w w:val="105"/>
        </w:rPr>
        <w:t xml:space="preserve"> </w:t>
      </w:r>
      <w:r>
        <w:rPr>
          <w:w w:val="105"/>
        </w:rPr>
        <w:t>colores</w:t>
      </w:r>
      <w:r>
        <w:rPr>
          <w:spacing w:val="-7"/>
          <w:w w:val="105"/>
        </w:rPr>
        <w:t xml:space="preserve"> </w:t>
      </w:r>
      <w:r>
        <w:rPr>
          <w:w w:val="105"/>
        </w:rPr>
        <w:t>institucionales,</w:t>
      </w:r>
      <w:r>
        <w:rPr>
          <w:spacing w:val="-7"/>
          <w:w w:val="105"/>
        </w:rPr>
        <w:t xml:space="preserve"> </w:t>
      </w:r>
      <w:r>
        <w:rPr>
          <w:w w:val="105"/>
        </w:rPr>
        <w:t>etc.).</w:t>
      </w:r>
      <w:r>
        <w:rPr>
          <w:spacing w:val="-7"/>
          <w:w w:val="105"/>
        </w:rPr>
        <w:t xml:space="preserve"> </w:t>
      </w:r>
      <w:r>
        <w:rPr>
          <w:w w:val="105"/>
        </w:rPr>
        <w:t>La</w:t>
      </w:r>
      <w:r>
        <w:rPr>
          <w:spacing w:val="-7"/>
          <w:w w:val="105"/>
        </w:rPr>
        <w:t xml:space="preserve"> </w:t>
      </w:r>
      <w:r>
        <w:rPr>
          <w:w w:val="105"/>
        </w:rPr>
        <w:t>interfaz</w:t>
      </w:r>
      <w:r>
        <w:rPr>
          <w:spacing w:val="-7"/>
          <w:w w:val="105"/>
        </w:rPr>
        <w:t xml:space="preserve"> </w:t>
      </w:r>
      <w:r>
        <w:rPr>
          <w:w w:val="105"/>
        </w:rPr>
        <w:t xml:space="preserve">debe ser responsiva (adaptarse a distintas resoluciones de pantalla) ya que es probable que algunos usuarios accedan desde laptops, </w:t>
      </w:r>
      <w:proofErr w:type="spellStart"/>
      <w:r>
        <w:rPr>
          <w:w w:val="105"/>
        </w:rPr>
        <w:t>tablets</w:t>
      </w:r>
      <w:proofErr w:type="spellEnd"/>
      <w:r>
        <w:rPr>
          <w:w w:val="105"/>
        </w:rPr>
        <w:t xml:space="preserve"> o incluso smartphones.</w:t>
      </w:r>
    </w:p>
    <w:p w14:paraId="0D4CF200" w14:textId="77777777" w:rsidR="00311CE4" w:rsidRDefault="00000000">
      <w:pPr>
        <w:pStyle w:val="Textoindependiente"/>
        <w:spacing w:before="182" w:line="312" w:lineRule="auto"/>
        <w:ind w:left="0" w:right="1"/>
      </w:pPr>
      <w:r>
        <w:rPr>
          <w:w w:val="105"/>
        </w:rPr>
        <w:t>Estas restricciones condicionan las decisiones técnicas y de alcance del desarrollo, asegurando que el sistema sea congruente con el entorno organizacional y factible dentro de los límites existentes.</w:t>
      </w:r>
    </w:p>
    <w:p w14:paraId="5BECADBC" w14:textId="77777777" w:rsidR="00311CE4" w:rsidRDefault="00311CE4">
      <w:pPr>
        <w:pStyle w:val="Textoindependiente"/>
        <w:spacing w:line="312" w:lineRule="auto"/>
        <w:sectPr w:rsidR="00311CE4">
          <w:pgSz w:w="11910" w:h="16840"/>
          <w:pgMar w:top="1360" w:right="1559" w:bottom="840" w:left="1559" w:header="0" w:footer="643" w:gutter="0"/>
          <w:cols w:space="720"/>
        </w:sectPr>
      </w:pPr>
    </w:p>
    <w:p w14:paraId="21D1E6EE" w14:textId="77777777" w:rsidR="00311CE4" w:rsidRDefault="00000000">
      <w:pPr>
        <w:pStyle w:val="Ttulo2"/>
        <w:numPr>
          <w:ilvl w:val="1"/>
          <w:numId w:val="1"/>
        </w:numPr>
        <w:tabs>
          <w:tab w:val="left" w:pos="354"/>
        </w:tabs>
        <w:spacing w:before="70"/>
        <w:ind w:left="354" w:hanging="354"/>
      </w:pPr>
      <w:bookmarkStart w:id="12" w:name="2.5_Suposiciones_y_Dependencias"/>
      <w:bookmarkEnd w:id="12"/>
      <w:r>
        <w:rPr>
          <w:w w:val="85"/>
        </w:rPr>
        <w:lastRenderedPageBreak/>
        <w:t>Suposiciones</w:t>
      </w:r>
      <w:r>
        <w:rPr>
          <w:spacing w:val="12"/>
        </w:rPr>
        <w:t xml:space="preserve"> </w:t>
      </w:r>
      <w:r>
        <w:rPr>
          <w:w w:val="85"/>
        </w:rPr>
        <w:t>y</w:t>
      </w:r>
      <w:r>
        <w:rPr>
          <w:spacing w:val="12"/>
        </w:rPr>
        <w:t xml:space="preserve"> </w:t>
      </w:r>
      <w:r>
        <w:rPr>
          <w:spacing w:val="-2"/>
          <w:w w:val="85"/>
        </w:rPr>
        <w:t>Dependencias</w:t>
      </w:r>
    </w:p>
    <w:p w14:paraId="0C9505F1" w14:textId="77777777" w:rsidR="00311CE4" w:rsidRDefault="00000000">
      <w:pPr>
        <w:pStyle w:val="Prrafodelista"/>
        <w:numPr>
          <w:ilvl w:val="0"/>
          <w:numId w:val="8"/>
        </w:numPr>
        <w:tabs>
          <w:tab w:val="left" w:pos="598"/>
          <w:tab w:val="left" w:pos="600"/>
        </w:tabs>
        <w:spacing w:before="229" w:line="304" w:lineRule="auto"/>
        <w:ind w:left="600" w:right="36"/>
        <w:rPr>
          <w:sz w:val="18"/>
        </w:rPr>
      </w:pPr>
      <w:r>
        <w:rPr>
          <w:rFonts w:ascii="Arial Black" w:hAnsi="Arial Black"/>
          <w:sz w:val="18"/>
        </w:rPr>
        <w:t>Capacitación</w:t>
      </w:r>
      <w:r>
        <w:rPr>
          <w:rFonts w:ascii="Arial Black" w:hAnsi="Arial Black"/>
          <w:spacing w:val="-13"/>
          <w:sz w:val="18"/>
        </w:rPr>
        <w:t xml:space="preserve"> </w:t>
      </w:r>
      <w:r>
        <w:rPr>
          <w:rFonts w:ascii="Arial Black" w:hAnsi="Arial Black"/>
          <w:sz w:val="18"/>
        </w:rPr>
        <w:t>de</w:t>
      </w:r>
      <w:r>
        <w:rPr>
          <w:rFonts w:ascii="Arial Black" w:hAnsi="Arial Black"/>
          <w:spacing w:val="-13"/>
          <w:sz w:val="18"/>
        </w:rPr>
        <w:t xml:space="preserve"> </w:t>
      </w:r>
      <w:r>
        <w:rPr>
          <w:rFonts w:ascii="Arial Black" w:hAnsi="Arial Black"/>
          <w:sz w:val="18"/>
        </w:rPr>
        <w:t>Usuarios:</w:t>
      </w:r>
      <w:r>
        <w:rPr>
          <w:rFonts w:ascii="Arial Black" w:hAnsi="Arial Black"/>
          <w:spacing w:val="-13"/>
          <w:sz w:val="18"/>
        </w:rPr>
        <w:t xml:space="preserve"> </w:t>
      </w:r>
      <w:r>
        <w:rPr>
          <w:sz w:val="18"/>
        </w:rPr>
        <w:t>Se</w:t>
      </w:r>
      <w:r>
        <w:rPr>
          <w:spacing w:val="-3"/>
          <w:sz w:val="18"/>
        </w:rPr>
        <w:t xml:space="preserve"> </w:t>
      </w:r>
      <w:r>
        <w:rPr>
          <w:sz w:val="18"/>
        </w:rPr>
        <w:t>asume</w:t>
      </w:r>
      <w:r>
        <w:rPr>
          <w:spacing w:val="-3"/>
          <w:sz w:val="18"/>
        </w:rPr>
        <w:t xml:space="preserve"> </w:t>
      </w:r>
      <w:r>
        <w:rPr>
          <w:sz w:val="18"/>
        </w:rPr>
        <w:t>que</w:t>
      </w:r>
      <w:r>
        <w:rPr>
          <w:spacing w:val="-3"/>
          <w:sz w:val="18"/>
        </w:rPr>
        <w:t xml:space="preserve"> </w:t>
      </w:r>
      <w:r>
        <w:rPr>
          <w:sz w:val="18"/>
        </w:rPr>
        <w:t>los</w:t>
      </w:r>
      <w:r>
        <w:rPr>
          <w:spacing w:val="-3"/>
          <w:sz w:val="18"/>
        </w:rPr>
        <w:t xml:space="preserve"> </w:t>
      </w:r>
      <w:r>
        <w:rPr>
          <w:sz w:val="18"/>
        </w:rPr>
        <w:t>usuarios</w:t>
      </w:r>
      <w:r>
        <w:rPr>
          <w:spacing w:val="-3"/>
          <w:sz w:val="18"/>
        </w:rPr>
        <w:t xml:space="preserve"> </w:t>
      </w:r>
      <w:r>
        <w:rPr>
          <w:sz w:val="18"/>
        </w:rPr>
        <w:t>clave</w:t>
      </w:r>
      <w:r>
        <w:rPr>
          <w:spacing w:val="-3"/>
          <w:sz w:val="18"/>
        </w:rPr>
        <w:t xml:space="preserve"> </w:t>
      </w:r>
      <w:r>
        <w:rPr>
          <w:sz w:val="18"/>
        </w:rPr>
        <w:t>(especialmente</w:t>
      </w:r>
      <w:r>
        <w:rPr>
          <w:spacing w:val="-3"/>
          <w:sz w:val="18"/>
        </w:rPr>
        <w:t xml:space="preserve"> </w:t>
      </w:r>
      <w:r>
        <w:rPr>
          <w:sz w:val="18"/>
        </w:rPr>
        <w:t>del</w:t>
      </w:r>
      <w:r>
        <w:rPr>
          <w:spacing w:val="-3"/>
          <w:sz w:val="18"/>
        </w:rPr>
        <w:t xml:space="preserve"> </w:t>
      </w:r>
      <w:r>
        <w:rPr>
          <w:sz w:val="18"/>
        </w:rPr>
        <w:t>rol</w:t>
      </w:r>
      <w:r>
        <w:rPr>
          <w:spacing w:val="-3"/>
          <w:sz w:val="18"/>
        </w:rPr>
        <w:t xml:space="preserve"> </w:t>
      </w:r>
      <w:r>
        <w:rPr>
          <w:sz w:val="18"/>
        </w:rPr>
        <w:t>Planeación</w:t>
      </w:r>
      <w:r>
        <w:rPr>
          <w:spacing w:val="-3"/>
          <w:sz w:val="18"/>
        </w:rPr>
        <w:t xml:space="preserve"> </w:t>
      </w:r>
      <w:r>
        <w:rPr>
          <w:sz w:val="18"/>
        </w:rPr>
        <w:t xml:space="preserve">y </w:t>
      </w:r>
      <w:r>
        <w:rPr>
          <w:w w:val="105"/>
          <w:sz w:val="18"/>
        </w:rPr>
        <w:t>Directivos) recibirán una capacitación inicial para el uso de SIPROT-IA. Esto permitirá que aprovechen adecuadamente las funcionalidades (por ejemplo, interpretar gráficos de escenarios prospectivos, usar filtros de la biblioteca, etc.). La facilidad de uso del sistema mitigará la curva de aprendizaje, pero se depende de esta capacitación para un despliegue exitoso.</w:t>
      </w:r>
    </w:p>
    <w:p w14:paraId="4C119AFC" w14:textId="77777777" w:rsidR="00311CE4" w:rsidRDefault="00000000">
      <w:pPr>
        <w:pStyle w:val="Prrafodelista"/>
        <w:numPr>
          <w:ilvl w:val="0"/>
          <w:numId w:val="8"/>
        </w:numPr>
        <w:tabs>
          <w:tab w:val="left" w:pos="599"/>
        </w:tabs>
        <w:spacing w:line="230" w:lineRule="exact"/>
        <w:ind w:left="599" w:hanging="113"/>
        <w:rPr>
          <w:sz w:val="18"/>
        </w:rPr>
      </w:pPr>
      <w:r>
        <w:rPr>
          <w:rFonts w:ascii="Arial Black" w:hAnsi="Arial Black"/>
          <w:sz w:val="18"/>
        </w:rPr>
        <w:t>Mantenimiento</w:t>
      </w:r>
      <w:r>
        <w:rPr>
          <w:rFonts w:ascii="Arial Black" w:hAnsi="Arial Black"/>
          <w:spacing w:val="-15"/>
          <w:sz w:val="18"/>
        </w:rPr>
        <w:t xml:space="preserve"> </w:t>
      </w:r>
      <w:r>
        <w:rPr>
          <w:rFonts w:ascii="Arial Black" w:hAnsi="Arial Black"/>
          <w:sz w:val="18"/>
        </w:rPr>
        <w:t>de</w:t>
      </w:r>
      <w:r>
        <w:rPr>
          <w:rFonts w:ascii="Arial Black" w:hAnsi="Arial Black"/>
          <w:spacing w:val="-16"/>
          <w:sz w:val="18"/>
        </w:rPr>
        <w:t xml:space="preserve"> </w:t>
      </w:r>
      <w:r>
        <w:rPr>
          <w:rFonts w:ascii="Arial Black" w:hAnsi="Arial Black"/>
          <w:sz w:val="18"/>
        </w:rPr>
        <w:t>Contenidos:</w:t>
      </w:r>
      <w:r>
        <w:rPr>
          <w:rFonts w:ascii="Arial Black" w:hAnsi="Arial Black"/>
          <w:spacing w:val="-15"/>
          <w:sz w:val="18"/>
        </w:rPr>
        <w:t xml:space="preserve"> </w:t>
      </w:r>
      <w:r>
        <w:rPr>
          <w:sz w:val="18"/>
        </w:rPr>
        <w:t>Se</w:t>
      </w:r>
      <w:r>
        <w:rPr>
          <w:spacing w:val="-12"/>
          <w:sz w:val="18"/>
        </w:rPr>
        <w:t xml:space="preserve"> </w:t>
      </w:r>
      <w:r>
        <w:rPr>
          <w:sz w:val="18"/>
        </w:rPr>
        <w:t>asume</w:t>
      </w:r>
      <w:r>
        <w:rPr>
          <w:spacing w:val="-13"/>
          <w:sz w:val="18"/>
        </w:rPr>
        <w:t xml:space="preserve"> </w:t>
      </w:r>
      <w:r>
        <w:rPr>
          <w:sz w:val="18"/>
        </w:rPr>
        <w:t>que</w:t>
      </w:r>
      <w:r>
        <w:rPr>
          <w:spacing w:val="-12"/>
          <w:sz w:val="18"/>
        </w:rPr>
        <w:t xml:space="preserve"> </w:t>
      </w:r>
      <w:r>
        <w:rPr>
          <w:sz w:val="18"/>
        </w:rPr>
        <w:t>el</w:t>
      </w:r>
      <w:r>
        <w:rPr>
          <w:spacing w:val="-13"/>
          <w:sz w:val="18"/>
        </w:rPr>
        <w:t xml:space="preserve"> </w:t>
      </w:r>
      <w:r>
        <w:rPr>
          <w:sz w:val="18"/>
        </w:rPr>
        <w:t>área</w:t>
      </w:r>
      <w:r>
        <w:rPr>
          <w:spacing w:val="-11"/>
          <w:sz w:val="18"/>
        </w:rPr>
        <w:t xml:space="preserve"> </w:t>
      </w:r>
      <w:r>
        <w:rPr>
          <w:sz w:val="18"/>
        </w:rPr>
        <w:t>de</w:t>
      </w:r>
      <w:r>
        <w:rPr>
          <w:spacing w:val="-9"/>
          <w:sz w:val="18"/>
        </w:rPr>
        <w:t xml:space="preserve"> </w:t>
      </w:r>
      <w:r>
        <w:rPr>
          <w:sz w:val="18"/>
        </w:rPr>
        <w:t>Planeación</w:t>
      </w:r>
      <w:r>
        <w:rPr>
          <w:spacing w:val="-10"/>
          <w:sz w:val="18"/>
        </w:rPr>
        <w:t xml:space="preserve"> </w:t>
      </w:r>
      <w:r>
        <w:rPr>
          <w:sz w:val="18"/>
        </w:rPr>
        <w:t>se</w:t>
      </w:r>
      <w:r>
        <w:rPr>
          <w:spacing w:val="-10"/>
          <w:sz w:val="18"/>
        </w:rPr>
        <w:t xml:space="preserve"> </w:t>
      </w:r>
      <w:r>
        <w:rPr>
          <w:sz w:val="18"/>
        </w:rPr>
        <w:t>encargará</w:t>
      </w:r>
      <w:r>
        <w:rPr>
          <w:spacing w:val="-9"/>
          <w:sz w:val="18"/>
        </w:rPr>
        <w:t xml:space="preserve"> </w:t>
      </w:r>
      <w:r>
        <w:rPr>
          <w:sz w:val="18"/>
        </w:rPr>
        <w:t>de</w:t>
      </w:r>
      <w:r>
        <w:rPr>
          <w:spacing w:val="-10"/>
          <w:sz w:val="18"/>
        </w:rPr>
        <w:t xml:space="preserve"> </w:t>
      </w:r>
      <w:r>
        <w:rPr>
          <w:spacing w:val="-2"/>
          <w:sz w:val="18"/>
        </w:rPr>
        <w:t>mantener</w:t>
      </w:r>
    </w:p>
    <w:p w14:paraId="5A73845F" w14:textId="77777777" w:rsidR="00311CE4" w:rsidRDefault="00000000">
      <w:pPr>
        <w:pStyle w:val="Textoindependiente"/>
        <w:spacing w:before="45" w:line="312" w:lineRule="auto"/>
        <w:ind w:right="59"/>
      </w:pPr>
      <w:r>
        <w:rPr>
          <w:w w:val="105"/>
        </w:rPr>
        <w:t>actualizados los contenidos: subir nuevos documentos cuando estén disponibles (ej. un nuevo plan de desarrollo municipal), actualizar el análisis DOFA periódicamente, ingresar los valores actualizados de indicadores estratégicos, etc. El sistema depende de esta labor continua para que</w:t>
      </w:r>
      <w:r>
        <w:rPr>
          <w:spacing w:val="-4"/>
          <w:w w:val="105"/>
        </w:rPr>
        <w:t xml:space="preserve"> </w:t>
      </w:r>
      <w:r>
        <w:rPr>
          <w:w w:val="105"/>
        </w:rPr>
        <w:t>la</w:t>
      </w:r>
      <w:r>
        <w:rPr>
          <w:spacing w:val="-4"/>
          <w:w w:val="105"/>
        </w:rPr>
        <w:t xml:space="preserve"> </w:t>
      </w:r>
      <w:r>
        <w:rPr>
          <w:w w:val="105"/>
        </w:rPr>
        <w:t>información</w:t>
      </w:r>
      <w:r>
        <w:rPr>
          <w:spacing w:val="-4"/>
          <w:w w:val="105"/>
        </w:rPr>
        <w:t xml:space="preserve"> </w:t>
      </w:r>
      <w:r>
        <w:rPr>
          <w:w w:val="105"/>
        </w:rPr>
        <w:t>presentada</w:t>
      </w:r>
      <w:r>
        <w:rPr>
          <w:spacing w:val="-4"/>
          <w:w w:val="105"/>
        </w:rPr>
        <w:t xml:space="preserve"> </w:t>
      </w:r>
      <w:r>
        <w:rPr>
          <w:w w:val="105"/>
        </w:rPr>
        <w:t>siga</w:t>
      </w:r>
      <w:r>
        <w:rPr>
          <w:spacing w:val="-4"/>
          <w:w w:val="105"/>
        </w:rPr>
        <w:t xml:space="preserve"> </w:t>
      </w:r>
      <w:r>
        <w:rPr>
          <w:w w:val="105"/>
        </w:rPr>
        <w:t>siendo</w:t>
      </w:r>
      <w:r>
        <w:rPr>
          <w:spacing w:val="-4"/>
          <w:w w:val="105"/>
        </w:rPr>
        <w:t xml:space="preserve"> </w:t>
      </w:r>
      <w:r>
        <w:rPr>
          <w:w w:val="105"/>
        </w:rPr>
        <w:t>relevante</w:t>
      </w:r>
      <w:r>
        <w:rPr>
          <w:spacing w:val="-4"/>
          <w:w w:val="105"/>
        </w:rPr>
        <w:t xml:space="preserve"> </w:t>
      </w:r>
      <w:r>
        <w:rPr>
          <w:w w:val="105"/>
        </w:rPr>
        <w:t>y</w:t>
      </w:r>
      <w:r>
        <w:rPr>
          <w:spacing w:val="-4"/>
          <w:w w:val="105"/>
        </w:rPr>
        <w:t xml:space="preserve"> </w:t>
      </w:r>
      <w:r>
        <w:rPr>
          <w:w w:val="105"/>
        </w:rPr>
        <w:t>vigente.</w:t>
      </w:r>
      <w:r>
        <w:rPr>
          <w:spacing w:val="-4"/>
          <w:w w:val="105"/>
        </w:rPr>
        <w:t xml:space="preserve"> </w:t>
      </w:r>
      <w:r>
        <w:rPr>
          <w:w w:val="105"/>
        </w:rPr>
        <w:t>En</w:t>
      </w:r>
      <w:r>
        <w:rPr>
          <w:spacing w:val="-4"/>
          <w:w w:val="105"/>
        </w:rPr>
        <w:t xml:space="preserve"> </w:t>
      </w:r>
      <w:r>
        <w:rPr>
          <w:w w:val="105"/>
        </w:rPr>
        <w:t>otras</w:t>
      </w:r>
      <w:r>
        <w:rPr>
          <w:spacing w:val="-4"/>
          <w:w w:val="105"/>
        </w:rPr>
        <w:t xml:space="preserve"> </w:t>
      </w:r>
      <w:r>
        <w:rPr>
          <w:w w:val="105"/>
        </w:rPr>
        <w:t>palabras,</w:t>
      </w:r>
      <w:r>
        <w:rPr>
          <w:spacing w:val="-4"/>
          <w:w w:val="105"/>
        </w:rPr>
        <w:t xml:space="preserve"> </w:t>
      </w:r>
      <w:r>
        <w:rPr>
          <w:w w:val="105"/>
        </w:rPr>
        <w:t>SIPROT-IA</w:t>
      </w:r>
      <w:r>
        <w:rPr>
          <w:spacing w:val="-4"/>
          <w:w w:val="105"/>
        </w:rPr>
        <w:t xml:space="preserve"> </w:t>
      </w:r>
      <w:r>
        <w:rPr>
          <w:w w:val="105"/>
        </w:rPr>
        <w:t>no “adivina” el contenido, sino que es una herramienta para gestionarlo; su utilidad depende de un flujo de trabajo institucional para alimentarlo.</w:t>
      </w:r>
    </w:p>
    <w:p w14:paraId="1CAA0DA6" w14:textId="77777777" w:rsidR="00311CE4" w:rsidRDefault="00000000">
      <w:pPr>
        <w:pStyle w:val="Prrafodelista"/>
        <w:numPr>
          <w:ilvl w:val="0"/>
          <w:numId w:val="8"/>
        </w:numPr>
        <w:tabs>
          <w:tab w:val="left" w:pos="599"/>
        </w:tabs>
        <w:spacing w:line="230" w:lineRule="exact"/>
        <w:ind w:left="599" w:hanging="113"/>
        <w:rPr>
          <w:rFonts w:ascii="Arial Black" w:hAnsi="Arial Black"/>
          <w:sz w:val="18"/>
        </w:rPr>
      </w:pPr>
      <w:r>
        <w:rPr>
          <w:rFonts w:ascii="Arial Black" w:hAnsi="Arial Black"/>
          <w:sz w:val="18"/>
        </w:rPr>
        <w:t>Calidad</w:t>
      </w:r>
      <w:r>
        <w:rPr>
          <w:rFonts w:ascii="Arial Black" w:hAnsi="Arial Black"/>
          <w:spacing w:val="-11"/>
          <w:sz w:val="18"/>
        </w:rPr>
        <w:t xml:space="preserve"> </w:t>
      </w:r>
      <w:r>
        <w:rPr>
          <w:rFonts w:ascii="Arial Black" w:hAnsi="Arial Black"/>
          <w:sz w:val="18"/>
        </w:rPr>
        <w:t>de</w:t>
      </w:r>
      <w:r>
        <w:rPr>
          <w:rFonts w:ascii="Arial Black" w:hAnsi="Arial Black"/>
          <w:spacing w:val="-10"/>
          <w:sz w:val="18"/>
        </w:rPr>
        <w:t xml:space="preserve"> </w:t>
      </w:r>
      <w:r>
        <w:rPr>
          <w:rFonts w:ascii="Arial Black" w:hAnsi="Arial Black"/>
          <w:sz w:val="18"/>
        </w:rPr>
        <w:t>los</w:t>
      </w:r>
      <w:r>
        <w:rPr>
          <w:rFonts w:ascii="Arial Black" w:hAnsi="Arial Black"/>
          <w:spacing w:val="-10"/>
          <w:sz w:val="18"/>
        </w:rPr>
        <w:t xml:space="preserve"> </w:t>
      </w:r>
      <w:r>
        <w:rPr>
          <w:rFonts w:ascii="Arial Black" w:hAnsi="Arial Black"/>
          <w:sz w:val="18"/>
        </w:rPr>
        <w:t>Datos:</w:t>
      </w:r>
      <w:r>
        <w:rPr>
          <w:rFonts w:ascii="Arial Black" w:hAnsi="Arial Black"/>
          <w:spacing w:val="-10"/>
          <w:sz w:val="18"/>
        </w:rPr>
        <w:t xml:space="preserve"> </w:t>
      </w:r>
      <w:r>
        <w:rPr>
          <w:sz w:val="18"/>
        </w:rPr>
        <w:t>Se</w:t>
      </w:r>
      <w:r>
        <w:rPr>
          <w:spacing w:val="-1"/>
          <w:sz w:val="18"/>
        </w:rPr>
        <w:t xml:space="preserve"> </w:t>
      </w:r>
      <w:r>
        <w:rPr>
          <w:sz w:val="18"/>
        </w:rPr>
        <w:t>asume que los datos y</w:t>
      </w:r>
      <w:r>
        <w:rPr>
          <w:spacing w:val="-1"/>
          <w:sz w:val="18"/>
        </w:rPr>
        <w:t xml:space="preserve"> </w:t>
      </w:r>
      <w:r>
        <w:rPr>
          <w:sz w:val="18"/>
        </w:rPr>
        <w:t xml:space="preserve">documentos proporcionados son </w:t>
      </w:r>
      <w:r>
        <w:rPr>
          <w:rFonts w:ascii="Arial Black" w:hAnsi="Arial Black"/>
          <w:spacing w:val="-2"/>
          <w:sz w:val="18"/>
        </w:rPr>
        <w:t>confiables,</w:t>
      </w:r>
    </w:p>
    <w:p w14:paraId="42DA6AAD" w14:textId="77777777" w:rsidR="00311CE4" w:rsidRDefault="00000000">
      <w:pPr>
        <w:pStyle w:val="Textoindependiente"/>
        <w:spacing w:before="17" w:line="304" w:lineRule="auto"/>
      </w:pPr>
      <w:r>
        <w:rPr>
          <w:rFonts w:ascii="Arial Black" w:hAnsi="Arial Black"/>
        </w:rPr>
        <w:t>correctos</w:t>
      </w:r>
      <w:r>
        <w:rPr>
          <w:rFonts w:ascii="Arial Black" w:hAnsi="Arial Black"/>
          <w:spacing w:val="-1"/>
        </w:rPr>
        <w:t xml:space="preserve"> </w:t>
      </w:r>
      <w:r>
        <w:rPr>
          <w:rFonts w:ascii="Arial Black" w:hAnsi="Arial Black"/>
        </w:rPr>
        <w:t>y</w:t>
      </w:r>
      <w:r>
        <w:rPr>
          <w:rFonts w:ascii="Arial Black" w:hAnsi="Arial Black"/>
          <w:spacing w:val="-1"/>
        </w:rPr>
        <w:t xml:space="preserve"> </w:t>
      </w:r>
      <w:r>
        <w:rPr>
          <w:rFonts w:ascii="Arial Black" w:hAnsi="Arial Black"/>
        </w:rPr>
        <w:t>están</w:t>
      </w:r>
      <w:r>
        <w:rPr>
          <w:rFonts w:ascii="Arial Black" w:hAnsi="Arial Black"/>
          <w:spacing w:val="-1"/>
        </w:rPr>
        <w:t xml:space="preserve"> </w:t>
      </w:r>
      <w:r>
        <w:rPr>
          <w:rFonts w:ascii="Arial Black" w:hAnsi="Arial Black"/>
        </w:rPr>
        <w:t>validados</w:t>
      </w:r>
      <w:r>
        <w:rPr>
          <w:rFonts w:ascii="Arial Black" w:hAnsi="Arial Black"/>
          <w:spacing w:val="-1"/>
        </w:rPr>
        <w:t xml:space="preserve"> </w:t>
      </w:r>
      <w:r>
        <w:t xml:space="preserve">por las fuentes oficiales. El sistema no realizará verificación </w:t>
      </w:r>
      <w:r>
        <w:rPr>
          <w:w w:val="105"/>
        </w:rPr>
        <w:t>exhaustiva</w:t>
      </w:r>
      <w:r>
        <w:rPr>
          <w:spacing w:val="-1"/>
          <w:w w:val="105"/>
        </w:rPr>
        <w:t xml:space="preserve"> </w:t>
      </w:r>
      <w:r>
        <w:rPr>
          <w:w w:val="105"/>
        </w:rPr>
        <w:t>de</w:t>
      </w:r>
      <w:r>
        <w:rPr>
          <w:spacing w:val="-1"/>
          <w:w w:val="105"/>
        </w:rPr>
        <w:t xml:space="preserve"> </w:t>
      </w:r>
      <w:r>
        <w:rPr>
          <w:w w:val="105"/>
        </w:rPr>
        <w:t>la</w:t>
      </w:r>
      <w:r>
        <w:rPr>
          <w:spacing w:val="-1"/>
          <w:w w:val="105"/>
        </w:rPr>
        <w:t xml:space="preserve"> </w:t>
      </w:r>
      <w:r>
        <w:rPr>
          <w:w w:val="105"/>
        </w:rPr>
        <w:t>veracidad</w:t>
      </w:r>
      <w:r>
        <w:rPr>
          <w:spacing w:val="-1"/>
          <w:w w:val="105"/>
        </w:rPr>
        <w:t xml:space="preserve"> </w:t>
      </w:r>
      <w:r>
        <w:rPr>
          <w:w w:val="105"/>
        </w:rPr>
        <w:t>de</w:t>
      </w:r>
      <w:r>
        <w:rPr>
          <w:spacing w:val="-1"/>
          <w:w w:val="105"/>
        </w:rPr>
        <w:t xml:space="preserve"> </w:t>
      </w:r>
      <w:r>
        <w:rPr>
          <w:w w:val="105"/>
        </w:rPr>
        <w:t>un</w:t>
      </w:r>
      <w:r>
        <w:rPr>
          <w:spacing w:val="-1"/>
          <w:w w:val="105"/>
        </w:rPr>
        <w:t xml:space="preserve"> </w:t>
      </w:r>
      <w:r>
        <w:rPr>
          <w:w w:val="105"/>
        </w:rPr>
        <w:t>documento</w:t>
      </w:r>
      <w:r>
        <w:rPr>
          <w:spacing w:val="-1"/>
          <w:w w:val="105"/>
        </w:rPr>
        <w:t xml:space="preserve"> </w:t>
      </w:r>
      <w:r>
        <w:rPr>
          <w:w w:val="105"/>
        </w:rPr>
        <w:t>(ej.</w:t>
      </w:r>
      <w:r>
        <w:rPr>
          <w:spacing w:val="-2"/>
          <w:w w:val="105"/>
        </w:rPr>
        <w:t xml:space="preserve"> </w:t>
      </w:r>
      <w:r>
        <w:rPr>
          <w:w w:val="105"/>
        </w:rPr>
        <w:t>no</w:t>
      </w:r>
      <w:r>
        <w:rPr>
          <w:spacing w:val="-1"/>
          <w:w w:val="105"/>
        </w:rPr>
        <w:t xml:space="preserve"> </w:t>
      </w:r>
      <w:r>
        <w:rPr>
          <w:w w:val="105"/>
        </w:rPr>
        <w:t>sabrá</w:t>
      </w:r>
      <w:r>
        <w:rPr>
          <w:spacing w:val="-1"/>
          <w:w w:val="105"/>
        </w:rPr>
        <w:t xml:space="preserve"> </w:t>
      </w:r>
      <w:r>
        <w:rPr>
          <w:w w:val="105"/>
        </w:rPr>
        <w:t>si</w:t>
      </w:r>
      <w:r>
        <w:rPr>
          <w:spacing w:val="-1"/>
          <w:w w:val="105"/>
        </w:rPr>
        <w:t xml:space="preserve"> </w:t>
      </w:r>
      <w:r>
        <w:rPr>
          <w:w w:val="105"/>
        </w:rPr>
        <w:t>un</w:t>
      </w:r>
      <w:r>
        <w:rPr>
          <w:spacing w:val="-1"/>
          <w:w w:val="105"/>
        </w:rPr>
        <w:t xml:space="preserve"> </w:t>
      </w:r>
      <w:r>
        <w:rPr>
          <w:w w:val="105"/>
        </w:rPr>
        <w:t>plan</w:t>
      </w:r>
      <w:r>
        <w:rPr>
          <w:spacing w:val="-1"/>
          <w:w w:val="105"/>
        </w:rPr>
        <w:t xml:space="preserve"> </w:t>
      </w:r>
      <w:r>
        <w:rPr>
          <w:w w:val="105"/>
        </w:rPr>
        <w:t>de</w:t>
      </w:r>
      <w:r>
        <w:rPr>
          <w:spacing w:val="-1"/>
          <w:w w:val="105"/>
        </w:rPr>
        <w:t xml:space="preserve"> </w:t>
      </w:r>
      <w:r>
        <w:rPr>
          <w:w w:val="105"/>
        </w:rPr>
        <w:t>desarrollo</w:t>
      </w:r>
      <w:r>
        <w:rPr>
          <w:spacing w:val="-1"/>
          <w:w w:val="105"/>
        </w:rPr>
        <w:t xml:space="preserve"> </w:t>
      </w:r>
      <w:r>
        <w:rPr>
          <w:w w:val="105"/>
        </w:rPr>
        <w:t>es</w:t>
      </w:r>
      <w:r>
        <w:rPr>
          <w:spacing w:val="-2"/>
          <w:w w:val="105"/>
        </w:rPr>
        <w:t xml:space="preserve"> </w:t>
      </w:r>
      <w:r>
        <w:rPr>
          <w:w w:val="105"/>
        </w:rPr>
        <w:t>el</w:t>
      </w:r>
      <w:r>
        <w:rPr>
          <w:spacing w:val="-1"/>
          <w:w w:val="105"/>
        </w:rPr>
        <w:t xml:space="preserve"> </w:t>
      </w:r>
      <w:r>
        <w:rPr>
          <w:w w:val="105"/>
        </w:rPr>
        <w:t>aprobado oficialmente o un borrador), por lo que se depende de que los usuarios de Planeación suban la versión correcta y oficial de cada documento. Igualmente, para datos numéricos de indicadores, se asume que provienen de registros confiables del SENA u otras fuentes oficiales.</w:t>
      </w:r>
    </w:p>
    <w:p w14:paraId="503B52BA" w14:textId="77777777" w:rsidR="00311CE4" w:rsidRDefault="00000000">
      <w:pPr>
        <w:pStyle w:val="Prrafodelista"/>
        <w:numPr>
          <w:ilvl w:val="0"/>
          <w:numId w:val="8"/>
        </w:numPr>
        <w:tabs>
          <w:tab w:val="left" w:pos="599"/>
        </w:tabs>
        <w:spacing w:line="230" w:lineRule="exact"/>
        <w:ind w:left="599" w:hanging="113"/>
        <w:rPr>
          <w:sz w:val="18"/>
        </w:rPr>
      </w:pPr>
      <w:r>
        <w:rPr>
          <w:rFonts w:ascii="Arial Black" w:hAnsi="Arial Black"/>
          <w:sz w:val="18"/>
        </w:rPr>
        <w:t>Disponibilidad</w:t>
      </w:r>
      <w:r>
        <w:rPr>
          <w:rFonts w:ascii="Arial Black" w:hAnsi="Arial Black"/>
          <w:spacing w:val="-15"/>
          <w:sz w:val="18"/>
        </w:rPr>
        <w:t xml:space="preserve"> </w:t>
      </w:r>
      <w:r>
        <w:rPr>
          <w:rFonts w:ascii="Arial Black" w:hAnsi="Arial Black"/>
          <w:sz w:val="18"/>
        </w:rPr>
        <w:t>de</w:t>
      </w:r>
      <w:r>
        <w:rPr>
          <w:rFonts w:ascii="Arial Black" w:hAnsi="Arial Black"/>
          <w:spacing w:val="-16"/>
          <w:sz w:val="18"/>
        </w:rPr>
        <w:t xml:space="preserve"> </w:t>
      </w:r>
      <w:r>
        <w:rPr>
          <w:rFonts w:ascii="Arial Black" w:hAnsi="Arial Black"/>
          <w:sz w:val="18"/>
        </w:rPr>
        <w:t>Infraestructura:</w:t>
      </w:r>
      <w:r>
        <w:rPr>
          <w:rFonts w:ascii="Arial Black" w:hAnsi="Arial Black"/>
          <w:spacing w:val="-15"/>
          <w:sz w:val="18"/>
        </w:rPr>
        <w:t xml:space="preserve"> </w:t>
      </w:r>
      <w:r>
        <w:rPr>
          <w:sz w:val="18"/>
        </w:rPr>
        <w:t>Se</w:t>
      </w:r>
      <w:r>
        <w:rPr>
          <w:spacing w:val="-12"/>
          <w:sz w:val="18"/>
        </w:rPr>
        <w:t xml:space="preserve"> </w:t>
      </w:r>
      <w:r>
        <w:rPr>
          <w:sz w:val="18"/>
        </w:rPr>
        <w:t>asume</w:t>
      </w:r>
      <w:r>
        <w:rPr>
          <w:spacing w:val="-13"/>
          <w:sz w:val="18"/>
        </w:rPr>
        <w:t xml:space="preserve"> </w:t>
      </w:r>
      <w:r>
        <w:rPr>
          <w:sz w:val="18"/>
        </w:rPr>
        <w:t>que</w:t>
      </w:r>
      <w:r>
        <w:rPr>
          <w:spacing w:val="-12"/>
          <w:sz w:val="18"/>
        </w:rPr>
        <w:t xml:space="preserve"> </w:t>
      </w:r>
      <w:r>
        <w:rPr>
          <w:sz w:val="18"/>
        </w:rPr>
        <w:t>la</w:t>
      </w:r>
      <w:r>
        <w:rPr>
          <w:spacing w:val="-13"/>
          <w:sz w:val="18"/>
        </w:rPr>
        <w:t xml:space="preserve"> </w:t>
      </w:r>
      <w:r>
        <w:rPr>
          <w:sz w:val="18"/>
        </w:rPr>
        <w:t>infraestructura</w:t>
      </w:r>
      <w:r>
        <w:rPr>
          <w:spacing w:val="-11"/>
          <w:sz w:val="18"/>
        </w:rPr>
        <w:t xml:space="preserve"> </w:t>
      </w:r>
      <w:r>
        <w:rPr>
          <w:sz w:val="18"/>
        </w:rPr>
        <w:t>de</w:t>
      </w:r>
      <w:r>
        <w:rPr>
          <w:spacing w:val="-9"/>
          <w:sz w:val="18"/>
        </w:rPr>
        <w:t xml:space="preserve"> </w:t>
      </w:r>
      <w:r>
        <w:rPr>
          <w:sz w:val="18"/>
        </w:rPr>
        <w:t>servidores</w:t>
      </w:r>
      <w:r>
        <w:rPr>
          <w:spacing w:val="-10"/>
          <w:sz w:val="18"/>
        </w:rPr>
        <w:t xml:space="preserve"> </w:t>
      </w:r>
      <w:r>
        <w:rPr>
          <w:spacing w:val="-4"/>
          <w:sz w:val="18"/>
        </w:rPr>
        <w:t>para</w:t>
      </w:r>
    </w:p>
    <w:p w14:paraId="0EE18848" w14:textId="77777777" w:rsidR="00311CE4" w:rsidRDefault="00000000">
      <w:pPr>
        <w:pStyle w:val="Textoindependiente"/>
        <w:spacing w:before="45" w:line="312" w:lineRule="auto"/>
      </w:pPr>
      <w:r>
        <w:rPr>
          <w:w w:val="105"/>
        </w:rPr>
        <w:t>hospedar</w:t>
      </w:r>
      <w:r>
        <w:rPr>
          <w:spacing w:val="-2"/>
          <w:w w:val="105"/>
        </w:rPr>
        <w:t xml:space="preserve"> </w:t>
      </w:r>
      <w:r>
        <w:rPr>
          <w:w w:val="105"/>
        </w:rPr>
        <w:t>la</w:t>
      </w:r>
      <w:r>
        <w:rPr>
          <w:spacing w:val="-2"/>
          <w:w w:val="105"/>
        </w:rPr>
        <w:t xml:space="preserve"> </w:t>
      </w:r>
      <w:r>
        <w:rPr>
          <w:w w:val="105"/>
        </w:rPr>
        <w:t>aplicación</w:t>
      </w:r>
      <w:r>
        <w:rPr>
          <w:spacing w:val="-2"/>
          <w:w w:val="105"/>
        </w:rPr>
        <w:t xml:space="preserve"> </w:t>
      </w:r>
      <w:r>
        <w:rPr>
          <w:w w:val="105"/>
        </w:rPr>
        <w:t>y</w:t>
      </w:r>
      <w:r>
        <w:rPr>
          <w:spacing w:val="-2"/>
          <w:w w:val="105"/>
        </w:rPr>
        <w:t xml:space="preserve"> </w:t>
      </w:r>
      <w:r>
        <w:rPr>
          <w:w w:val="105"/>
        </w:rPr>
        <w:t>la</w:t>
      </w:r>
      <w:r>
        <w:rPr>
          <w:spacing w:val="-2"/>
          <w:w w:val="105"/>
        </w:rPr>
        <w:t xml:space="preserve"> </w:t>
      </w:r>
      <w:r>
        <w:rPr>
          <w:w w:val="105"/>
        </w:rPr>
        <w:t>base</w:t>
      </w:r>
      <w:r>
        <w:rPr>
          <w:spacing w:val="-2"/>
          <w:w w:val="105"/>
        </w:rPr>
        <w:t xml:space="preserve"> </w:t>
      </w:r>
      <w:r>
        <w:rPr>
          <w:w w:val="105"/>
        </w:rPr>
        <w:t>de</w:t>
      </w:r>
      <w:r>
        <w:rPr>
          <w:spacing w:val="-2"/>
          <w:w w:val="105"/>
        </w:rPr>
        <w:t xml:space="preserve"> </w:t>
      </w:r>
      <w:r>
        <w:rPr>
          <w:w w:val="105"/>
        </w:rPr>
        <w:t>datos</w:t>
      </w:r>
      <w:r>
        <w:rPr>
          <w:spacing w:val="-2"/>
          <w:w w:val="105"/>
        </w:rPr>
        <w:t xml:space="preserve"> </w:t>
      </w:r>
      <w:r>
        <w:rPr>
          <w:w w:val="105"/>
        </w:rPr>
        <w:t>estará</w:t>
      </w:r>
      <w:r>
        <w:rPr>
          <w:spacing w:val="-2"/>
          <w:w w:val="105"/>
        </w:rPr>
        <w:t xml:space="preserve"> </w:t>
      </w:r>
      <w:r>
        <w:rPr>
          <w:w w:val="105"/>
        </w:rPr>
        <w:t>disponible</w:t>
      </w:r>
      <w:r>
        <w:rPr>
          <w:spacing w:val="-2"/>
          <w:w w:val="105"/>
        </w:rPr>
        <w:t xml:space="preserve"> </w:t>
      </w:r>
      <w:r>
        <w:rPr>
          <w:w w:val="105"/>
        </w:rPr>
        <w:t>y</w:t>
      </w:r>
      <w:r>
        <w:rPr>
          <w:spacing w:val="-2"/>
          <w:w w:val="105"/>
        </w:rPr>
        <w:t xml:space="preserve"> </w:t>
      </w:r>
      <w:r>
        <w:rPr>
          <w:w w:val="105"/>
        </w:rPr>
        <w:t>mantenida</w:t>
      </w:r>
      <w:r>
        <w:rPr>
          <w:spacing w:val="-2"/>
          <w:w w:val="105"/>
        </w:rPr>
        <w:t xml:space="preserve"> </w:t>
      </w:r>
      <w:r>
        <w:rPr>
          <w:w w:val="105"/>
        </w:rPr>
        <w:t>por</w:t>
      </w:r>
      <w:r>
        <w:rPr>
          <w:spacing w:val="-2"/>
          <w:w w:val="105"/>
        </w:rPr>
        <w:t xml:space="preserve"> </w:t>
      </w:r>
      <w:r>
        <w:rPr>
          <w:w w:val="105"/>
        </w:rPr>
        <w:t>el</w:t>
      </w:r>
      <w:r>
        <w:rPr>
          <w:spacing w:val="-2"/>
          <w:w w:val="105"/>
        </w:rPr>
        <w:t xml:space="preserve"> </w:t>
      </w:r>
      <w:r>
        <w:rPr>
          <w:w w:val="105"/>
        </w:rPr>
        <w:t>área</w:t>
      </w:r>
      <w:r>
        <w:rPr>
          <w:spacing w:val="-2"/>
          <w:w w:val="105"/>
        </w:rPr>
        <w:t xml:space="preserve"> </w:t>
      </w:r>
      <w:r>
        <w:rPr>
          <w:w w:val="105"/>
        </w:rPr>
        <w:t>de</w:t>
      </w:r>
      <w:r>
        <w:rPr>
          <w:spacing w:val="-2"/>
          <w:w w:val="105"/>
        </w:rPr>
        <w:t xml:space="preserve"> </w:t>
      </w:r>
      <w:r>
        <w:rPr>
          <w:w w:val="105"/>
        </w:rPr>
        <w:t>sistemas correspondiente. La continuidad operativa de SIPROT-IA depende de que dichos servidores tengan</w:t>
      </w:r>
      <w:r>
        <w:rPr>
          <w:spacing w:val="-6"/>
          <w:w w:val="105"/>
        </w:rPr>
        <w:t xml:space="preserve"> </w:t>
      </w:r>
      <w:r>
        <w:rPr>
          <w:w w:val="105"/>
        </w:rPr>
        <w:t>respaldos,</w:t>
      </w:r>
      <w:r>
        <w:rPr>
          <w:spacing w:val="-6"/>
          <w:w w:val="105"/>
        </w:rPr>
        <w:t xml:space="preserve"> </w:t>
      </w:r>
      <w:r>
        <w:rPr>
          <w:w w:val="105"/>
        </w:rPr>
        <w:t>actualizaciones</w:t>
      </w:r>
      <w:r>
        <w:rPr>
          <w:spacing w:val="-6"/>
          <w:w w:val="105"/>
        </w:rPr>
        <w:t xml:space="preserve"> </w:t>
      </w:r>
      <w:r>
        <w:rPr>
          <w:w w:val="105"/>
        </w:rPr>
        <w:t>de</w:t>
      </w:r>
      <w:r>
        <w:rPr>
          <w:spacing w:val="-6"/>
          <w:w w:val="105"/>
        </w:rPr>
        <w:t xml:space="preserve"> </w:t>
      </w:r>
      <w:r>
        <w:rPr>
          <w:w w:val="105"/>
        </w:rPr>
        <w:t>seguridad,</w:t>
      </w:r>
      <w:r>
        <w:rPr>
          <w:spacing w:val="-6"/>
          <w:w w:val="105"/>
        </w:rPr>
        <w:t xml:space="preserve"> </w:t>
      </w:r>
      <w:r>
        <w:rPr>
          <w:w w:val="105"/>
        </w:rPr>
        <w:t>etc.,</w:t>
      </w:r>
      <w:r>
        <w:rPr>
          <w:spacing w:val="-6"/>
          <w:w w:val="105"/>
        </w:rPr>
        <w:t xml:space="preserve"> </w:t>
      </w:r>
      <w:r>
        <w:rPr>
          <w:w w:val="105"/>
        </w:rPr>
        <w:t>aunque</w:t>
      </w:r>
      <w:r>
        <w:rPr>
          <w:spacing w:val="-6"/>
          <w:w w:val="105"/>
        </w:rPr>
        <w:t xml:space="preserve"> </w:t>
      </w:r>
      <w:r>
        <w:rPr>
          <w:w w:val="105"/>
        </w:rPr>
        <w:t>esos</w:t>
      </w:r>
      <w:r>
        <w:rPr>
          <w:spacing w:val="-6"/>
          <w:w w:val="105"/>
        </w:rPr>
        <w:t xml:space="preserve"> </w:t>
      </w:r>
      <w:r>
        <w:rPr>
          <w:w w:val="105"/>
        </w:rPr>
        <w:t>aspectos</w:t>
      </w:r>
      <w:r>
        <w:rPr>
          <w:spacing w:val="-6"/>
          <w:w w:val="105"/>
        </w:rPr>
        <w:t xml:space="preserve"> </w:t>
      </w:r>
      <w:r>
        <w:rPr>
          <w:w w:val="105"/>
        </w:rPr>
        <w:t>son</w:t>
      </w:r>
      <w:r>
        <w:rPr>
          <w:spacing w:val="-6"/>
          <w:w w:val="105"/>
        </w:rPr>
        <w:t xml:space="preserve"> </w:t>
      </w:r>
      <w:r>
        <w:rPr>
          <w:w w:val="105"/>
        </w:rPr>
        <w:t>más</w:t>
      </w:r>
      <w:r>
        <w:rPr>
          <w:spacing w:val="-6"/>
          <w:w w:val="105"/>
        </w:rPr>
        <w:t xml:space="preserve"> </w:t>
      </w:r>
      <w:r>
        <w:rPr>
          <w:w w:val="105"/>
        </w:rPr>
        <w:t>operativos que parte del desarrollo en sí.</w:t>
      </w:r>
    </w:p>
    <w:p w14:paraId="7D35FC68" w14:textId="77777777" w:rsidR="00311CE4" w:rsidRDefault="00000000">
      <w:pPr>
        <w:pStyle w:val="Prrafodelista"/>
        <w:numPr>
          <w:ilvl w:val="0"/>
          <w:numId w:val="8"/>
        </w:numPr>
        <w:tabs>
          <w:tab w:val="left" w:pos="599"/>
        </w:tabs>
        <w:spacing w:line="228" w:lineRule="exact"/>
        <w:ind w:left="599" w:hanging="113"/>
        <w:rPr>
          <w:sz w:val="18"/>
        </w:rPr>
      </w:pPr>
      <w:r>
        <w:rPr>
          <w:rFonts w:ascii="Arial Black" w:hAnsi="Arial Black"/>
          <w:spacing w:val="-2"/>
          <w:sz w:val="18"/>
        </w:rPr>
        <w:t>Dependencia</w:t>
      </w:r>
      <w:r>
        <w:rPr>
          <w:rFonts w:ascii="Arial Black" w:hAnsi="Arial Black"/>
          <w:spacing w:val="-14"/>
          <w:sz w:val="18"/>
        </w:rPr>
        <w:t xml:space="preserve"> </w:t>
      </w:r>
      <w:r>
        <w:rPr>
          <w:rFonts w:ascii="Arial Black" w:hAnsi="Arial Black"/>
          <w:spacing w:val="-2"/>
          <w:sz w:val="18"/>
        </w:rPr>
        <w:t>de</w:t>
      </w:r>
      <w:r>
        <w:rPr>
          <w:rFonts w:ascii="Arial Black" w:hAnsi="Arial Black"/>
          <w:spacing w:val="-14"/>
          <w:sz w:val="18"/>
        </w:rPr>
        <w:t xml:space="preserve"> </w:t>
      </w:r>
      <w:r>
        <w:rPr>
          <w:rFonts w:ascii="Arial Black" w:hAnsi="Arial Black"/>
          <w:spacing w:val="-2"/>
          <w:sz w:val="18"/>
        </w:rPr>
        <w:t>Recursos</w:t>
      </w:r>
      <w:r>
        <w:rPr>
          <w:rFonts w:ascii="Arial Black" w:hAnsi="Arial Black"/>
          <w:spacing w:val="-14"/>
          <w:sz w:val="18"/>
        </w:rPr>
        <w:t xml:space="preserve"> </w:t>
      </w:r>
      <w:r>
        <w:rPr>
          <w:rFonts w:ascii="Arial Black" w:hAnsi="Arial Black"/>
          <w:spacing w:val="-2"/>
          <w:sz w:val="18"/>
        </w:rPr>
        <w:t>de</w:t>
      </w:r>
      <w:r>
        <w:rPr>
          <w:rFonts w:ascii="Arial Black" w:hAnsi="Arial Black"/>
          <w:spacing w:val="-14"/>
          <w:sz w:val="18"/>
        </w:rPr>
        <w:t xml:space="preserve"> </w:t>
      </w:r>
      <w:r>
        <w:rPr>
          <w:rFonts w:ascii="Arial Black" w:hAnsi="Arial Black"/>
          <w:spacing w:val="-2"/>
          <w:sz w:val="18"/>
        </w:rPr>
        <w:t>Desarrollo:</w:t>
      </w:r>
      <w:r>
        <w:rPr>
          <w:rFonts w:ascii="Arial Black" w:hAnsi="Arial Black"/>
          <w:spacing w:val="-14"/>
          <w:sz w:val="18"/>
        </w:rPr>
        <w:t xml:space="preserve"> </w:t>
      </w:r>
      <w:r>
        <w:rPr>
          <w:spacing w:val="-2"/>
          <w:sz w:val="18"/>
        </w:rPr>
        <w:t>Para</w:t>
      </w:r>
      <w:r>
        <w:rPr>
          <w:spacing w:val="-11"/>
          <w:sz w:val="18"/>
        </w:rPr>
        <w:t xml:space="preserve"> </w:t>
      </w:r>
      <w:r>
        <w:rPr>
          <w:spacing w:val="-2"/>
          <w:sz w:val="18"/>
        </w:rPr>
        <w:t>implementar</w:t>
      </w:r>
      <w:r>
        <w:rPr>
          <w:spacing w:val="-10"/>
          <w:sz w:val="18"/>
        </w:rPr>
        <w:t xml:space="preserve"> </w:t>
      </w:r>
      <w:r>
        <w:rPr>
          <w:spacing w:val="-2"/>
          <w:sz w:val="18"/>
        </w:rPr>
        <w:t>funcionalidades</w:t>
      </w:r>
      <w:r>
        <w:rPr>
          <w:spacing w:val="-11"/>
          <w:sz w:val="18"/>
        </w:rPr>
        <w:t xml:space="preserve"> </w:t>
      </w:r>
      <w:r>
        <w:rPr>
          <w:spacing w:val="-2"/>
          <w:sz w:val="18"/>
        </w:rPr>
        <w:t>avanzadas</w:t>
      </w:r>
      <w:r>
        <w:rPr>
          <w:spacing w:val="-8"/>
          <w:sz w:val="18"/>
        </w:rPr>
        <w:t xml:space="preserve"> </w:t>
      </w:r>
      <w:r>
        <w:rPr>
          <w:spacing w:val="-4"/>
          <w:sz w:val="18"/>
        </w:rPr>
        <w:t>(por</w:t>
      </w:r>
    </w:p>
    <w:p w14:paraId="1B212236" w14:textId="77777777" w:rsidR="00311CE4" w:rsidRDefault="00000000">
      <w:pPr>
        <w:pStyle w:val="Textoindependiente"/>
        <w:spacing w:before="46" w:line="312" w:lineRule="auto"/>
        <w:ind w:right="253"/>
      </w:pPr>
      <w:r>
        <w:rPr>
          <w:spacing w:val="-2"/>
          <w:w w:val="110"/>
        </w:rPr>
        <w:t>ejemplo,</w:t>
      </w:r>
      <w:r>
        <w:rPr>
          <w:spacing w:val="-7"/>
          <w:w w:val="110"/>
        </w:rPr>
        <w:t xml:space="preserve"> </w:t>
      </w:r>
      <w:r>
        <w:rPr>
          <w:spacing w:val="-2"/>
          <w:w w:val="110"/>
        </w:rPr>
        <w:t>modelos</w:t>
      </w:r>
      <w:r>
        <w:rPr>
          <w:spacing w:val="-7"/>
          <w:w w:val="110"/>
        </w:rPr>
        <w:t xml:space="preserve"> </w:t>
      </w:r>
      <w:r>
        <w:rPr>
          <w:spacing w:val="-2"/>
          <w:w w:val="110"/>
        </w:rPr>
        <w:t>predictivos</w:t>
      </w:r>
      <w:r>
        <w:rPr>
          <w:spacing w:val="-7"/>
          <w:w w:val="110"/>
        </w:rPr>
        <w:t xml:space="preserve"> </w:t>
      </w:r>
      <w:r>
        <w:rPr>
          <w:spacing w:val="-2"/>
          <w:w w:val="110"/>
        </w:rPr>
        <w:t>para</w:t>
      </w:r>
      <w:r>
        <w:rPr>
          <w:spacing w:val="-7"/>
          <w:w w:val="110"/>
        </w:rPr>
        <w:t xml:space="preserve"> </w:t>
      </w:r>
      <w:r>
        <w:rPr>
          <w:spacing w:val="-2"/>
          <w:w w:val="110"/>
        </w:rPr>
        <w:t>escenarios</w:t>
      </w:r>
      <w:r>
        <w:rPr>
          <w:spacing w:val="-7"/>
          <w:w w:val="110"/>
        </w:rPr>
        <w:t xml:space="preserve"> </w:t>
      </w:r>
      <w:r>
        <w:rPr>
          <w:spacing w:val="-2"/>
          <w:w w:val="110"/>
        </w:rPr>
        <w:t>a</w:t>
      </w:r>
      <w:r>
        <w:rPr>
          <w:spacing w:val="-7"/>
          <w:w w:val="110"/>
        </w:rPr>
        <w:t xml:space="preserve"> </w:t>
      </w:r>
      <w:r>
        <w:rPr>
          <w:spacing w:val="-2"/>
          <w:w w:val="110"/>
        </w:rPr>
        <w:t>10</w:t>
      </w:r>
      <w:r>
        <w:rPr>
          <w:spacing w:val="-7"/>
          <w:w w:val="110"/>
        </w:rPr>
        <w:t xml:space="preserve"> </w:t>
      </w:r>
      <w:r>
        <w:rPr>
          <w:spacing w:val="-2"/>
          <w:w w:val="110"/>
        </w:rPr>
        <w:t>años</w:t>
      </w:r>
      <w:r>
        <w:rPr>
          <w:spacing w:val="-7"/>
          <w:w w:val="110"/>
        </w:rPr>
        <w:t xml:space="preserve"> </w:t>
      </w:r>
      <w:r>
        <w:rPr>
          <w:spacing w:val="-2"/>
          <w:w w:val="110"/>
        </w:rPr>
        <w:t>o</w:t>
      </w:r>
      <w:r>
        <w:rPr>
          <w:spacing w:val="-7"/>
          <w:w w:val="110"/>
        </w:rPr>
        <w:t xml:space="preserve"> </w:t>
      </w:r>
      <w:r>
        <w:rPr>
          <w:spacing w:val="-2"/>
          <w:w w:val="110"/>
        </w:rPr>
        <w:t>integración</w:t>
      </w:r>
      <w:r>
        <w:rPr>
          <w:spacing w:val="-7"/>
          <w:w w:val="110"/>
        </w:rPr>
        <w:t xml:space="preserve"> </w:t>
      </w:r>
      <w:r>
        <w:rPr>
          <w:spacing w:val="-2"/>
          <w:w w:val="110"/>
        </w:rPr>
        <w:t>de</w:t>
      </w:r>
      <w:r>
        <w:rPr>
          <w:spacing w:val="-7"/>
          <w:w w:val="110"/>
        </w:rPr>
        <w:t xml:space="preserve"> </w:t>
      </w:r>
      <w:r>
        <w:rPr>
          <w:spacing w:val="-2"/>
          <w:w w:val="110"/>
        </w:rPr>
        <w:t>IA),</w:t>
      </w:r>
      <w:r>
        <w:rPr>
          <w:spacing w:val="-7"/>
          <w:w w:val="110"/>
        </w:rPr>
        <w:t xml:space="preserve"> </w:t>
      </w:r>
      <w:r>
        <w:rPr>
          <w:spacing w:val="-2"/>
          <w:w w:val="110"/>
        </w:rPr>
        <w:t>se</w:t>
      </w:r>
      <w:r>
        <w:rPr>
          <w:spacing w:val="-7"/>
          <w:w w:val="110"/>
        </w:rPr>
        <w:t xml:space="preserve"> </w:t>
      </w:r>
      <w:r>
        <w:rPr>
          <w:spacing w:val="-2"/>
          <w:w w:val="110"/>
        </w:rPr>
        <w:t>asume</w:t>
      </w:r>
      <w:r>
        <w:rPr>
          <w:spacing w:val="-7"/>
          <w:w w:val="110"/>
        </w:rPr>
        <w:t xml:space="preserve"> </w:t>
      </w:r>
      <w:r>
        <w:rPr>
          <w:spacing w:val="-2"/>
          <w:w w:val="110"/>
        </w:rPr>
        <w:t xml:space="preserve">la </w:t>
      </w:r>
      <w:r>
        <w:rPr>
          <w:w w:val="110"/>
        </w:rPr>
        <w:t>disponibilidad</w:t>
      </w:r>
      <w:r>
        <w:rPr>
          <w:spacing w:val="-14"/>
          <w:w w:val="110"/>
        </w:rPr>
        <w:t xml:space="preserve"> </w:t>
      </w:r>
      <w:r>
        <w:rPr>
          <w:w w:val="110"/>
        </w:rPr>
        <w:t>de</w:t>
      </w:r>
      <w:r>
        <w:rPr>
          <w:spacing w:val="-14"/>
          <w:w w:val="110"/>
        </w:rPr>
        <w:t xml:space="preserve"> </w:t>
      </w:r>
      <w:r>
        <w:rPr>
          <w:w w:val="110"/>
        </w:rPr>
        <w:t>especialistas</w:t>
      </w:r>
      <w:r>
        <w:rPr>
          <w:spacing w:val="-14"/>
          <w:w w:val="110"/>
        </w:rPr>
        <w:t xml:space="preserve"> </w:t>
      </w:r>
      <w:r>
        <w:rPr>
          <w:w w:val="110"/>
        </w:rPr>
        <w:t>o</w:t>
      </w:r>
      <w:r>
        <w:rPr>
          <w:spacing w:val="-14"/>
          <w:w w:val="110"/>
        </w:rPr>
        <w:t xml:space="preserve"> </w:t>
      </w:r>
      <w:r>
        <w:rPr>
          <w:w w:val="110"/>
        </w:rPr>
        <w:t>librerías</w:t>
      </w:r>
      <w:r>
        <w:rPr>
          <w:spacing w:val="-13"/>
          <w:w w:val="110"/>
        </w:rPr>
        <w:t xml:space="preserve"> </w:t>
      </w:r>
      <w:r>
        <w:rPr>
          <w:w w:val="110"/>
        </w:rPr>
        <w:t>adecuadas.</w:t>
      </w:r>
      <w:r>
        <w:rPr>
          <w:spacing w:val="-14"/>
          <w:w w:val="110"/>
        </w:rPr>
        <w:t xml:space="preserve"> </w:t>
      </w:r>
      <w:r>
        <w:rPr>
          <w:w w:val="110"/>
        </w:rPr>
        <w:t>Por</w:t>
      </w:r>
      <w:r>
        <w:rPr>
          <w:spacing w:val="-14"/>
          <w:w w:val="110"/>
        </w:rPr>
        <w:t xml:space="preserve"> </w:t>
      </w:r>
      <w:r>
        <w:rPr>
          <w:w w:val="110"/>
        </w:rPr>
        <w:t>ejemplo,</w:t>
      </w:r>
      <w:r>
        <w:rPr>
          <w:spacing w:val="-14"/>
          <w:w w:val="110"/>
        </w:rPr>
        <w:t xml:space="preserve"> </w:t>
      </w:r>
      <w:r>
        <w:rPr>
          <w:w w:val="110"/>
        </w:rPr>
        <w:t>la</w:t>
      </w:r>
      <w:r>
        <w:rPr>
          <w:spacing w:val="-13"/>
          <w:w w:val="110"/>
        </w:rPr>
        <w:t xml:space="preserve"> </w:t>
      </w:r>
      <w:r>
        <w:rPr>
          <w:w w:val="110"/>
        </w:rPr>
        <w:t>implementación</w:t>
      </w:r>
      <w:r>
        <w:rPr>
          <w:spacing w:val="-14"/>
          <w:w w:val="110"/>
        </w:rPr>
        <w:t xml:space="preserve"> </w:t>
      </w:r>
      <w:r>
        <w:rPr>
          <w:w w:val="110"/>
        </w:rPr>
        <w:t xml:space="preserve">de </w:t>
      </w:r>
      <w:r>
        <w:t>modelos</w:t>
      </w:r>
      <w:r>
        <w:rPr>
          <w:spacing w:val="32"/>
        </w:rPr>
        <w:t xml:space="preserve"> </w:t>
      </w:r>
      <w:r>
        <w:t>de</w:t>
      </w:r>
      <w:r>
        <w:rPr>
          <w:spacing w:val="32"/>
        </w:rPr>
        <w:t xml:space="preserve"> </w:t>
      </w:r>
      <w:r>
        <w:t>Machine</w:t>
      </w:r>
      <w:r>
        <w:rPr>
          <w:spacing w:val="32"/>
        </w:rPr>
        <w:t xml:space="preserve"> </w:t>
      </w:r>
      <w:r>
        <w:t>Learning</w:t>
      </w:r>
      <w:r>
        <w:rPr>
          <w:spacing w:val="32"/>
        </w:rPr>
        <w:t xml:space="preserve"> </w:t>
      </w:r>
      <w:r>
        <w:t>podría</w:t>
      </w:r>
      <w:r>
        <w:rPr>
          <w:spacing w:val="32"/>
        </w:rPr>
        <w:t xml:space="preserve"> </w:t>
      </w:r>
      <w:r>
        <w:t>depender</w:t>
      </w:r>
      <w:r>
        <w:rPr>
          <w:spacing w:val="32"/>
        </w:rPr>
        <w:t xml:space="preserve"> </w:t>
      </w:r>
      <w:r>
        <w:t>de</w:t>
      </w:r>
      <w:r>
        <w:rPr>
          <w:spacing w:val="32"/>
        </w:rPr>
        <w:t xml:space="preserve"> </w:t>
      </w:r>
      <w:r>
        <w:t>usar</w:t>
      </w:r>
      <w:r>
        <w:rPr>
          <w:spacing w:val="32"/>
        </w:rPr>
        <w:t xml:space="preserve"> </w:t>
      </w:r>
      <w:r>
        <w:t>librerías</w:t>
      </w:r>
      <w:r>
        <w:rPr>
          <w:spacing w:val="32"/>
        </w:rPr>
        <w:t xml:space="preserve"> </w:t>
      </w:r>
      <w:r>
        <w:t>Python</w:t>
      </w:r>
      <w:r>
        <w:rPr>
          <w:spacing w:val="32"/>
        </w:rPr>
        <w:t xml:space="preserve"> </w:t>
      </w:r>
      <w:r>
        <w:t>especializadas</w:t>
      </w:r>
      <w:r>
        <w:rPr>
          <w:spacing w:val="32"/>
        </w:rPr>
        <w:t xml:space="preserve"> </w:t>
      </w:r>
      <w:r>
        <w:t>(</w:t>
      </w:r>
      <w:proofErr w:type="spellStart"/>
      <w:r>
        <w:t>scikit</w:t>
      </w:r>
      <w:proofErr w:type="spellEnd"/>
      <w:r>
        <w:t xml:space="preserve">- </w:t>
      </w:r>
      <w:proofErr w:type="spellStart"/>
      <w:r>
        <w:t>learn</w:t>
      </w:r>
      <w:proofErr w:type="spellEnd"/>
      <w:r>
        <w:t>, TensorFlow, etc.) y tener datos históricos suficientes. Si estos recursos no están</w:t>
      </w:r>
      <w:r>
        <w:rPr>
          <w:spacing w:val="80"/>
          <w:w w:val="110"/>
        </w:rPr>
        <w:t xml:space="preserve"> </w:t>
      </w:r>
      <w:r>
        <w:rPr>
          <w:w w:val="110"/>
        </w:rPr>
        <w:t>disponibles,</w:t>
      </w:r>
      <w:r>
        <w:rPr>
          <w:spacing w:val="-14"/>
          <w:w w:val="110"/>
        </w:rPr>
        <w:t xml:space="preserve"> </w:t>
      </w:r>
      <w:r>
        <w:rPr>
          <w:w w:val="110"/>
        </w:rPr>
        <w:t>algunas</w:t>
      </w:r>
      <w:r>
        <w:rPr>
          <w:spacing w:val="-14"/>
          <w:w w:val="110"/>
        </w:rPr>
        <w:t xml:space="preserve"> </w:t>
      </w:r>
      <w:r>
        <w:rPr>
          <w:w w:val="110"/>
        </w:rPr>
        <w:t>capacidades</w:t>
      </w:r>
      <w:r>
        <w:rPr>
          <w:spacing w:val="-13"/>
          <w:w w:val="110"/>
        </w:rPr>
        <w:t xml:space="preserve"> </w:t>
      </w:r>
      <w:r>
        <w:rPr>
          <w:w w:val="110"/>
        </w:rPr>
        <w:t>podrían</w:t>
      </w:r>
      <w:r>
        <w:rPr>
          <w:spacing w:val="-14"/>
          <w:w w:val="110"/>
        </w:rPr>
        <w:t xml:space="preserve"> </w:t>
      </w:r>
      <w:r>
        <w:rPr>
          <w:w w:val="110"/>
        </w:rPr>
        <w:t>limitarse</w:t>
      </w:r>
      <w:r>
        <w:rPr>
          <w:spacing w:val="-14"/>
          <w:w w:val="110"/>
        </w:rPr>
        <w:t xml:space="preserve"> </w:t>
      </w:r>
      <w:r>
        <w:rPr>
          <w:w w:val="110"/>
        </w:rPr>
        <w:t>o</w:t>
      </w:r>
      <w:r>
        <w:rPr>
          <w:spacing w:val="-13"/>
          <w:w w:val="110"/>
        </w:rPr>
        <w:t xml:space="preserve"> </w:t>
      </w:r>
      <w:r>
        <w:rPr>
          <w:w w:val="110"/>
        </w:rPr>
        <w:t>simplificarse</w:t>
      </w:r>
      <w:r>
        <w:rPr>
          <w:spacing w:val="-14"/>
          <w:w w:val="110"/>
        </w:rPr>
        <w:t xml:space="preserve"> </w:t>
      </w:r>
      <w:r>
        <w:rPr>
          <w:w w:val="110"/>
        </w:rPr>
        <w:t>(por</w:t>
      </w:r>
      <w:r>
        <w:rPr>
          <w:spacing w:val="-14"/>
          <w:w w:val="110"/>
        </w:rPr>
        <w:t xml:space="preserve"> </w:t>
      </w:r>
      <w:r>
        <w:rPr>
          <w:w w:val="110"/>
        </w:rPr>
        <w:t>ejemplo,</w:t>
      </w:r>
      <w:r>
        <w:rPr>
          <w:spacing w:val="-13"/>
          <w:w w:val="110"/>
        </w:rPr>
        <w:t xml:space="preserve"> </w:t>
      </w:r>
      <w:r>
        <w:rPr>
          <w:w w:val="110"/>
        </w:rPr>
        <w:t>usar proyecciones</w:t>
      </w:r>
      <w:r>
        <w:rPr>
          <w:spacing w:val="-10"/>
          <w:w w:val="110"/>
        </w:rPr>
        <w:t xml:space="preserve"> </w:t>
      </w:r>
      <w:r>
        <w:rPr>
          <w:w w:val="110"/>
        </w:rPr>
        <w:t>lineales</w:t>
      </w:r>
      <w:r>
        <w:rPr>
          <w:spacing w:val="-10"/>
          <w:w w:val="110"/>
        </w:rPr>
        <w:t xml:space="preserve"> </w:t>
      </w:r>
      <w:r>
        <w:rPr>
          <w:w w:val="110"/>
        </w:rPr>
        <w:t>simples</w:t>
      </w:r>
      <w:r>
        <w:rPr>
          <w:spacing w:val="-10"/>
          <w:w w:val="110"/>
        </w:rPr>
        <w:t xml:space="preserve"> </w:t>
      </w:r>
      <w:r>
        <w:rPr>
          <w:w w:val="110"/>
        </w:rPr>
        <w:t>en</w:t>
      </w:r>
      <w:r>
        <w:rPr>
          <w:spacing w:val="-10"/>
          <w:w w:val="110"/>
        </w:rPr>
        <w:t xml:space="preserve"> </w:t>
      </w:r>
      <w:r>
        <w:rPr>
          <w:w w:val="110"/>
        </w:rPr>
        <w:t>lugar</w:t>
      </w:r>
      <w:r>
        <w:rPr>
          <w:spacing w:val="-10"/>
          <w:w w:val="110"/>
        </w:rPr>
        <w:t xml:space="preserve"> </w:t>
      </w:r>
      <w:r>
        <w:rPr>
          <w:w w:val="110"/>
        </w:rPr>
        <w:t>de</w:t>
      </w:r>
      <w:r>
        <w:rPr>
          <w:spacing w:val="-10"/>
          <w:w w:val="110"/>
        </w:rPr>
        <w:t xml:space="preserve"> </w:t>
      </w:r>
      <w:r>
        <w:rPr>
          <w:w w:val="110"/>
        </w:rPr>
        <w:t>un</w:t>
      </w:r>
      <w:r>
        <w:rPr>
          <w:spacing w:val="-10"/>
          <w:w w:val="110"/>
        </w:rPr>
        <w:t xml:space="preserve"> </w:t>
      </w:r>
      <w:r>
        <w:rPr>
          <w:w w:val="110"/>
        </w:rPr>
        <w:t>modelo</w:t>
      </w:r>
      <w:r>
        <w:rPr>
          <w:spacing w:val="-10"/>
          <w:w w:val="110"/>
        </w:rPr>
        <w:t xml:space="preserve"> </w:t>
      </w:r>
      <w:r>
        <w:rPr>
          <w:w w:val="110"/>
        </w:rPr>
        <w:t>complejo).</w:t>
      </w:r>
    </w:p>
    <w:p w14:paraId="612A31FB" w14:textId="77777777" w:rsidR="00311CE4" w:rsidRDefault="00000000">
      <w:pPr>
        <w:pStyle w:val="Prrafodelista"/>
        <w:numPr>
          <w:ilvl w:val="0"/>
          <w:numId w:val="8"/>
        </w:numPr>
        <w:tabs>
          <w:tab w:val="left" w:pos="599"/>
        </w:tabs>
        <w:spacing w:line="230" w:lineRule="exact"/>
        <w:ind w:left="599" w:hanging="113"/>
        <w:rPr>
          <w:sz w:val="18"/>
        </w:rPr>
      </w:pPr>
      <w:r>
        <w:rPr>
          <w:rFonts w:ascii="Arial Black" w:hAnsi="Arial Black"/>
          <w:sz w:val="18"/>
        </w:rPr>
        <w:t>Ciclo</w:t>
      </w:r>
      <w:r>
        <w:rPr>
          <w:rFonts w:ascii="Arial Black" w:hAnsi="Arial Black"/>
          <w:spacing w:val="-15"/>
          <w:sz w:val="18"/>
        </w:rPr>
        <w:t xml:space="preserve"> </w:t>
      </w:r>
      <w:r>
        <w:rPr>
          <w:rFonts w:ascii="Arial Black" w:hAnsi="Arial Black"/>
          <w:sz w:val="18"/>
        </w:rPr>
        <w:t>de</w:t>
      </w:r>
      <w:r>
        <w:rPr>
          <w:rFonts w:ascii="Arial Black" w:hAnsi="Arial Black"/>
          <w:spacing w:val="-16"/>
          <w:sz w:val="18"/>
        </w:rPr>
        <w:t xml:space="preserve"> </w:t>
      </w:r>
      <w:r>
        <w:rPr>
          <w:rFonts w:ascii="Arial Black" w:hAnsi="Arial Black"/>
          <w:sz w:val="18"/>
        </w:rPr>
        <w:t>Vida</w:t>
      </w:r>
      <w:r>
        <w:rPr>
          <w:rFonts w:ascii="Arial Black" w:hAnsi="Arial Black"/>
          <w:spacing w:val="-15"/>
          <w:sz w:val="18"/>
        </w:rPr>
        <w:t xml:space="preserve"> </w:t>
      </w:r>
      <w:r>
        <w:rPr>
          <w:rFonts w:ascii="Arial Black" w:hAnsi="Arial Black"/>
          <w:sz w:val="18"/>
        </w:rPr>
        <w:t>de</w:t>
      </w:r>
      <w:r>
        <w:rPr>
          <w:rFonts w:ascii="Arial Black" w:hAnsi="Arial Black"/>
          <w:spacing w:val="-15"/>
          <w:sz w:val="18"/>
        </w:rPr>
        <w:t xml:space="preserve"> </w:t>
      </w:r>
      <w:r>
        <w:rPr>
          <w:rFonts w:ascii="Arial Black" w:hAnsi="Arial Black"/>
          <w:sz w:val="18"/>
        </w:rPr>
        <w:t>Documentos:</w:t>
      </w:r>
      <w:r>
        <w:rPr>
          <w:rFonts w:ascii="Arial Black" w:hAnsi="Arial Black"/>
          <w:spacing w:val="-15"/>
          <w:sz w:val="18"/>
        </w:rPr>
        <w:t xml:space="preserve"> </w:t>
      </w:r>
      <w:r>
        <w:rPr>
          <w:sz w:val="18"/>
        </w:rPr>
        <w:t>Se</w:t>
      </w:r>
      <w:r>
        <w:rPr>
          <w:spacing w:val="-12"/>
          <w:sz w:val="18"/>
        </w:rPr>
        <w:t xml:space="preserve"> </w:t>
      </w:r>
      <w:r>
        <w:rPr>
          <w:sz w:val="18"/>
        </w:rPr>
        <w:t>supone</w:t>
      </w:r>
      <w:r>
        <w:rPr>
          <w:spacing w:val="-13"/>
          <w:sz w:val="18"/>
        </w:rPr>
        <w:t xml:space="preserve"> </w:t>
      </w:r>
      <w:r>
        <w:rPr>
          <w:sz w:val="18"/>
        </w:rPr>
        <w:t>que</w:t>
      </w:r>
      <w:r>
        <w:rPr>
          <w:spacing w:val="-12"/>
          <w:sz w:val="18"/>
        </w:rPr>
        <w:t xml:space="preserve"> </w:t>
      </w:r>
      <w:r>
        <w:rPr>
          <w:sz w:val="18"/>
        </w:rPr>
        <w:t>los</w:t>
      </w:r>
      <w:r>
        <w:rPr>
          <w:spacing w:val="-13"/>
          <w:sz w:val="18"/>
        </w:rPr>
        <w:t xml:space="preserve"> </w:t>
      </w:r>
      <w:r>
        <w:rPr>
          <w:sz w:val="18"/>
        </w:rPr>
        <w:t>documentos</w:t>
      </w:r>
      <w:r>
        <w:rPr>
          <w:spacing w:val="-10"/>
          <w:sz w:val="18"/>
        </w:rPr>
        <w:t xml:space="preserve"> </w:t>
      </w:r>
      <w:r>
        <w:rPr>
          <w:sz w:val="18"/>
        </w:rPr>
        <w:t>estratégicos</w:t>
      </w:r>
      <w:r>
        <w:rPr>
          <w:spacing w:val="-9"/>
          <w:sz w:val="18"/>
        </w:rPr>
        <w:t xml:space="preserve"> </w:t>
      </w:r>
      <w:r>
        <w:rPr>
          <w:sz w:val="18"/>
        </w:rPr>
        <w:t>cargados</w:t>
      </w:r>
      <w:r>
        <w:rPr>
          <w:spacing w:val="-8"/>
          <w:sz w:val="18"/>
        </w:rPr>
        <w:t xml:space="preserve"> </w:t>
      </w:r>
      <w:r>
        <w:rPr>
          <w:sz w:val="18"/>
        </w:rPr>
        <w:t>en</w:t>
      </w:r>
      <w:r>
        <w:rPr>
          <w:spacing w:val="-9"/>
          <w:sz w:val="18"/>
        </w:rPr>
        <w:t xml:space="preserve"> </w:t>
      </w:r>
      <w:r>
        <w:rPr>
          <w:spacing w:val="-5"/>
          <w:sz w:val="18"/>
        </w:rPr>
        <w:t>la</w:t>
      </w:r>
    </w:p>
    <w:p w14:paraId="2ACC4526" w14:textId="77777777" w:rsidR="00311CE4" w:rsidRDefault="00000000">
      <w:pPr>
        <w:pStyle w:val="Textoindependiente"/>
        <w:spacing w:before="16" w:line="304" w:lineRule="auto"/>
        <w:ind w:right="59"/>
      </w:pPr>
      <w:r>
        <w:rPr>
          <w:w w:val="105"/>
        </w:rPr>
        <w:t>plataforma</w:t>
      </w:r>
      <w:r>
        <w:rPr>
          <w:spacing w:val="-9"/>
          <w:w w:val="105"/>
        </w:rPr>
        <w:t xml:space="preserve"> </w:t>
      </w:r>
      <w:r>
        <w:rPr>
          <w:w w:val="105"/>
        </w:rPr>
        <w:t>no</w:t>
      </w:r>
      <w:r>
        <w:rPr>
          <w:spacing w:val="-8"/>
          <w:w w:val="105"/>
        </w:rPr>
        <w:t xml:space="preserve"> </w:t>
      </w:r>
      <w:r>
        <w:rPr>
          <w:w w:val="105"/>
        </w:rPr>
        <w:t>requieren</w:t>
      </w:r>
      <w:r>
        <w:rPr>
          <w:spacing w:val="-8"/>
          <w:w w:val="105"/>
        </w:rPr>
        <w:t xml:space="preserve"> </w:t>
      </w:r>
      <w:r>
        <w:rPr>
          <w:w w:val="105"/>
        </w:rPr>
        <w:t>edición</w:t>
      </w:r>
      <w:r>
        <w:rPr>
          <w:spacing w:val="-8"/>
          <w:w w:val="105"/>
        </w:rPr>
        <w:t xml:space="preserve"> </w:t>
      </w:r>
      <w:r>
        <w:rPr>
          <w:w w:val="105"/>
        </w:rPr>
        <w:t>colaborativa</w:t>
      </w:r>
      <w:r>
        <w:rPr>
          <w:spacing w:val="-8"/>
          <w:w w:val="105"/>
        </w:rPr>
        <w:t xml:space="preserve"> </w:t>
      </w:r>
      <w:r>
        <w:rPr>
          <w:w w:val="105"/>
        </w:rPr>
        <w:t>dentro</w:t>
      </w:r>
      <w:r>
        <w:rPr>
          <w:spacing w:val="-8"/>
          <w:w w:val="105"/>
        </w:rPr>
        <w:t xml:space="preserve"> </w:t>
      </w:r>
      <w:r>
        <w:rPr>
          <w:w w:val="105"/>
        </w:rPr>
        <w:t>del</w:t>
      </w:r>
      <w:r>
        <w:rPr>
          <w:spacing w:val="-8"/>
          <w:w w:val="105"/>
        </w:rPr>
        <w:t xml:space="preserve"> </w:t>
      </w:r>
      <w:r>
        <w:rPr>
          <w:w w:val="105"/>
        </w:rPr>
        <w:t>sistema,</w:t>
      </w:r>
      <w:r>
        <w:rPr>
          <w:spacing w:val="-8"/>
          <w:w w:val="105"/>
        </w:rPr>
        <w:t xml:space="preserve"> </w:t>
      </w:r>
      <w:r>
        <w:rPr>
          <w:w w:val="105"/>
        </w:rPr>
        <w:t>sino</w:t>
      </w:r>
      <w:r>
        <w:rPr>
          <w:spacing w:val="-8"/>
          <w:w w:val="105"/>
        </w:rPr>
        <w:t xml:space="preserve"> </w:t>
      </w:r>
      <w:r>
        <w:rPr>
          <w:w w:val="105"/>
        </w:rPr>
        <w:t>que</w:t>
      </w:r>
      <w:r>
        <w:rPr>
          <w:spacing w:val="-8"/>
          <w:w w:val="105"/>
        </w:rPr>
        <w:t xml:space="preserve"> </w:t>
      </w:r>
      <w:r>
        <w:rPr>
          <w:w w:val="105"/>
        </w:rPr>
        <w:t>son</w:t>
      </w:r>
      <w:r>
        <w:rPr>
          <w:spacing w:val="-8"/>
          <w:w w:val="105"/>
        </w:rPr>
        <w:t xml:space="preserve"> </w:t>
      </w:r>
      <w:r>
        <w:rPr>
          <w:rFonts w:ascii="Arial Black" w:hAnsi="Arial Black"/>
          <w:w w:val="105"/>
        </w:rPr>
        <w:t>archivos</w:t>
      </w:r>
      <w:r>
        <w:rPr>
          <w:rFonts w:ascii="Arial Black" w:hAnsi="Arial Black"/>
          <w:spacing w:val="-17"/>
          <w:w w:val="105"/>
        </w:rPr>
        <w:t xml:space="preserve"> </w:t>
      </w:r>
      <w:r>
        <w:rPr>
          <w:rFonts w:ascii="Arial Black" w:hAnsi="Arial Black"/>
          <w:w w:val="105"/>
        </w:rPr>
        <w:t xml:space="preserve">finales </w:t>
      </w:r>
      <w:r>
        <w:rPr>
          <w:w w:val="105"/>
        </w:rPr>
        <w:t>(PDF u otro formato) ya aprobados. SIPROT-IA actuará como repositorio y no como editor de documentos. Cualquier actualización en un documento (p. ej., nueva versión de un plan) se manejará cargando la nueva versión y marcando o archivando la anterior. Esta simplificación evita</w:t>
      </w:r>
      <w:r>
        <w:rPr>
          <w:spacing w:val="-4"/>
          <w:w w:val="105"/>
        </w:rPr>
        <w:t xml:space="preserve"> </w:t>
      </w:r>
      <w:r>
        <w:rPr>
          <w:w w:val="105"/>
        </w:rPr>
        <w:t>la</w:t>
      </w:r>
      <w:r>
        <w:rPr>
          <w:spacing w:val="-4"/>
          <w:w w:val="105"/>
        </w:rPr>
        <w:t xml:space="preserve"> </w:t>
      </w:r>
      <w:r>
        <w:rPr>
          <w:w w:val="105"/>
        </w:rPr>
        <w:t>necesidad</w:t>
      </w:r>
      <w:r>
        <w:rPr>
          <w:spacing w:val="-4"/>
          <w:w w:val="105"/>
        </w:rPr>
        <w:t xml:space="preserve"> </w:t>
      </w:r>
      <w:r>
        <w:rPr>
          <w:w w:val="105"/>
        </w:rPr>
        <w:t>de</w:t>
      </w:r>
      <w:r>
        <w:rPr>
          <w:spacing w:val="-4"/>
          <w:w w:val="105"/>
        </w:rPr>
        <w:t xml:space="preserve"> </w:t>
      </w:r>
      <w:r>
        <w:rPr>
          <w:w w:val="105"/>
        </w:rPr>
        <w:t>edición</w:t>
      </w:r>
      <w:r>
        <w:rPr>
          <w:spacing w:val="-4"/>
          <w:w w:val="105"/>
        </w:rPr>
        <w:t xml:space="preserve"> </w:t>
      </w:r>
      <w:r>
        <w:rPr>
          <w:w w:val="105"/>
        </w:rPr>
        <w:t>en</w:t>
      </w:r>
      <w:r>
        <w:rPr>
          <w:spacing w:val="-4"/>
          <w:w w:val="105"/>
        </w:rPr>
        <w:t xml:space="preserve"> </w:t>
      </w:r>
      <w:r>
        <w:rPr>
          <w:w w:val="105"/>
        </w:rPr>
        <w:t>línea</w:t>
      </w:r>
      <w:r>
        <w:rPr>
          <w:spacing w:val="-4"/>
          <w:w w:val="105"/>
        </w:rPr>
        <w:t xml:space="preserve"> </w:t>
      </w:r>
      <w:r>
        <w:rPr>
          <w:w w:val="105"/>
        </w:rPr>
        <w:t>y</w:t>
      </w:r>
      <w:r>
        <w:rPr>
          <w:spacing w:val="-4"/>
          <w:w w:val="105"/>
        </w:rPr>
        <w:t xml:space="preserve"> </w:t>
      </w:r>
      <w:r>
        <w:rPr>
          <w:w w:val="105"/>
        </w:rPr>
        <w:t>se</w:t>
      </w:r>
      <w:r>
        <w:rPr>
          <w:spacing w:val="-4"/>
          <w:w w:val="105"/>
        </w:rPr>
        <w:t xml:space="preserve"> </w:t>
      </w:r>
      <w:r>
        <w:rPr>
          <w:w w:val="105"/>
        </w:rPr>
        <w:t>depende</w:t>
      </w:r>
      <w:r>
        <w:rPr>
          <w:spacing w:val="-4"/>
          <w:w w:val="105"/>
        </w:rPr>
        <w:t xml:space="preserve"> </w:t>
      </w:r>
      <w:r>
        <w:rPr>
          <w:w w:val="105"/>
        </w:rPr>
        <w:t>de</w:t>
      </w:r>
      <w:r>
        <w:rPr>
          <w:spacing w:val="-4"/>
          <w:w w:val="105"/>
        </w:rPr>
        <w:t xml:space="preserve"> </w:t>
      </w:r>
      <w:r>
        <w:rPr>
          <w:w w:val="105"/>
        </w:rPr>
        <w:t>ese</w:t>
      </w:r>
      <w:r>
        <w:rPr>
          <w:spacing w:val="-4"/>
          <w:w w:val="105"/>
        </w:rPr>
        <w:t xml:space="preserve"> </w:t>
      </w:r>
      <w:r>
        <w:rPr>
          <w:w w:val="105"/>
        </w:rPr>
        <w:t>supuesto</w:t>
      </w:r>
      <w:r>
        <w:rPr>
          <w:spacing w:val="-4"/>
          <w:w w:val="105"/>
        </w:rPr>
        <w:t xml:space="preserve"> </w:t>
      </w:r>
      <w:r>
        <w:rPr>
          <w:w w:val="105"/>
        </w:rPr>
        <w:t>para</w:t>
      </w:r>
      <w:r>
        <w:rPr>
          <w:spacing w:val="-4"/>
          <w:w w:val="105"/>
        </w:rPr>
        <w:t xml:space="preserve"> </w:t>
      </w:r>
      <w:r>
        <w:rPr>
          <w:w w:val="105"/>
        </w:rPr>
        <w:t>reducir</w:t>
      </w:r>
      <w:r>
        <w:rPr>
          <w:spacing w:val="-4"/>
          <w:w w:val="105"/>
        </w:rPr>
        <w:t xml:space="preserve"> </w:t>
      </w:r>
      <w:r>
        <w:rPr>
          <w:w w:val="105"/>
        </w:rPr>
        <w:t>la</w:t>
      </w:r>
      <w:r>
        <w:rPr>
          <w:spacing w:val="-4"/>
          <w:w w:val="105"/>
        </w:rPr>
        <w:t xml:space="preserve"> </w:t>
      </w:r>
      <w:r>
        <w:rPr>
          <w:w w:val="105"/>
        </w:rPr>
        <w:t>complejidad.</w:t>
      </w:r>
    </w:p>
    <w:p w14:paraId="798589E9" w14:textId="77777777" w:rsidR="00311CE4" w:rsidRDefault="00000000">
      <w:pPr>
        <w:pStyle w:val="Ttulo2"/>
        <w:numPr>
          <w:ilvl w:val="1"/>
          <w:numId w:val="1"/>
        </w:numPr>
        <w:tabs>
          <w:tab w:val="left" w:pos="354"/>
        </w:tabs>
        <w:spacing w:before="188"/>
        <w:ind w:left="354" w:hanging="354"/>
      </w:pPr>
      <w:bookmarkStart w:id="13" w:name="2.6_Requisitos_Futuros"/>
      <w:bookmarkEnd w:id="13"/>
      <w:r>
        <w:rPr>
          <w:w w:val="90"/>
        </w:rPr>
        <w:t>Requisitos</w:t>
      </w:r>
      <w:r>
        <w:rPr>
          <w:spacing w:val="-9"/>
          <w:w w:val="90"/>
        </w:rPr>
        <w:t xml:space="preserve"> </w:t>
      </w:r>
      <w:r>
        <w:rPr>
          <w:spacing w:val="-2"/>
        </w:rPr>
        <w:t>Futuros</w:t>
      </w:r>
    </w:p>
    <w:p w14:paraId="130897F3" w14:textId="77777777" w:rsidR="00311CE4" w:rsidRDefault="00000000">
      <w:pPr>
        <w:pStyle w:val="Textoindependiente"/>
        <w:spacing w:before="229" w:line="268" w:lineRule="auto"/>
        <w:ind w:left="0"/>
        <w:jc w:val="both"/>
      </w:pPr>
      <w:r>
        <w:t xml:space="preserve">En esta sección se mencionan requerimientos o características potenciales que </w:t>
      </w:r>
      <w:r>
        <w:rPr>
          <w:rFonts w:ascii="Arial Black" w:hAnsi="Arial Black"/>
        </w:rPr>
        <w:t xml:space="preserve">no serán abordados en </w:t>
      </w:r>
      <w:r>
        <w:rPr>
          <w:rFonts w:ascii="Arial Black" w:hAnsi="Arial Black"/>
          <w:w w:val="105"/>
        </w:rPr>
        <w:t>la versión inicial</w:t>
      </w:r>
      <w:r>
        <w:rPr>
          <w:w w:val="105"/>
        </w:rPr>
        <w:t>, pero que se contemplan para futuras iteraciones del sistema, especialmente relacionados con la integración de Inteligencia Artificial (IA):</w:t>
      </w:r>
    </w:p>
    <w:p w14:paraId="4BB9F2C2" w14:textId="77777777" w:rsidR="00311CE4" w:rsidRDefault="00311CE4">
      <w:pPr>
        <w:pStyle w:val="Textoindependiente"/>
        <w:spacing w:before="102"/>
        <w:ind w:left="0"/>
      </w:pPr>
    </w:p>
    <w:p w14:paraId="37A2E022" w14:textId="77777777" w:rsidR="00311CE4" w:rsidRDefault="00000000">
      <w:pPr>
        <w:pStyle w:val="Prrafodelista"/>
        <w:numPr>
          <w:ilvl w:val="0"/>
          <w:numId w:val="9"/>
        </w:numPr>
        <w:tabs>
          <w:tab w:val="left" w:pos="598"/>
          <w:tab w:val="left" w:pos="600"/>
        </w:tabs>
        <w:spacing w:line="302" w:lineRule="auto"/>
        <w:ind w:left="600" w:right="163"/>
        <w:rPr>
          <w:sz w:val="18"/>
        </w:rPr>
      </w:pPr>
      <w:r>
        <w:rPr>
          <w:rFonts w:ascii="Arial Black" w:hAnsi="Arial Black"/>
          <w:sz w:val="18"/>
        </w:rPr>
        <w:t>Clasificación</w:t>
      </w:r>
      <w:r>
        <w:rPr>
          <w:rFonts w:ascii="Arial Black" w:hAnsi="Arial Black"/>
          <w:spacing w:val="-15"/>
          <w:sz w:val="18"/>
        </w:rPr>
        <w:t xml:space="preserve"> </w:t>
      </w:r>
      <w:r>
        <w:rPr>
          <w:rFonts w:ascii="Arial Black" w:hAnsi="Arial Black"/>
          <w:sz w:val="18"/>
        </w:rPr>
        <w:t>Automática</w:t>
      </w:r>
      <w:r>
        <w:rPr>
          <w:rFonts w:ascii="Arial Black" w:hAnsi="Arial Black"/>
          <w:spacing w:val="-16"/>
          <w:sz w:val="18"/>
        </w:rPr>
        <w:t xml:space="preserve"> </w:t>
      </w:r>
      <w:r>
        <w:rPr>
          <w:rFonts w:ascii="Arial Black" w:hAnsi="Arial Black"/>
          <w:sz w:val="18"/>
        </w:rPr>
        <w:t>de</w:t>
      </w:r>
      <w:r>
        <w:rPr>
          <w:rFonts w:ascii="Arial Black" w:hAnsi="Arial Black"/>
          <w:spacing w:val="-15"/>
          <w:sz w:val="18"/>
        </w:rPr>
        <w:t xml:space="preserve"> </w:t>
      </w:r>
      <w:r>
        <w:rPr>
          <w:rFonts w:ascii="Arial Black" w:hAnsi="Arial Black"/>
          <w:sz w:val="18"/>
        </w:rPr>
        <w:t>Documentos</w:t>
      </w:r>
      <w:r>
        <w:rPr>
          <w:rFonts w:ascii="Arial Black" w:hAnsi="Arial Black"/>
          <w:spacing w:val="-15"/>
          <w:sz w:val="18"/>
        </w:rPr>
        <w:t xml:space="preserve"> </w:t>
      </w:r>
      <w:r>
        <w:rPr>
          <w:rFonts w:ascii="Arial Black" w:hAnsi="Arial Black"/>
          <w:sz w:val="18"/>
        </w:rPr>
        <w:t>mediante</w:t>
      </w:r>
      <w:r>
        <w:rPr>
          <w:rFonts w:ascii="Arial Black" w:hAnsi="Arial Black"/>
          <w:spacing w:val="-15"/>
          <w:sz w:val="18"/>
        </w:rPr>
        <w:t xml:space="preserve"> </w:t>
      </w:r>
      <w:r>
        <w:rPr>
          <w:rFonts w:ascii="Arial Black" w:hAnsi="Arial Black"/>
          <w:sz w:val="18"/>
        </w:rPr>
        <w:t>IA:</w:t>
      </w:r>
      <w:r>
        <w:rPr>
          <w:rFonts w:ascii="Arial Black" w:hAnsi="Arial Black"/>
          <w:spacing w:val="-15"/>
          <w:sz w:val="18"/>
        </w:rPr>
        <w:t xml:space="preserve"> </w:t>
      </w:r>
      <w:r>
        <w:rPr>
          <w:sz w:val="18"/>
        </w:rPr>
        <w:t>En</w:t>
      </w:r>
      <w:r>
        <w:rPr>
          <w:spacing w:val="-12"/>
          <w:sz w:val="18"/>
        </w:rPr>
        <w:t xml:space="preserve"> </w:t>
      </w:r>
      <w:r>
        <w:rPr>
          <w:sz w:val="18"/>
        </w:rPr>
        <w:t>el</w:t>
      </w:r>
      <w:r>
        <w:rPr>
          <w:spacing w:val="-13"/>
          <w:sz w:val="18"/>
        </w:rPr>
        <w:t xml:space="preserve"> </w:t>
      </w:r>
      <w:r>
        <w:rPr>
          <w:sz w:val="18"/>
        </w:rPr>
        <w:t>futuro,</w:t>
      </w:r>
      <w:r>
        <w:rPr>
          <w:spacing w:val="-12"/>
          <w:sz w:val="18"/>
        </w:rPr>
        <w:t xml:space="preserve"> </w:t>
      </w:r>
      <w:r>
        <w:rPr>
          <w:sz w:val="18"/>
        </w:rPr>
        <w:t>se</w:t>
      </w:r>
      <w:r>
        <w:rPr>
          <w:spacing w:val="-13"/>
          <w:sz w:val="18"/>
        </w:rPr>
        <w:t xml:space="preserve"> </w:t>
      </w:r>
      <w:r>
        <w:rPr>
          <w:sz w:val="18"/>
        </w:rPr>
        <w:t>podría</w:t>
      </w:r>
      <w:r>
        <w:rPr>
          <w:spacing w:val="-12"/>
          <w:sz w:val="18"/>
        </w:rPr>
        <w:t xml:space="preserve"> </w:t>
      </w:r>
      <w:r>
        <w:rPr>
          <w:sz w:val="18"/>
        </w:rPr>
        <w:t>integrar</w:t>
      </w:r>
      <w:r>
        <w:rPr>
          <w:spacing w:val="-13"/>
          <w:sz w:val="18"/>
        </w:rPr>
        <w:t xml:space="preserve"> </w:t>
      </w:r>
      <w:r>
        <w:rPr>
          <w:sz w:val="18"/>
        </w:rPr>
        <w:t xml:space="preserve">un </w:t>
      </w:r>
      <w:r>
        <w:rPr>
          <w:w w:val="105"/>
          <w:sz w:val="18"/>
        </w:rPr>
        <w:t>modelo de IA (procesamiento de lenguaje natural) que analice el contenido de los documentos cargados</w:t>
      </w:r>
      <w:r>
        <w:rPr>
          <w:spacing w:val="-6"/>
          <w:w w:val="105"/>
          <w:sz w:val="18"/>
        </w:rPr>
        <w:t xml:space="preserve"> </w:t>
      </w:r>
      <w:r>
        <w:rPr>
          <w:w w:val="105"/>
          <w:sz w:val="18"/>
        </w:rPr>
        <w:t>y</w:t>
      </w:r>
      <w:r>
        <w:rPr>
          <w:spacing w:val="-6"/>
          <w:w w:val="105"/>
          <w:sz w:val="18"/>
        </w:rPr>
        <w:t xml:space="preserve"> </w:t>
      </w:r>
      <w:r>
        <w:rPr>
          <w:w w:val="105"/>
          <w:sz w:val="18"/>
        </w:rPr>
        <w:t>sugiera</w:t>
      </w:r>
      <w:r>
        <w:rPr>
          <w:spacing w:val="-6"/>
          <w:w w:val="105"/>
          <w:sz w:val="18"/>
        </w:rPr>
        <w:t xml:space="preserve"> </w:t>
      </w:r>
      <w:r>
        <w:rPr>
          <w:w w:val="105"/>
          <w:sz w:val="18"/>
        </w:rPr>
        <w:t>automáticamente</w:t>
      </w:r>
      <w:r>
        <w:rPr>
          <w:spacing w:val="-6"/>
          <w:w w:val="105"/>
          <w:sz w:val="18"/>
        </w:rPr>
        <w:t xml:space="preserve"> </w:t>
      </w:r>
      <w:r>
        <w:rPr>
          <w:w w:val="105"/>
          <w:sz w:val="18"/>
        </w:rPr>
        <w:t>las</w:t>
      </w:r>
      <w:r>
        <w:rPr>
          <w:spacing w:val="-6"/>
          <w:w w:val="105"/>
          <w:sz w:val="18"/>
        </w:rPr>
        <w:t xml:space="preserve"> </w:t>
      </w:r>
      <w:r>
        <w:rPr>
          <w:w w:val="105"/>
          <w:sz w:val="18"/>
        </w:rPr>
        <w:t>etiquetas</w:t>
      </w:r>
      <w:r>
        <w:rPr>
          <w:spacing w:val="-6"/>
          <w:w w:val="105"/>
          <w:sz w:val="18"/>
        </w:rPr>
        <w:t xml:space="preserve"> </w:t>
      </w:r>
      <w:r>
        <w:rPr>
          <w:w w:val="105"/>
          <w:sz w:val="18"/>
        </w:rPr>
        <w:t>de</w:t>
      </w:r>
      <w:r>
        <w:rPr>
          <w:spacing w:val="-6"/>
          <w:w w:val="105"/>
          <w:sz w:val="18"/>
        </w:rPr>
        <w:t xml:space="preserve"> </w:t>
      </w:r>
      <w:r>
        <w:rPr>
          <w:w w:val="105"/>
          <w:sz w:val="18"/>
        </w:rPr>
        <w:t>clasificación</w:t>
      </w:r>
      <w:r>
        <w:rPr>
          <w:spacing w:val="-6"/>
          <w:w w:val="105"/>
          <w:sz w:val="18"/>
        </w:rPr>
        <w:t xml:space="preserve"> </w:t>
      </w:r>
      <w:r>
        <w:rPr>
          <w:w w:val="105"/>
          <w:sz w:val="18"/>
        </w:rPr>
        <w:t>(sector,</w:t>
      </w:r>
      <w:r>
        <w:rPr>
          <w:spacing w:val="-6"/>
          <w:w w:val="105"/>
          <w:sz w:val="18"/>
        </w:rPr>
        <w:t xml:space="preserve"> </w:t>
      </w:r>
      <w:r>
        <w:rPr>
          <w:w w:val="105"/>
          <w:sz w:val="18"/>
        </w:rPr>
        <w:t>línea</w:t>
      </w:r>
      <w:r>
        <w:rPr>
          <w:spacing w:val="-6"/>
          <w:w w:val="105"/>
          <w:sz w:val="18"/>
        </w:rPr>
        <w:t xml:space="preserve"> </w:t>
      </w:r>
      <w:r>
        <w:rPr>
          <w:w w:val="105"/>
          <w:sz w:val="18"/>
        </w:rPr>
        <w:t>medular,</w:t>
      </w:r>
      <w:r>
        <w:rPr>
          <w:spacing w:val="-6"/>
          <w:w w:val="105"/>
          <w:sz w:val="18"/>
        </w:rPr>
        <w:t xml:space="preserve"> </w:t>
      </w:r>
      <w:r>
        <w:rPr>
          <w:w w:val="105"/>
          <w:sz w:val="18"/>
        </w:rPr>
        <w:t>temas clave). Esto aceleraría la carga y reduciría posibles errores de categorización manual.</w:t>
      </w:r>
    </w:p>
    <w:p w14:paraId="7E7D4227" w14:textId="77777777" w:rsidR="00311CE4" w:rsidRDefault="00000000">
      <w:pPr>
        <w:pStyle w:val="Prrafodelista"/>
        <w:numPr>
          <w:ilvl w:val="0"/>
          <w:numId w:val="9"/>
        </w:numPr>
        <w:tabs>
          <w:tab w:val="left" w:pos="599"/>
        </w:tabs>
        <w:spacing w:line="232" w:lineRule="exact"/>
        <w:ind w:left="599" w:hanging="113"/>
        <w:rPr>
          <w:sz w:val="18"/>
        </w:rPr>
      </w:pPr>
      <w:r>
        <w:rPr>
          <w:rFonts w:ascii="Arial Black" w:hAnsi="Arial Black"/>
          <w:sz w:val="18"/>
        </w:rPr>
        <w:t>Análisis</w:t>
      </w:r>
      <w:r>
        <w:rPr>
          <w:rFonts w:ascii="Arial Black" w:hAnsi="Arial Black"/>
          <w:spacing w:val="-15"/>
          <w:sz w:val="18"/>
        </w:rPr>
        <w:t xml:space="preserve"> </w:t>
      </w:r>
      <w:r>
        <w:rPr>
          <w:rFonts w:ascii="Arial Black" w:hAnsi="Arial Black"/>
          <w:sz w:val="18"/>
        </w:rPr>
        <w:t>DOFA</w:t>
      </w:r>
      <w:r>
        <w:rPr>
          <w:rFonts w:ascii="Arial Black" w:hAnsi="Arial Black"/>
          <w:spacing w:val="-16"/>
          <w:sz w:val="18"/>
        </w:rPr>
        <w:t xml:space="preserve"> </w:t>
      </w:r>
      <w:r>
        <w:rPr>
          <w:rFonts w:ascii="Arial Black" w:hAnsi="Arial Black"/>
          <w:sz w:val="18"/>
        </w:rPr>
        <w:t>Asistido</w:t>
      </w:r>
      <w:r>
        <w:rPr>
          <w:rFonts w:ascii="Arial Black" w:hAnsi="Arial Black"/>
          <w:spacing w:val="-15"/>
          <w:sz w:val="18"/>
        </w:rPr>
        <w:t xml:space="preserve"> </w:t>
      </w:r>
      <w:r>
        <w:rPr>
          <w:rFonts w:ascii="Arial Black" w:hAnsi="Arial Black"/>
          <w:sz w:val="18"/>
        </w:rPr>
        <w:t>por</w:t>
      </w:r>
      <w:r>
        <w:rPr>
          <w:rFonts w:ascii="Arial Black" w:hAnsi="Arial Black"/>
          <w:spacing w:val="-15"/>
          <w:sz w:val="18"/>
        </w:rPr>
        <w:t xml:space="preserve"> </w:t>
      </w:r>
      <w:r>
        <w:rPr>
          <w:rFonts w:ascii="Arial Black" w:hAnsi="Arial Black"/>
          <w:sz w:val="18"/>
        </w:rPr>
        <w:t>IA:</w:t>
      </w:r>
      <w:r>
        <w:rPr>
          <w:rFonts w:ascii="Arial Black" w:hAnsi="Arial Black"/>
          <w:spacing w:val="-15"/>
          <w:sz w:val="18"/>
        </w:rPr>
        <w:t xml:space="preserve"> </w:t>
      </w:r>
      <w:r>
        <w:rPr>
          <w:sz w:val="18"/>
        </w:rPr>
        <w:t>Se</w:t>
      </w:r>
      <w:r>
        <w:rPr>
          <w:spacing w:val="-12"/>
          <w:sz w:val="18"/>
        </w:rPr>
        <w:t xml:space="preserve"> </w:t>
      </w:r>
      <w:r>
        <w:rPr>
          <w:sz w:val="18"/>
        </w:rPr>
        <w:t>prevé</w:t>
      </w:r>
      <w:r>
        <w:rPr>
          <w:spacing w:val="-12"/>
          <w:sz w:val="18"/>
        </w:rPr>
        <w:t xml:space="preserve"> </w:t>
      </w:r>
      <w:r>
        <w:rPr>
          <w:sz w:val="18"/>
        </w:rPr>
        <w:t>la</w:t>
      </w:r>
      <w:r>
        <w:rPr>
          <w:spacing w:val="-7"/>
          <w:sz w:val="18"/>
        </w:rPr>
        <w:t xml:space="preserve"> </w:t>
      </w:r>
      <w:r>
        <w:rPr>
          <w:sz w:val="18"/>
        </w:rPr>
        <w:t>posibilidad</w:t>
      </w:r>
      <w:r>
        <w:rPr>
          <w:spacing w:val="-7"/>
          <w:sz w:val="18"/>
        </w:rPr>
        <w:t xml:space="preserve"> </w:t>
      </w:r>
      <w:r>
        <w:rPr>
          <w:sz w:val="18"/>
        </w:rPr>
        <w:t>de</w:t>
      </w:r>
      <w:r>
        <w:rPr>
          <w:spacing w:val="-7"/>
          <w:sz w:val="18"/>
        </w:rPr>
        <w:t xml:space="preserve"> </w:t>
      </w:r>
      <w:r>
        <w:rPr>
          <w:sz w:val="18"/>
        </w:rPr>
        <w:t>utilizar</w:t>
      </w:r>
      <w:r>
        <w:rPr>
          <w:spacing w:val="-7"/>
          <w:sz w:val="18"/>
        </w:rPr>
        <w:t xml:space="preserve"> </w:t>
      </w:r>
      <w:r>
        <w:rPr>
          <w:sz w:val="18"/>
        </w:rPr>
        <w:t>algoritmos</w:t>
      </w:r>
      <w:r>
        <w:rPr>
          <w:spacing w:val="-7"/>
          <w:sz w:val="18"/>
        </w:rPr>
        <w:t xml:space="preserve"> </w:t>
      </w:r>
      <w:r>
        <w:rPr>
          <w:sz w:val="18"/>
        </w:rPr>
        <w:t>de</w:t>
      </w:r>
      <w:r>
        <w:rPr>
          <w:spacing w:val="-7"/>
          <w:sz w:val="18"/>
        </w:rPr>
        <w:t xml:space="preserve"> </w:t>
      </w:r>
      <w:r>
        <w:rPr>
          <w:sz w:val="18"/>
        </w:rPr>
        <w:t>IA</w:t>
      </w:r>
      <w:r>
        <w:rPr>
          <w:spacing w:val="-7"/>
          <w:sz w:val="18"/>
        </w:rPr>
        <w:t xml:space="preserve"> </w:t>
      </w:r>
      <w:r>
        <w:rPr>
          <w:spacing w:val="-4"/>
          <w:sz w:val="18"/>
        </w:rPr>
        <w:t>para</w:t>
      </w:r>
    </w:p>
    <w:p w14:paraId="265FCF26" w14:textId="77777777" w:rsidR="00311CE4" w:rsidRDefault="00000000">
      <w:pPr>
        <w:pStyle w:val="Textoindependiente"/>
        <w:spacing w:before="46"/>
      </w:pPr>
      <w:r>
        <w:t>identificar</w:t>
      </w:r>
      <w:r>
        <w:rPr>
          <w:spacing w:val="35"/>
        </w:rPr>
        <w:t xml:space="preserve"> </w:t>
      </w:r>
      <w:r>
        <w:t>posibles</w:t>
      </w:r>
      <w:r>
        <w:rPr>
          <w:spacing w:val="36"/>
        </w:rPr>
        <w:t xml:space="preserve"> </w:t>
      </w:r>
      <w:r>
        <w:t>debilidades,</w:t>
      </w:r>
      <w:r>
        <w:rPr>
          <w:spacing w:val="35"/>
        </w:rPr>
        <w:t xml:space="preserve"> </w:t>
      </w:r>
      <w:r>
        <w:t>oportunidades,</w:t>
      </w:r>
      <w:r>
        <w:rPr>
          <w:spacing w:val="36"/>
        </w:rPr>
        <w:t xml:space="preserve"> </w:t>
      </w:r>
      <w:r>
        <w:t>fortalezas</w:t>
      </w:r>
      <w:r>
        <w:rPr>
          <w:spacing w:val="35"/>
        </w:rPr>
        <w:t xml:space="preserve"> </w:t>
      </w:r>
      <w:r>
        <w:t>o</w:t>
      </w:r>
      <w:r>
        <w:rPr>
          <w:spacing w:val="36"/>
        </w:rPr>
        <w:t xml:space="preserve"> </w:t>
      </w:r>
      <w:r>
        <w:t>amenazas</w:t>
      </w:r>
      <w:r>
        <w:rPr>
          <w:spacing w:val="35"/>
        </w:rPr>
        <w:t xml:space="preserve"> </w:t>
      </w:r>
      <w:r>
        <w:t>a</w:t>
      </w:r>
      <w:r>
        <w:rPr>
          <w:spacing w:val="36"/>
        </w:rPr>
        <w:t xml:space="preserve"> </w:t>
      </w:r>
      <w:r>
        <w:t>partir</w:t>
      </w:r>
      <w:r>
        <w:rPr>
          <w:spacing w:val="35"/>
        </w:rPr>
        <w:t xml:space="preserve"> </w:t>
      </w:r>
      <w:r>
        <w:t>de</w:t>
      </w:r>
      <w:r>
        <w:rPr>
          <w:spacing w:val="36"/>
        </w:rPr>
        <w:t xml:space="preserve"> </w:t>
      </w:r>
      <w:r>
        <w:t>datos</w:t>
      </w:r>
      <w:r>
        <w:rPr>
          <w:spacing w:val="35"/>
        </w:rPr>
        <w:t xml:space="preserve"> </w:t>
      </w:r>
      <w:r>
        <w:rPr>
          <w:spacing w:val="-2"/>
        </w:rPr>
        <w:t>externos</w:t>
      </w:r>
    </w:p>
    <w:p w14:paraId="449ABDBF" w14:textId="77777777" w:rsidR="00311CE4" w:rsidRDefault="00311CE4">
      <w:pPr>
        <w:pStyle w:val="Textoindependiente"/>
        <w:sectPr w:rsidR="00311CE4">
          <w:pgSz w:w="11910" w:h="16840"/>
          <w:pgMar w:top="1360" w:right="1559" w:bottom="840" w:left="1559" w:header="0" w:footer="643" w:gutter="0"/>
          <w:cols w:space="720"/>
        </w:sectPr>
      </w:pPr>
    </w:p>
    <w:p w14:paraId="7F6E1329" w14:textId="77777777" w:rsidR="00311CE4" w:rsidRDefault="00000000">
      <w:pPr>
        <w:pStyle w:val="Textoindependiente"/>
        <w:spacing w:before="98" w:line="312" w:lineRule="auto"/>
      </w:pPr>
      <w:r>
        <w:rPr>
          <w:w w:val="105"/>
        </w:rPr>
        <w:lastRenderedPageBreak/>
        <w:t>o del contenido de documentos. Por ejemplo, una IA podría analizar noticias regionales o bases de datos económicas y proponer elementos para el DOFA territorial. Esta característica estaría destinada a apoyar (no reemplazar) el juicio humano del equipo de planeación.</w:t>
      </w:r>
    </w:p>
    <w:p w14:paraId="3CE216BD" w14:textId="77777777" w:rsidR="00311CE4" w:rsidRDefault="00000000">
      <w:pPr>
        <w:pStyle w:val="Prrafodelista"/>
        <w:numPr>
          <w:ilvl w:val="0"/>
          <w:numId w:val="9"/>
        </w:numPr>
        <w:tabs>
          <w:tab w:val="left" w:pos="599"/>
        </w:tabs>
        <w:spacing w:line="227" w:lineRule="exact"/>
        <w:ind w:left="599" w:hanging="113"/>
        <w:rPr>
          <w:sz w:val="18"/>
        </w:rPr>
      </w:pPr>
      <w:r>
        <w:rPr>
          <w:rFonts w:ascii="Arial Black" w:hAnsi="Arial Black"/>
          <w:spacing w:val="-4"/>
          <w:sz w:val="18"/>
        </w:rPr>
        <w:t>Generación</w:t>
      </w:r>
      <w:r>
        <w:rPr>
          <w:rFonts w:ascii="Arial Black" w:hAnsi="Arial Black"/>
          <w:spacing w:val="-8"/>
          <w:sz w:val="18"/>
        </w:rPr>
        <w:t xml:space="preserve"> </w:t>
      </w:r>
      <w:r>
        <w:rPr>
          <w:rFonts w:ascii="Arial Black" w:hAnsi="Arial Black"/>
          <w:spacing w:val="-4"/>
          <w:sz w:val="18"/>
        </w:rPr>
        <w:t>Inteligente</w:t>
      </w:r>
      <w:r>
        <w:rPr>
          <w:rFonts w:ascii="Arial Black" w:hAnsi="Arial Black"/>
          <w:spacing w:val="-6"/>
          <w:sz w:val="18"/>
        </w:rPr>
        <w:t xml:space="preserve"> </w:t>
      </w:r>
      <w:r>
        <w:rPr>
          <w:rFonts w:ascii="Arial Black" w:hAnsi="Arial Black"/>
          <w:spacing w:val="-4"/>
          <w:sz w:val="18"/>
        </w:rPr>
        <w:t>de</w:t>
      </w:r>
      <w:r>
        <w:rPr>
          <w:rFonts w:ascii="Arial Black" w:hAnsi="Arial Black"/>
          <w:spacing w:val="-6"/>
          <w:sz w:val="18"/>
        </w:rPr>
        <w:t xml:space="preserve"> </w:t>
      </w:r>
      <w:r>
        <w:rPr>
          <w:rFonts w:ascii="Arial Black" w:hAnsi="Arial Black"/>
          <w:spacing w:val="-4"/>
          <w:sz w:val="18"/>
        </w:rPr>
        <w:t>Reportes</w:t>
      </w:r>
      <w:r>
        <w:rPr>
          <w:rFonts w:ascii="Arial Black" w:hAnsi="Arial Black"/>
          <w:spacing w:val="-6"/>
          <w:sz w:val="18"/>
        </w:rPr>
        <w:t xml:space="preserve"> </w:t>
      </w:r>
      <w:r>
        <w:rPr>
          <w:rFonts w:ascii="Arial Black" w:hAnsi="Arial Black"/>
          <w:spacing w:val="-4"/>
          <w:sz w:val="18"/>
        </w:rPr>
        <w:t>Narrativos:</w:t>
      </w:r>
      <w:r>
        <w:rPr>
          <w:rFonts w:ascii="Arial Black" w:hAnsi="Arial Black"/>
          <w:spacing w:val="-6"/>
          <w:sz w:val="18"/>
        </w:rPr>
        <w:t xml:space="preserve"> </w:t>
      </w:r>
      <w:r>
        <w:rPr>
          <w:spacing w:val="-4"/>
          <w:sz w:val="18"/>
        </w:rPr>
        <w:t>A</w:t>
      </w:r>
      <w:r>
        <w:rPr>
          <w:spacing w:val="5"/>
          <w:sz w:val="18"/>
        </w:rPr>
        <w:t xml:space="preserve"> </w:t>
      </w:r>
      <w:r>
        <w:rPr>
          <w:spacing w:val="-4"/>
          <w:sz w:val="18"/>
        </w:rPr>
        <w:t>futuro,</w:t>
      </w:r>
      <w:r>
        <w:rPr>
          <w:spacing w:val="4"/>
          <w:sz w:val="18"/>
        </w:rPr>
        <w:t xml:space="preserve"> </w:t>
      </w:r>
      <w:r>
        <w:rPr>
          <w:spacing w:val="-4"/>
          <w:sz w:val="18"/>
        </w:rPr>
        <w:t>la</w:t>
      </w:r>
      <w:r>
        <w:rPr>
          <w:spacing w:val="4"/>
          <w:sz w:val="18"/>
        </w:rPr>
        <w:t xml:space="preserve"> </w:t>
      </w:r>
      <w:r>
        <w:rPr>
          <w:spacing w:val="-4"/>
          <w:sz w:val="18"/>
        </w:rPr>
        <w:t>generación</w:t>
      </w:r>
      <w:r>
        <w:rPr>
          <w:spacing w:val="4"/>
          <w:sz w:val="18"/>
        </w:rPr>
        <w:t xml:space="preserve"> </w:t>
      </w:r>
      <w:r>
        <w:rPr>
          <w:spacing w:val="-4"/>
          <w:sz w:val="18"/>
        </w:rPr>
        <w:t>de</w:t>
      </w:r>
      <w:r>
        <w:rPr>
          <w:spacing w:val="4"/>
          <w:sz w:val="18"/>
        </w:rPr>
        <w:t xml:space="preserve"> </w:t>
      </w:r>
      <w:r>
        <w:rPr>
          <w:spacing w:val="-4"/>
          <w:sz w:val="18"/>
        </w:rPr>
        <w:t>reportes</w:t>
      </w:r>
      <w:r>
        <w:rPr>
          <w:spacing w:val="5"/>
          <w:sz w:val="18"/>
        </w:rPr>
        <w:t xml:space="preserve"> </w:t>
      </w:r>
      <w:r>
        <w:rPr>
          <w:spacing w:val="-4"/>
          <w:sz w:val="18"/>
        </w:rPr>
        <w:t>podría</w:t>
      </w:r>
    </w:p>
    <w:p w14:paraId="488F1A77" w14:textId="77777777" w:rsidR="00311CE4" w:rsidRDefault="00000000">
      <w:pPr>
        <w:pStyle w:val="Textoindependiente"/>
        <w:spacing w:before="16" w:line="304" w:lineRule="auto"/>
        <w:ind w:right="88"/>
      </w:pPr>
      <w:r>
        <w:t xml:space="preserve">enriquecerse con técnicas de </w:t>
      </w:r>
      <w:r>
        <w:rPr>
          <w:rFonts w:ascii="Arial Black" w:hAnsi="Arial Black"/>
        </w:rPr>
        <w:t>Natural</w:t>
      </w:r>
      <w:r>
        <w:rPr>
          <w:rFonts w:ascii="Arial Black" w:hAnsi="Arial Black"/>
          <w:spacing w:val="-3"/>
        </w:rPr>
        <w:t xml:space="preserve"> </w:t>
      </w:r>
      <w:proofErr w:type="spellStart"/>
      <w:r>
        <w:rPr>
          <w:rFonts w:ascii="Arial Black" w:hAnsi="Arial Black"/>
        </w:rPr>
        <w:t>Language</w:t>
      </w:r>
      <w:proofErr w:type="spellEnd"/>
      <w:r>
        <w:rPr>
          <w:rFonts w:ascii="Arial Black" w:hAnsi="Arial Black"/>
          <w:spacing w:val="-3"/>
        </w:rPr>
        <w:t xml:space="preserve"> </w:t>
      </w:r>
      <w:proofErr w:type="spellStart"/>
      <w:r>
        <w:rPr>
          <w:rFonts w:ascii="Arial Black" w:hAnsi="Arial Black"/>
        </w:rPr>
        <w:t>Generation</w:t>
      </w:r>
      <w:proofErr w:type="spellEnd"/>
      <w:r>
        <w:rPr>
          <w:rFonts w:ascii="Arial Black" w:hAnsi="Arial Black"/>
          <w:spacing w:val="-3"/>
        </w:rPr>
        <w:t xml:space="preserve"> </w:t>
      </w:r>
      <w:r>
        <w:rPr>
          <w:rFonts w:ascii="Arial Black" w:hAnsi="Arial Black"/>
        </w:rPr>
        <w:t>(NLG)</w:t>
      </w:r>
      <w:r>
        <w:rPr>
          <w:rFonts w:ascii="Arial Black" w:hAnsi="Arial Black"/>
          <w:spacing w:val="-3"/>
        </w:rPr>
        <w:t xml:space="preserve"> </w:t>
      </w:r>
      <w:r>
        <w:t xml:space="preserve">para redactar </w:t>
      </w:r>
      <w:r>
        <w:rPr>
          <w:w w:val="105"/>
        </w:rPr>
        <w:t>automáticamente comentarios o conclusiones a partir de los datos. Por ejemplo, el sistema podría no solo armar las gráficas del reporte, sino también incluir párrafos analíticos (“En el último año se observó un incremento del 5% en la inserción laboral de egresados, superando la meta institucional...”). Esto requeriría entrenar modelos en redacción de informes, lo cual se</w:t>
      </w:r>
    </w:p>
    <w:p w14:paraId="34F71DD9" w14:textId="77777777" w:rsidR="00311CE4" w:rsidRDefault="00000000">
      <w:pPr>
        <w:pStyle w:val="Textoindependiente"/>
        <w:spacing w:before="6"/>
      </w:pPr>
      <w:r>
        <w:rPr>
          <w:w w:val="105"/>
        </w:rPr>
        <w:t>planifica</w:t>
      </w:r>
      <w:r>
        <w:rPr>
          <w:spacing w:val="3"/>
          <w:w w:val="105"/>
        </w:rPr>
        <w:t xml:space="preserve"> </w:t>
      </w:r>
      <w:r>
        <w:rPr>
          <w:w w:val="105"/>
        </w:rPr>
        <w:t>como</w:t>
      </w:r>
      <w:r>
        <w:rPr>
          <w:spacing w:val="4"/>
          <w:w w:val="105"/>
        </w:rPr>
        <w:t xml:space="preserve"> </w:t>
      </w:r>
      <w:r>
        <w:rPr>
          <w:w w:val="105"/>
        </w:rPr>
        <w:t>mejora</w:t>
      </w:r>
      <w:r>
        <w:rPr>
          <w:spacing w:val="4"/>
          <w:w w:val="105"/>
        </w:rPr>
        <w:t xml:space="preserve"> </w:t>
      </w:r>
      <w:r>
        <w:rPr>
          <w:w w:val="105"/>
        </w:rPr>
        <w:t>a</w:t>
      </w:r>
      <w:r>
        <w:rPr>
          <w:spacing w:val="3"/>
          <w:w w:val="105"/>
        </w:rPr>
        <w:t xml:space="preserve"> </w:t>
      </w:r>
      <w:r>
        <w:rPr>
          <w:w w:val="105"/>
        </w:rPr>
        <w:t>mediano</w:t>
      </w:r>
      <w:r>
        <w:rPr>
          <w:spacing w:val="4"/>
          <w:w w:val="105"/>
        </w:rPr>
        <w:t xml:space="preserve"> </w:t>
      </w:r>
      <w:r>
        <w:rPr>
          <w:spacing w:val="-2"/>
          <w:w w:val="105"/>
        </w:rPr>
        <w:t>plazo.</w:t>
      </w:r>
    </w:p>
    <w:p w14:paraId="0740E6C7" w14:textId="77777777" w:rsidR="00311CE4" w:rsidRDefault="00000000">
      <w:pPr>
        <w:pStyle w:val="Prrafodelista"/>
        <w:numPr>
          <w:ilvl w:val="0"/>
          <w:numId w:val="9"/>
        </w:numPr>
        <w:tabs>
          <w:tab w:val="left" w:pos="598"/>
          <w:tab w:val="left" w:pos="600"/>
        </w:tabs>
        <w:spacing w:before="15" w:line="270" w:lineRule="exact"/>
        <w:ind w:left="600" w:right="234"/>
        <w:rPr>
          <w:sz w:val="18"/>
        </w:rPr>
      </w:pPr>
      <w:r>
        <w:rPr>
          <w:rFonts w:ascii="Arial Black" w:hAnsi="Arial Black"/>
          <w:spacing w:val="-2"/>
          <w:sz w:val="18"/>
        </w:rPr>
        <w:t>Integración</w:t>
      </w:r>
      <w:r>
        <w:rPr>
          <w:rFonts w:ascii="Arial Black" w:hAnsi="Arial Black"/>
          <w:spacing w:val="-14"/>
          <w:sz w:val="18"/>
        </w:rPr>
        <w:t xml:space="preserve"> </w:t>
      </w:r>
      <w:r>
        <w:rPr>
          <w:rFonts w:ascii="Arial Black" w:hAnsi="Arial Black"/>
          <w:spacing w:val="-2"/>
          <w:sz w:val="18"/>
        </w:rPr>
        <w:t>con</w:t>
      </w:r>
      <w:r>
        <w:rPr>
          <w:rFonts w:ascii="Arial Black" w:hAnsi="Arial Black"/>
          <w:spacing w:val="-14"/>
          <w:sz w:val="18"/>
        </w:rPr>
        <w:t xml:space="preserve"> </w:t>
      </w:r>
      <w:r>
        <w:rPr>
          <w:rFonts w:ascii="Arial Black" w:hAnsi="Arial Black"/>
          <w:spacing w:val="-2"/>
          <w:sz w:val="18"/>
        </w:rPr>
        <w:t>Datos</w:t>
      </w:r>
      <w:r>
        <w:rPr>
          <w:rFonts w:ascii="Arial Black" w:hAnsi="Arial Black"/>
          <w:spacing w:val="-14"/>
          <w:sz w:val="18"/>
        </w:rPr>
        <w:t xml:space="preserve"> </w:t>
      </w:r>
      <w:r>
        <w:rPr>
          <w:rFonts w:ascii="Arial Black" w:hAnsi="Arial Black"/>
          <w:spacing w:val="-2"/>
          <w:sz w:val="18"/>
        </w:rPr>
        <w:t>Externos</w:t>
      </w:r>
      <w:r>
        <w:rPr>
          <w:rFonts w:ascii="Arial Black" w:hAnsi="Arial Black"/>
          <w:spacing w:val="-14"/>
          <w:sz w:val="18"/>
        </w:rPr>
        <w:t xml:space="preserve"> </w:t>
      </w:r>
      <w:r>
        <w:rPr>
          <w:rFonts w:ascii="Arial Black" w:hAnsi="Arial Black"/>
          <w:spacing w:val="-2"/>
          <w:sz w:val="18"/>
        </w:rPr>
        <w:t>en</w:t>
      </w:r>
      <w:r>
        <w:rPr>
          <w:rFonts w:ascii="Arial Black" w:hAnsi="Arial Black"/>
          <w:spacing w:val="-14"/>
          <w:sz w:val="18"/>
        </w:rPr>
        <w:t xml:space="preserve"> </w:t>
      </w:r>
      <w:r>
        <w:rPr>
          <w:rFonts w:ascii="Arial Black" w:hAnsi="Arial Black"/>
          <w:spacing w:val="-2"/>
          <w:sz w:val="18"/>
        </w:rPr>
        <w:t>Tiempo</w:t>
      </w:r>
      <w:r>
        <w:rPr>
          <w:rFonts w:ascii="Arial Black" w:hAnsi="Arial Black"/>
          <w:spacing w:val="-14"/>
          <w:sz w:val="18"/>
        </w:rPr>
        <w:t xml:space="preserve"> </w:t>
      </w:r>
      <w:r>
        <w:rPr>
          <w:rFonts w:ascii="Arial Black" w:hAnsi="Arial Black"/>
          <w:spacing w:val="-2"/>
          <w:sz w:val="18"/>
        </w:rPr>
        <w:t>Real:</w:t>
      </w:r>
      <w:r>
        <w:rPr>
          <w:rFonts w:ascii="Arial Black" w:hAnsi="Arial Black"/>
          <w:spacing w:val="-14"/>
          <w:sz w:val="18"/>
        </w:rPr>
        <w:t xml:space="preserve"> </w:t>
      </w:r>
      <w:r>
        <w:rPr>
          <w:spacing w:val="-2"/>
          <w:sz w:val="18"/>
        </w:rPr>
        <w:t>Otra</w:t>
      </w:r>
      <w:r>
        <w:rPr>
          <w:spacing w:val="-11"/>
          <w:sz w:val="18"/>
        </w:rPr>
        <w:t xml:space="preserve"> </w:t>
      </w:r>
      <w:r>
        <w:rPr>
          <w:spacing w:val="-2"/>
          <w:sz w:val="18"/>
        </w:rPr>
        <w:t>mejora</w:t>
      </w:r>
      <w:r>
        <w:rPr>
          <w:spacing w:val="-10"/>
          <w:sz w:val="18"/>
        </w:rPr>
        <w:t xml:space="preserve"> </w:t>
      </w:r>
      <w:r>
        <w:rPr>
          <w:spacing w:val="-2"/>
          <w:sz w:val="18"/>
        </w:rPr>
        <w:t>futura</w:t>
      </w:r>
      <w:r>
        <w:rPr>
          <w:spacing w:val="-11"/>
          <w:sz w:val="18"/>
        </w:rPr>
        <w:t xml:space="preserve"> </w:t>
      </w:r>
      <w:r>
        <w:rPr>
          <w:spacing w:val="-2"/>
          <w:sz w:val="18"/>
        </w:rPr>
        <w:t>es</w:t>
      </w:r>
      <w:r>
        <w:rPr>
          <w:spacing w:val="-10"/>
          <w:sz w:val="18"/>
        </w:rPr>
        <w:t xml:space="preserve"> </w:t>
      </w:r>
      <w:r>
        <w:rPr>
          <w:spacing w:val="-2"/>
          <w:sz w:val="18"/>
        </w:rPr>
        <w:t>conectar</w:t>
      </w:r>
      <w:r>
        <w:rPr>
          <w:spacing w:val="-11"/>
          <w:sz w:val="18"/>
        </w:rPr>
        <w:t xml:space="preserve"> </w:t>
      </w:r>
      <w:r>
        <w:rPr>
          <w:spacing w:val="-2"/>
          <w:sz w:val="18"/>
        </w:rPr>
        <w:t xml:space="preserve">SIPROT-IA </w:t>
      </w:r>
      <w:r>
        <w:rPr>
          <w:w w:val="105"/>
          <w:sz w:val="18"/>
        </w:rPr>
        <w:t xml:space="preserve">con </w:t>
      </w:r>
      <w:proofErr w:type="spellStart"/>
      <w:r>
        <w:rPr>
          <w:w w:val="105"/>
          <w:sz w:val="18"/>
        </w:rPr>
        <w:t>APIs</w:t>
      </w:r>
      <w:proofErr w:type="spellEnd"/>
      <w:r>
        <w:rPr>
          <w:w w:val="105"/>
          <w:sz w:val="18"/>
        </w:rPr>
        <w:t xml:space="preserve"> o fuentes de datos externas (por ejemplo, sistemas de información del mercado laboral, demográficos, educativos nacionales) para alimentar de manera dinámica los análisis prospectivos. Esto permitiría que los escenarios se ajusten automáticamente con datos más recientes sin esperar carga manual. Inicialmente, la plataforma funcionará con datos estáticos ingresados por usuarios, pero la arquitectura deberá dejar abierta la posibilidad de añadir conectores de datos externos.</w:t>
      </w:r>
    </w:p>
    <w:p w14:paraId="5FE204B5" w14:textId="77777777" w:rsidR="00311CE4" w:rsidRDefault="00000000">
      <w:pPr>
        <w:pStyle w:val="Prrafodelista"/>
        <w:numPr>
          <w:ilvl w:val="0"/>
          <w:numId w:val="9"/>
        </w:numPr>
        <w:tabs>
          <w:tab w:val="left" w:pos="598"/>
          <w:tab w:val="left" w:pos="600"/>
        </w:tabs>
        <w:spacing w:before="18" w:line="304" w:lineRule="auto"/>
        <w:ind w:left="600" w:right="51"/>
        <w:rPr>
          <w:sz w:val="18"/>
        </w:rPr>
      </w:pPr>
      <w:r>
        <w:rPr>
          <w:rFonts w:ascii="Arial Black" w:hAnsi="Arial Black"/>
          <w:spacing w:val="-4"/>
          <w:sz w:val="18"/>
        </w:rPr>
        <w:t>Funcionalidades</w:t>
      </w:r>
      <w:r>
        <w:rPr>
          <w:rFonts w:ascii="Arial Black" w:hAnsi="Arial Black"/>
          <w:spacing w:val="-11"/>
          <w:sz w:val="18"/>
        </w:rPr>
        <w:t xml:space="preserve"> </w:t>
      </w:r>
      <w:r>
        <w:rPr>
          <w:rFonts w:ascii="Arial Black" w:hAnsi="Arial Black"/>
          <w:spacing w:val="-4"/>
          <w:sz w:val="18"/>
        </w:rPr>
        <w:t>Móviles</w:t>
      </w:r>
      <w:r>
        <w:rPr>
          <w:rFonts w:ascii="Arial Black" w:hAnsi="Arial Black"/>
          <w:spacing w:val="-11"/>
          <w:sz w:val="18"/>
        </w:rPr>
        <w:t xml:space="preserve"> </w:t>
      </w:r>
      <w:r>
        <w:rPr>
          <w:rFonts w:ascii="Arial Black" w:hAnsi="Arial Black"/>
          <w:spacing w:val="-4"/>
          <w:sz w:val="18"/>
        </w:rPr>
        <w:t>o</w:t>
      </w:r>
      <w:r>
        <w:rPr>
          <w:rFonts w:ascii="Arial Black" w:hAnsi="Arial Black"/>
          <w:spacing w:val="-11"/>
          <w:sz w:val="18"/>
        </w:rPr>
        <w:t xml:space="preserve"> </w:t>
      </w:r>
      <w:r>
        <w:rPr>
          <w:rFonts w:ascii="Arial Black" w:hAnsi="Arial Black"/>
          <w:spacing w:val="-4"/>
          <w:sz w:val="18"/>
        </w:rPr>
        <w:t>Apps</w:t>
      </w:r>
      <w:r>
        <w:rPr>
          <w:rFonts w:ascii="Arial Black" w:hAnsi="Arial Black"/>
          <w:spacing w:val="-11"/>
          <w:sz w:val="18"/>
        </w:rPr>
        <w:t xml:space="preserve"> </w:t>
      </w:r>
      <w:r>
        <w:rPr>
          <w:rFonts w:ascii="Arial Black" w:hAnsi="Arial Black"/>
          <w:spacing w:val="-4"/>
          <w:sz w:val="18"/>
        </w:rPr>
        <w:t>Complementarias:</w:t>
      </w:r>
      <w:r>
        <w:rPr>
          <w:rFonts w:ascii="Arial Black" w:hAnsi="Arial Black"/>
          <w:spacing w:val="-11"/>
          <w:sz w:val="18"/>
        </w:rPr>
        <w:t xml:space="preserve"> </w:t>
      </w:r>
      <w:r>
        <w:rPr>
          <w:spacing w:val="-4"/>
          <w:sz w:val="18"/>
        </w:rPr>
        <w:t xml:space="preserve">Si bien la versión actual será responsiva, a </w:t>
      </w:r>
      <w:r>
        <w:rPr>
          <w:sz w:val="18"/>
        </w:rPr>
        <w:t>futuro</w:t>
      </w:r>
      <w:r>
        <w:rPr>
          <w:spacing w:val="38"/>
          <w:sz w:val="18"/>
        </w:rPr>
        <w:t xml:space="preserve"> </w:t>
      </w:r>
      <w:r>
        <w:rPr>
          <w:sz w:val="18"/>
        </w:rPr>
        <w:t>podría</w:t>
      </w:r>
      <w:r>
        <w:rPr>
          <w:spacing w:val="38"/>
          <w:sz w:val="18"/>
        </w:rPr>
        <w:t xml:space="preserve"> </w:t>
      </w:r>
      <w:r>
        <w:rPr>
          <w:sz w:val="18"/>
        </w:rPr>
        <w:t>evaluarse</w:t>
      </w:r>
      <w:r>
        <w:rPr>
          <w:spacing w:val="38"/>
          <w:sz w:val="18"/>
        </w:rPr>
        <w:t xml:space="preserve"> </w:t>
      </w:r>
      <w:r>
        <w:rPr>
          <w:sz w:val="18"/>
        </w:rPr>
        <w:t>el</w:t>
      </w:r>
      <w:r>
        <w:rPr>
          <w:spacing w:val="38"/>
          <w:sz w:val="18"/>
        </w:rPr>
        <w:t xml:space="preserve"> </w:t>
      </w:r>
      <w:r>
        <w:rPr>
          <w:sz w:val="18"/>
        </w:rPr>
        <w:t>desarrollo</w:t>
      </w:r>
      <w:r>
        <w:rPr>
          <w:spacing w:val="38"/>
          <w:sz w:val="18"/>
        </w:rPr>
        <w:t xml:space="preserve"> </w:t>
      </w:r>
      <w:r>
        <w:rPr>
          <w:sz w:val="18"/>
        </w:rPr>
        <w:t>de</w:t>
      </w:r>
      <w:r>
        <w:rPr>
          <w:spacing w:val="38"/>
          <w:sz w:val="18"/>
        </w:rPr>
        <w:t xml:space="preserve"> </w:t>
      </w:r>
      <w:r>
        <w:rPr>
          <w:sz w:val="18"/>
        </w:rPr>
        <w:t>una</w:t>
      </w:r>
      <w:r>
        <w:rPr>
          <w:spacing w:val="38"/>
          <w:sz w:val="18"/>
        </w:rPr>
        <w:t xml:space="preserve"> </w:t>
      </w:r>
      <w:r>
        <w:rPr>
          <w:sz w:val="18"/>
        </w:rPr>
        <w:t>aplicación</w:t>
      </w:r>
      <w:r>
        <w:rPr>
          <w:spacing w:val="38"/>
          <w:sz w:val="18"/>
        </w:rPr>
        <w:t xml:space="preserve"> </w:t>
      </w:r>
      <w:r>
        <w:rPr>
          <w:sz w:val="18"/>
        </w:rPr>
        <w:t>móvil</w:t>
      </w:r>
      <w:r>
        <w:rPr>
          <w:spacing w:val="38"/>
          <w:sz w:val="18"/>
        </w:rPr>
        <w:t xml:space="preserve"> </w:t>
      </w:r>
      <w:r>
        <w:rPr>
          <w:sz w:val="18"/>
        </w:rPr>
        <w:t>dedicada</w:t>
      </w:r>
      <w:r>
        <w:rPr>
          <w:spacing w:val="38"/>
          <w:sz w:val="18"/>
        </w:rPr>
        <w:t xml:space="preserve"> </w:t>
      </w:r>
      <w:r>
        <w:rPr>
          <w:sz w:val="18"/>
        </w:rPr>
        <w:t>para</w:t>
      </w:r>
      <w:r>
        <w:rPr>
          <w:spacing w:val="38"/>
          <w:sz w:val="18"/>
        </w:rPr>
        <w:t xml:space="preserve"> </w:t>
      </w:r>
      <w:r>
        <w:rPr>
          <w:sz w:val="18"/>
        </w:rPr>
        <w:t>ciertos</w:t>
      </w:r>
      <w:r>
        <w:rPr>
          <w:spacing w:val="38"/>
          <w:sz w:val="18"/>
        </w:rPr>
        <w:t xml:space="preserve"> </w:t>
      </w:r>
      <w:r>
        <w:rPr>
          <w:sz w:val="18"/>
        </w:rPr>
        <w:t>roles</w:t>
      </w:r>
      <w:r>
        <w:rPr>
          <w:spacing w:val="38"/>
          <w:sz w:val="18"/>
        </w:rPr>
        <w:t xml:space="preserve"> </w:t>
      </w:r>
      <w:r>
        <w:rPr>
          <w:sz w:val="18"/>
        </w:rPr>
        <w:t>(por ejemplo,</w:t>
      </w:r>
      <w:r>
        <w:rPr>
          <w:spacing w:val="26"/>
          <w:sz w:val="18"/>
        </w:rPr>
        <w:t xml:space="preserve"> </w:t>
      </w:r>
      <w:r>
        <w:rPr>
          <w:sz w:val="18"/>
        </w:rPr>
        <w:t>que</w:t>
      </w:r>
      <w:r>
        <w:rPr>
          <w:spacing w:val="26"/>
          <w:sz w:val="18"/>
        </w:rPr>
        <w:t xml:space="preserve"> </w:t>
      </w:r>
      <w:r>
        <w:rPr>
          <w:sz w:val="18"/>
        </w:rPr>
        <w:t>directivos</w:t>
      </w:r>
      <w:r>
        <w:rPr>
          <w:spacing w:val="26"/>
          <w:sz w:val="18"/>
        </w:rPr>
        <w:t xml:space="preserve"> </w:t>
      </w:r>
      <w:r>
        <w:rPr>
          <w:sz w:val="18"/>
        </w:rPr>
        <w:t>consulten</w:t>
      </w:r>
      <w:r>
        <w:rPr>
          <w:spacing w:val="26"/>
          <w:sz w:val="18"/>
        </w:rPr>
        <w:t xml:space="preserve"> </w:t>
      </w:r>
      <w:r>
        <w:rPr>
          <w:sz w:val="18"/>
        </w:rPr>
        <w:t>indicadores</w:t>
      </w:r>
      <w:r>
        <w:rPr>
          <w:spacing w:val="26"/>
          <w:sz w:val="18"/>
        </w:rPr>
        <w:t xml:space="preserve"> </w:t>
      </w:r>
      <w:r>
        <w:rPr>
          <w:sz w:val="18"/>
        </w:rPr>
        <w:t>desde</w:t>
      </w:r>
      <w:r>
        <w:rPr>
          <w:spacing w:val="26"/>
          <w:sz w:val="18"/>
        </w:rPr>
        <w:t xml:space="preserve"> </w:t>
      </w:r>
      <w:r>
        <w:rPr>
          <w:sz w:val="18"/>
        </w:rPr>
        <w:t>su</w:t>
      </w:r>
      <w:r>
        <w:rPr>
          <w:spacing w:val="26"/>
          <w:sz w:val="18"/>
        </w:rPr>
        <w:t xml:space="preserve"> </w:t>
      </w:r>
      <w:r>
        <w:rPr>
          <w:sz w:val="18"/>
        </w:rPr>
        <w:t>celular</w:t>
      </w:r>
      <w:r>
        <w:rPr>
          <w:spacing w:val="26"/>
          <w:sz w:val="18"/>
        </w:rPr>
        <w:t xml:space="preserve"> </w:t>
      </w:r>
      <w:r>
        <w:rPr>
          <w:sz w:val="18"/>
        </w:rPr>
        <w:t>con</w:t>
      </w:r>
      <w:r>
        <w:rPr>
          <w:spacing w:val="26"/>
          <w:sz w:val="18"/>
        </w:rPr>
        <w:t xml:space="preserve"> </w:t>
      </w:r>
      <w:r>
        <w:rPr>
          <w:sz w:val="18"/>
        </w:rPr>
        <w:t>una</w:t>
      </w:r>
      <w:r>
        <w:rPr>
          <w:spacing w:val="26"/>
          <w:sz w:val="18"/>
        </w:rPr>
        <w:t xml:space="preserve"> </w:t>
      </w:r>
      <w:proofErr w:type="gramStart"/>
      <w:r>
        <w:rPr>
          <w:sz w:val="18"/>
        </w:rPr>
        <w:t>app</w:t>
      </w:r>
      <w:proofErr w:type="gramEnd"/>
      <w:r>
        <w:rPr>
          <w:spacing w:val="26"/>
          <w:sz w:val="18"/>
        </w:rPr>
        <w:t xml:space="preserve"> </w:t>
      </w:r>
      <w:r>
        <w:rPr>
          <w:sz w:val="18"/>
        </w:rPr>
        <w:t>nativa).</w:t>
      </w:r>
      <w:r>
        <w:rPr>
          <w:spacing w:val="26"/>
          <w:sz w:val="18"/>
        </w:rPr>
        <w:t xml:space="preserve"> </w:t>
      </w:r>
      <w:r>
        <w:rPr>
          <w:sz w:val="18"/>
        </w:rPr>
        <w:t>Esto</w:t>
      </w:r>
      <w:r>
        <w:rPr>
          <w:spacing w:val="26"/>
          <w:sz w:val="18"/>
        </w:rPr>
        <w:t xml:space="preserve"> </w:t>
      </w:r>
      <w:r>
        <w:rPr>
          <w:sz w:val="18"/>
        </w:rPr>
        <w:t>no</w:t>
      </w:r>
      <w:r>
        <w:rPr>
          <w:spacing w:val="26"/>
          <w:sz w:val="18"/>
        </w:rPr>
        <w:t xml:space="preserve"> </w:t>
      </w:r>
      <w:r>
        <w:rPr>
          <w:sz w:val="18"/>
        </w:rPr>
        <w:t>está contemplado</w:t>
      </w:r>
      <w:r>
        <w:rPr>
          <w:spacing w:val="33"/>
          <w:sz w:val="18"/>
        </w:rPr>
        <w:t xml:space="preserve"> </w:t>
      </w:r>
      <w:r>
        <w:rPr>
          <w:sz w:val="18"/>
        </w:rPr>
        <w:t>en</w:t>
      </w:r>
      <w:r>
        <w:rPr>
          <w:spacing w:val="33"/>
          <w:sz w:val="18"/>
        </w:rPr>
        <w:t xml:space="preserve"> </w:t>
      </w:r>
      <w:r>
        <w:rPr>
          <w:sz w:val="18"/>
        </w:rPr>
        <w:t>la</w:t>
      </w:r>
      <w:r>
        <w:rPr>
          <w:spacing w:val="33"/>
          <w:sz w:val="18"/>
        </w:rPr>
        <w:t xml:space="preserve"> </w:t>
      </w:r>
      <w:r>
        <w:rPr>
          <w:sz w:val="18"/>
        </w:rPr>
        <w:t>ERS</w:t>
      </w:r>
      <w:r>
        <w:rPr>
          <w:spacing w:val="33"/>
          <w:sz w:val="18"/>
        </w:rPr>
        <w:t xml:space="preserve"> </w:t>
      </w:r>
      <w:proofErr w:type="gramStart"/>
      <w:r>
        <w:rPr>
          <w:sz w:val="18"/>
        </w:rPr>
        <w:t>actual</w:t>
      </w:r>
      <w:proofErr w:type="gramEnd"/>
      <w:r>
        <w:rPr>
          <w:spacing w:val="33"/>
          <w:sz w:val="18"/>
        </w:rPr>
        <w:t xml:space="preserve"> </w:t>
      </w:r>
      <w:r>
        <w:rPr>
          <w:sz w:val="18"/>
        </w:rPr>
        <w:t>pero</w:t>
      </w:r>
      <w:r>
        <w:rPr>
          <w:spacing w:val="33"/>
          <w:sz w:val="18"/>
        </w:rPr>
        <w:t xml:space="preserve"> </w:t>
      </w:r>
      <w:r>
        <w:rPr>
          <w:sz w:val="18"/>
        </w:rPr>
        <w:t>es</w:t>
      </w:r>
      <w:r>
        <w:rPr>
          <w:spacing w:val="33"/>
          <w:sz w:val="18"/>
        </w:rPr>
        <w:t xml:space="preserve"> </w:t>
      </w:r>
      <w:r>
        <w:rPr>
          <w:sz w:val="18"/>
        </w:rPr>
        <w:t>un</w:t>
      </w:r>
      <w:r>
        <w:rPr>
          <w:spacing w:val="33"/>
          <w:sz w:val="18"/>
        </w:rPr>
        <w:t xml:space="preserve"> </w:t>
      </w:r>
      <w:r>
        <w:rPr>
          <w:sz w:val="18"/>
        </w:rPr>
        <w:t>escenario</w:t>
      </w:r>
      <w:r>
        <w:rPr>
          <w:spacing w:val="33"/>
          <w:sz w:val="18"/>
        </w:rPr>
        <w:t xml:space="preserve"> </w:t>
      </w:r>
      <w:r>
        <w:rPr>
          <w:sz w:val="18"/>
        </w:rPr>
        <w:t>posible</w:t>
      </w:r>
      <w:r>
        <w:rPr>
          <w:spacing w:val="33"/>
          <w:sz w:val="18"/>
        </w:rPr>
        <w:t xml:space="preserve"> </w:t>
      </w:r>
      <w:r>
        <w:rPr>
          <w:sz w:val="18"/>
        </w:rPr>
        <w:t>dependiendo</w:t>
      </w:r>
      <w:r>
        <w:rPr>
          <w:spacing w:val="33"/>
          <w:sz w:val="18"/>
        </w:rPr>
        <w:t xml:space="preserve"> </w:t>
      </w:r>
      <w:r>
        <w:rPr>
          <w:sz w:val="18"/>
        </w:rPr>
        <w:t>de</w:t>
      </w:r>
      <w:r>
        <w:rPr>
          <w:spacing w:val="33"/>
          <w:sz w:val="18"/>
        </w:rPr>
        <w:t xml:space="preserve"> </w:t>
      </w:r>
      <w:r>
        <w:rPr>
          <w:sz w:val="18"/>
        </w:rPr>
        <w:t>la</w:t>
      </w:r>
      <w:r>
        <w:rPr>
          <w:spacing w:val="33"/>
          <w:sz w:val="18"/>
        </w:rPr>
        <w:t xml:space="preserve"> </w:t>
      </w:r>
      <w:r>
        <w:rPr>
          <w:sz w:val="18"/>
        </w:rPr>
        <w:t>adopción</w:t>
      </w:r>
      <w:r>
        <w:rPr>
          <w:spacing w:val="33"/>
          <w:sz w:val="18"/>
        </w:rPr>
        <w:t xml:space="preserve"> </w:t>
      </w:r>
      <w:r>
        <w:rPr>
          <w:sz w:val="18"/>
        </w:rPr>
        <w:t xml:space="preserve">y </w:t>
      </w:r>
      <w:r>
        <w:rPr>
          <w:spacing w:val="-2"/>
          <w:sz w:val="18"/>
        </w:rPr>
        <w:t>necesidades.</w:t>
      </w:r>
    </w:p>
    <w:p w14:paraId="7CDB783B" w14:textId="77777777" w:rsidR="00311CE4" w:rsidRDefault="00000000">
      <w:pPr>
        <w:pStyle w:val="Textoindependiente"/>
        <w:spacing w:before="156" w:line="280" w:lineRule="auto"/>
        <w:ind w:left="0" w:right="1"/>
        <w:jc w:val="both"/>
      </w:pPr>
      <w:r>
        <w:t xml:space="preserve">Estos requisitos futuros </w:t>
      </w:r>
      <w:r>
        <w:rPr>
          <w:rFonts w:ascii="Arial Black" w:hAnsi="Arial Black"/>
        </w:rPr>
        <w:t>no</w:t>
      </w:r>
      <w:r>
        <w:rPr>
          <w:rFonts w:ascii="Arial Black" w:hAnsi="Arial Black"/>
          <w:spacing w:val="-1"/>
        </w:rPr>
        <w:t xml:space="preserve"> </w:t>
      </w:r>
      <w:r>
        <w:rPr>
          <w:rFonts w:ascii="Arial Black" w:hAnsi="Arial Black"/>
        </w:rPr>
        <w:t>se</w:t>
      </w:r>
      <w:r>
        <w:rPr>
          <w:rFonts w:ascii="Arial Black" w:hAnsi="Arial Black"/>
          <w:spacing w:val="-1"/>
        </w:rPr>
        <w:t xml:space="preserve"> </w:t>
      </w:r>
      <w:r>
        <w:rPr>
          <w:rFonts w:ascii="Arial Black" w:hAnsi="Arial Black"/>
        </w:rPr>
        <w:t>consideran</w:t>
      </w:r>
      <w:r>
        <w:rPr>
          <w:rFonts w:ascii="Arial Black" w:hAnsi="Arial Black"/>
          <w:spacing w:val="-1"/>
        </w:rPr>
        <w:t xml:space="preserve"> </w:t>
      </w:r>
      <w:r>
        <w:rPr>
          <w:rFonts w:ascii="Arial Black" w:hAnsi="Arial Black"/>
        </w:rPr>
        <w:t>prioritarios</w:t>
      </w:r>
      <w:r>
        <w:rPr>
          <w:rFonts w:ascii="Arial Black" w:hAnsi="Arial Black"/>
          <w:spacing w:val="-1"/>
        </w:rPr>
        <w:t xml:space="preserve"> </w:t>
      </w:r>
      <w:r>
        <w:t xml:space="preserve">para la primera entrega del sistema y, por tanto, </w:t>
      </w:r>
      <w:r>
        <w:rPr>
          <w:w w:val="105"/>
        </w:rPr>
        <w:t>no cuentan con especificaciones detalladas en este documento. Sin embargo, se mencionan para asegurar</w:t>
      </w:r>
      <w:r>
        <w:rPr>
          <w:spacing w:val="-9"/>
          <w:w w:val="105"/>
        </w:rPr>
        <w:t xml:space="preserve"> </w:t>
      </w:r>
      <w:r>
        <w:rPr>
          <w:w w:val="105"/>
        </w:rPr>
        <w:t>que</w:t>
      </w:r>
      <w:r>
        <w:rPr>
          <w:spacing w:val="-7"/>
          <w:w w:val="105"/>
        </w:rPr>
        <w:t xml:space="preserve"> </w:t>
      </w:r>
      <w:r>
        <w:rPr>
          <w:w w:val="105"/>
        </w:rPr>
        <w:t>la</w:t>
      </w:r>
      <w:r>
        <w:rPr>
          <w:spacing w:val="-7"/>
          <w:w w:val="105"/>
        </w:rPr>
        <w:t xml:space="preserve"> </w:t>
      </w:r>
      <w:r>
        <w:rPr>
          <w:w w:val="105"/>
        </w:rPr>
        <w:t>arquitectura</w:t>
      </w:r>
      <w:r>
        <w:rPr>
          <w:spacing w:val="-7"/>
          <w:w w:val="105"/>
        </w:rPr>
        <w:t xml:space="preserve"> </w:t>
      </w:r>
      <w:r>
        <w:rPr>
          <w:w w:val="105"/>
        </w:rPr>
        <w:t>y</w:t>
      </w:r>
      <w:r>
        <w:rPr>
          <w:spacing w:val="-7"/>
          <w:w w:val="105"/>
        </w:rPr>
        <w:t xml:space="preserve"> </w:t>
      </w:r>
      <w:r>
        <w:rPr>
          <w:w w:val="105"/>
        </w:rPr>
        <w:t>diseño</w:t>
      </w:r>
      <w:r>
        <w:rPr>
          <w:spacing w:val="-7"/>
          <w:w w:val="105"/>
        </w:rPr>
        <w:t xml:space="preserve"> </w:t>
      </w:r>
      <w:r>
        <w:rPr>
          <w:w w:val="105"/>
        </w:rPr>
        <w:t>actuales</w:t>
      </w:r>
      <w:r>
        <w:rPr>
          <w:spacing w:val="-7"/>
          <w:w w:val="105"/>
        </w:rPr>
        <w:t xml:space="preserve"> </w:t>
      </w:r>
      <w:r>
        <w:rPr>
          <w:w w:val="105"/>
        </w:rPr>
        <w:t>sean</w:t>
      </w:r>
      <w:r>
        <w:rPr>
          <w:spacing w:val="-6"/>
          <w:w w:val="105"/>
        </w:rPr>
        <w:t xml:space="preserve"> </w:t>
      </w:r>
      <w:r>
        <w:rPr>
          <w:rFonts w:ascii="Arial Black" w:hAnsi="Arial Black"/>
          <w:w w:val="105"/>
        </w:rPr>
        <w:t>lo</w:t>
      </w:r>
      <w:r>
        <w:rPr>
          <w:rFonts w:ascii="Arial Black" w:hAnsi="Arial Black"/>
          <w:spacing w:val="-16"/>
          <w:w w:val="105"/>
        </w:rPr>
        <w:t xml:space="preserve"> </w:t>
      </w:r>
      <w:r>
        <w:rPr>
          <w:rFonts w:ascii="Arial Black" w:hAnsi="Arial Black"/>
          <w:w w:val="105"/>
        </w:rPr>
        <w:t>suficientemente</w:t>
      </w:r>
      <w:r>
        <w:rPr>
          <w:rFonts w:ascii="Arial Black" w:hAnsi="Arial Black"/>
          <w:spacing w:val="-16"/>
          <w:w w:val="105"/>
        </w:rPr>
        <w:t xml:space="preserve"> </w:t>
      </w:r>
      <w:r>
        <w:rPr>
          <w:rFonts w:ascii="Arial Black" w:hAnsi="Arial Black"/>
          <w:w w:val="105"/>
        </w:rPr>
        <w:t>flexibles</w:t>
      </w:r>
      <w:r>
        <w:rPr>
          <w:rFonts w:ascii="Arial Black" w:hAnsi="Arial Black"/>
          <w:spacing w:val="-16"/>
          <w:w w:val="105"/>
        </w:rPr>
        <w:t xml:space="preserve"> </w:t>
      </w:r>
      <w:r>
        <w:rPr>
          <w:w w:val="105"/>
        </w:rPr>
        <w:t>para</w:t>
      </w:r>
      <w:r>
        <w:rPr>
          <w:spacing w:val="-6"/>
          <w:w w:val="105"/>
        </w:rPr>
        <w:t xml:space="preserve"> </w:t>
      </w:r>
      <w:r>
        <w:rPr>
          <w:w w:val="105"/>
        </w:rPr>
        <w:t xml:space="preserve">incorporarlos más adelante sin reestructuraciones mayores. En la priorización general, estas características se consideran de </w:t>
      </w:r>
      <w:r>
        <w:rPr>
          <w:rFonts w:ascii="Arial Black" w:hAnsi="Arial Black"/>
          <w:w w:val="105"/>
        </w:rPr>
        <w:t xml:space="preserve">baja prioridad </w:t>
      </w:r>
      <w:r>
        <w:rPr>
          <w:w w:val="105"/>
        </w:rPr>
        <w:t>inicialmente (opcionales) comparadas con los requisitos funcionales esenciales que se describen en la siguiente sección.</w:t>
      </w:r>
    </w:p>
    <w:p w14:paraId="0AA05F88" w14:textId="77777777" w:rsidR="00311CE4" w:rsidRDefault="00311CE4">
      <w:pPr>
        <w:pStyle w:val="Textoindependiente"/>
        <w:spacing w:before="99"/>
        <w:ind w:left="0"/>
      </w:pPr>
    </w:p>
    <w:p w14:paraId="457D8DB1" w14:textId="77777777" w:rsidR="00311CE4" w:rsidRDefault="00000000">
      <w:pPr>
        <w:pStyle w:val="Ttulo1"/>
        <w:numPr>
          <w:ilvl w:val="0"/>
          <w:numId w:val="1"/>
        </w:numPr>
        <w:tabs>
          <w:tab w:val="left" w:pos="301"/>
        </w:tabs>
        <w:ind w:left="301" w:hanging="301"/>
      </w:pPr>
      <w:bookmarkStart w:id="14" w:name="3._Requisitos_Específicos"/>
      <w:bookmarkEnd w:id="14"/>
      <w:r>
        <w:rPr>
          <w:w w:val="85"/>
        </w:rPr>
        <w:t>Requisitos</w:t>
      </w:r>
      <w:r>
        <w:rPr>
          <w:spacing w:val="42"/>
        </w:rPr>
        <w:t xml:space="preserve"> </w:t>
      </w:r>
      <w:r>
        <w:rPr>
          <w:spacing w:val="-2"/>
          <w:w w:val="95"/>
        </w:rPr>
        <w:t>Específicos</w:t>
      </w:r>
    </w:p>
    <w:p w14:paraId="7CB19C5C" w14:textId="77777777" w:rsidR="00311CE4" w:rsidRDefault="00000000">
      <w:pPr>
        <w:pStyle w:val="Textoindependiente"/>
        <w:spacing w:before="275" w:line="268" w:lineRule="auto"/>
        <w:ind w:left="0" w:right="1"/>
        <w:jc w:val="both"/>
      </w:pPr>
      <w:r>
        <w:t xml:space="preserve">En esta sección se detallan todos los requisitos del sistema SIPROT-IA. Se presentan primero las </w:t>
      </w:r>
      <w:r>
        <w:rPr>
          <w:rFonts w:ascii="Arial Black" w:hAnsi="Arial Black"/>
        </w:rPr>
        <w:t xml:space="preserve">interfaces externas </w:t>
      </w:r>
      <w:r>
        <w:t xml:space="preserve">del sistema (cómo interactúa con usuarios y otros sistemas), seguidas por los </w:t>
      </w:r>
      <w:r>
        <w:rPr>
          <w:rFonts w:ascii="Arial Black" w:hAnsi="Arial Black"/>
        </w:rPr>
        <w:t xml:space="preserve">requisitos funcionales </w:t>
      </w:r>
      <w:r>
        <w:t xml:space="preserve">organizados por módulos (funciones). Posteriormente se describen los </w:t>
      </w:r>
      <w:r>
        <w:rPr>
          <w:rFonts w:ascii="Arial Black" w:hAnsi="Arial Black"/>
          <w:spacing w:val="-2"/>
        </w:rPr>
        <w:t>requisitos</w:t>
      </w:r>
      <w:r>
        <w:rPr>
          <w:rFonts w:ascii="Arial Black" w:hAnsi="Arial Black"/>
          <w:spacing w:val="-11"/>
        </w:rPr>
        <w:t xml:space="preserve"> </w:t>
      </w:r>
      <w:r>
        <w:rPr>
          <w:rFonts w:ascii="Arial Black" w:hAnsi="Arial Black"/>
          <w:spacing w:val="-2"/>
        </w:rPr>
        <w:t>de</w:t>
      </w:r>
      <w:r>
        <w:rPr>
          <w:rFonts w:ascii="Arial Black" w:hAnsi="Arial Black"/>
          <w:spacing w:val="-11"/>
        </w:rPr>
        <w:t xml:space="preserve"> </w:t>
      </w:r>
      <w:r>
        <w:rPr>
          <w:rFonts w:ascii="Arial Black" w:hAnsi="Arial Black"/>
          <w:spacing w:val="-2"/>
        </w:rPr>
        <w:t>rendimiento</w:t>
      </w:r>
      <w:r>
        <w:rPr>
          <w:rFonts w:ascii="Arial Black" w:hAnsi="Arial Black"/>
          <w:spacing w:val="-12"/>
        </w:rPr>
        <w:t xml:space="preserve"> </w:t>
      </w:r>
      <w:r>
        <w:rPr>
          <w:spacing w:val="-2"/>
        </w:rPr>
        <w:t xml:space="preserve">y </w:t>
      </w:r>
      <w:r>
        <w:rPr>
          <w:rFonts w:ascii="Arial Black" w:hAnsi="Arial Black"/>
          <w:spacing w:val="-2"/>
        </w:rPr>
        <w:t>restricciones</w:t>
      </w:r>
      <w:r>
        <w:rPr>
          <w:rFonts w:ascii="Arial Black" w:hAnsi="Arial Black"/>
          <w:spacing w:val="-11"/>
        </w:rPr>
        <w:t xml:space="preserve"> </w:t>
      </w:r>
      <w:r>
        <w:rPr>
          <w:rFonts w:ascii="Arial Black" w:hAnsi="Arial Black"/>
          <w:spacing w:val="-2"/>
        </w:rPr>
        <w:t>de</w:t>
      </w:r>
      <w:r>
        <w:rPr>
          <w:rFonts w:ascii="Arial Black" w:hAnsi="Arial Black"/>
          <w:spacing w:val="-11"/>
        </w:rPr>
        <w:t xml:space="preserve"> </w:t>
      </w:r>
      <w:r>
        <w:rPr>
          <w:rFonts w:ascii="Arial Black" w:hAnsi="Arial Black"/>
          <w:spacing w:val="-2"/>
        </w:rPr>
        <w:t>diseño</w:t>
      </w:r>
      <w:r>
        <w:rPr>
          <w:spacing w:val="-2"/>
        </w:rPr>
        <w:t xml:space="preserve">, y finalmente los </w:t>
      </w:r>
      <w:r>
        <w:rPr>
          <w:rFonts w:ascii="Arial Black" w:hAnsi="Arial Black"/>
          <w:spacing w:val="-2"/>
        </w:rPr>
        <w:t>atributos</w:t>
      </w:r>
      <w:r>
        <w:rPr>
          <w:rFonts w:ascii="Arial Black" w:hAnsi="Arial Black"/>
          <w:spacing w:val="-11"/>
        </w:rPr>
        <w:t xml:space="preserve"> </w:t>
      </w:r>
      <w:r>
        <w:rPr>
          <w:rFonts w:ascii="Arial Black" w:hAnsi="Arial Black"/>
          <w:spacing w:val="-2"/>
        </w:rPr>
        <w:t>de</w:t>
      </w:r>
      <w:r>
        <w:rPr>
          <w:rFonts w:ascii="Arial Black" w:hAnsi="Arial Black"/>
          <w:spacing w:val="-11"/>
        </w:rPr>
        <w:t xml:space="preserve"> </w:t>
      </w:r>
      <w:r>
        <w:rPr>
          <w:rFonts w:ascii="Arial Black" w:hAnsi="Arial Black"/>
          <w:spacing w:val="-2"/>
        </w:rPr>
        <w:t>calidad</w:t>
      </w:r>
      <w:r>
        <w:rPr>
          <w:rFonts w:ascii="Arial Black" w:hAnsi="Arial Black"/>
          <w:spacing w:val="-11"/>
        </w:rPr>
        <w:t xml:space="preserve"> </w:t>
      </w:r>
      <w:r>
        <w:rPr>
          <w:spacing w:val="-2"/>
        </w:rPr>
        <w:t xml:space="preserve">u otros </w:t>
      </w:r>
      <w:r>
        <w:t>requisitos no funcionales.</w:t>
      </w:r>
    </w:p>
    <w:p w14:paraId="44C86630" w14:textId="77777777" w:rsidR="00311CE4" w:rsidRDefault="00311CE4">
      <w:pPr>
        <w:pStyle w:val="Textoindependiente"/>
        <w:spacing w:before="97"/>
        <w:ind w:left="0"/>
      </w:pPr>
    </w:p>
    <w:p w14:paraId="57052783" w14:textId="77777777" w:rsidR="00311CE4" w:rsidRDefault="00000000">
      <w:pPr>
        <w:pStyle w:val="Textoindependiente"/>
        <w:spacing w:line="254" w:lineRule="auto"/>
        <w:ind w:left="0" w:right="1"/>
        <w:jc w:val="both"/>
      </w:pPr>
      <w:r>
        <w:rPr>
          <w:rFonts w:ascii="Arial Black" w:hAnsi="Arial Black"/>
          <w:w w:val="105"/>
        </w:rPr>
        <w:t xml:space="preserve">Notación de Prioridad: </w:t>
      </w:r>
      <w:r>
        <w:rPr>
          <w:w w:val="105"/>
        </w:rPr>
        <w:t xml:space="preserve">A cada requisito funcional se le asigna una prioridad relativa: - </w:t>
      </w:r>
      <w:r>
        <w:rPr>
          <w:rFonts w:ascii="Arial Black" w:hAnsi="Arial Black"/>
          <w:w w:val="105"/>
        </w:rPr>
        <w:t xml:space="preserve">Alta: </w:t>
      </w:r>
      <w:r>
        <w:rPr>
          <w:w w:val="105"/>
        </w:rPr>
        <w:t xml:space="preserve">Funcionalidad </w:t>
      </w:r>
      <w:r>
        <w:rPr>
          <w:rFonts w:ascii="Arial Black" w:hAnsi="Arial Black"/>
          <w:w w:val="105"/>
        </w:rPr>
        <w:t xml:space="preserve">esencial </w:t>
      </w:r>
      <w:r>
        <w:rPr>
          <w:w w:val="105"/>
        </w:rPr>
        <w:t xml:space="preserve">que el sistema debe incluir obligatoriamente en la primera versión (requisito </w:t>
      </w:r>
      <w:proofErr w:type="spellStart"/>
      <w:r>
        <w:rPr>
          <w:rFonts w:ascii="Arial Black" w:hAnsi="Arial Black"/>
          <w:w w:val="105"/>
        </w:rPr>
        <w:t>Must-Have</w:t>
      </w:r>
      <w:proofErr w:type="spellEnd"/>
      <w:r>
        <w:rPr>
          <w:w w:val="105"/>
        </w:rPr>
        <w:t>).</w:t>
      </w:r>
      <w:r>
        <w:rPr>
          <w:spacing w:val="-14"/>
          <w:w w:val="105"/>
        </w:rPr>
        <w:t xml:space="preserve"> </w:t>
      </w:r>
      <w:r>
        <w:rPr>
          <w:w w:val="105"/>
        </w:rPr>
        <w:t>-</w:t>
      </w:r>
      <w:r>
        <w:rPr>
          <w:spacing w:val="-13"/>
          <w:w w:val="105"/>
        </w:rPr>
        <w:t xml:space="preserve"> </w:t>
      </w:r>
      <w:r>
        <w:rPr>
          <w:rFonts w:ascii="Arial Black" w:hAnsi="Arial Black"/>
          <w:w w:val="105"/>
        </w:rPr>
        <w:t>Media:</w:t>
      </w:r>
      <w:r>
        <w:rPr>
          <w:rFonts w:ascii="Arial Black" w:hAnsi="Arial Black"/>
          <w:spacing w:val="-16"/>
          <w:w w:val="105"/>
        </w:rPr>
        <w:t xml:space="preserve"> </w:t>
      </w:r>
      <w:r>
        <w:rPr>
          <w:w w:val="105"/>
        </w:rPr>
        <w:t>Funcionalidad</w:t>
      </w:r>
      <w:r>
        <w:rPr>
          <w:spacing w:val="-11"/>
          <w:w w:val="105"/>
        </w:rPr>
        <w:t xml:space="preserve"> </w:t>
      </w:r>
      <w:r>
        <w:rPr>
          <w:rFonts w:ascii="Arial Black" w:hAnsi="Arial Black"/>
          <w:w w:val="105"/>
        </w:rPr>
        <w:t>deseable</w:t>
      </w:r>
      <w:r>
        <w:rPr>
          <w:rFonts w:ascii="Arial Black" w:hAnsi="Arial Black"/>
          <w:spacing w:val="-16"/>
          <w:w w:val="105"/>
        </w:rPr>
        <w:t xml:space="preserve"> </w:t>
      </w:r>
      <w:r>
        <w:rPr>
          <w:w w:val="105"/>
        </w:rPr>
        <w:t>o</w:t>
      </w:r>
      <w:r>
        <w:rPr>
          <w:spacing w:val="-10"/>
          <w:w w:val="105"/>
        </w:rPr>
        <w:t xml:space="preserve"> </w:t>
      </w:r>
      <w:r>
        <w:rPr>
          <w:w w:val="105"/>
        </w:rPr>
        <w:t>importante,</w:t>
      </w:r>
      <w:r>
        <w:rPr>
          <w:spacing w:val="-10"/>
          <w:w w:val="105"/>
        </w:rPr>
        <w:t xml:space="preserve"> </w:t>
      </w:r>
      <w:r>
        <w:rPr>
          <w:w w:val="105"/>
        </w:rPr>
        <w:t>pero</w:t>
      </w:r>
      <w:r>
        <w:rPr>
          <w:spacing w:val="-10"/>
          <w:w w:val="105"/>
        </w:rPr>
        <w:t xml:space="preserve"> </w:t>
      </w:r>
      <w:r>
        <w:rPr>
          <w:w w:val="105"/>
        </w:rPr>
        <w:t>que</w:t>
      </w:r>
      <w:r>
        <w:rPr>
          <w:spacing w:val="-10"/>
          <w:w w:val="105"/>
        </w:rPr>
        <w:t xml:space="preserve"> </w:t>
      </w:r>
      <w:r>
        <w:rPr>
          <w:w w:val="105"/>
        </w:rPr>
        <w:t>podría</w:t>
      </w:r>
      <w:r>
        <w:rPr>
          <w:spacing w:val="-10"/>
          <w:w w:val="105"/>
        </w:rPr>
        <w:t xml:space="preserve"> </w:t>
      </w:r>
      <w:r>
        <w:rPr>
          <w:w w:val="105"/>
        </w:rPr>
        <w:t>postergarse</w:t>
      </w:r>
      <w:r>
        <w:rPr>
          <w:spacing w:val="-10"/>
          <w:w w:val="105"/>
        </w:rPr>
        <w:t xml:space="preserve"> </w:t>
      </w:r>
      <w:r>
        <w:rPr>
          <w:w w:val="105"/>
        </w:rPr>
        <w:t>o</w:t>
      </w:r>
      <w:r>
        <w:rPr>
          <w:spacing w:val="-10"/>
          <w:w w:val="105"/>
        </w:rPr>
        <w:t xml:space="preserve"> </w:t>
      </w:r>
      <w:r>
        <w:rPr>
          <w:w w:val="105"/>
        </w:rPr>
        <w:t>tener</w:t>
      </w:r>
      <w:r>
        <w:rPr>
          <w:spacing w:val="-10"/>
          <w:w w:val="105"/>
        </w:rPr>
        <w:t xml:space="preserve"> </w:t>
      </w:r>
      <w:r>
        <w:rPr>
          <w:w w:val="105"/>
        </w:rPr>
        <w:t xml:space="preserve">una </w:t>
      </w:r>
      <w:r>
        <w:t xml:space="preserve">implementación básica en la primera versión (requisito </w:t>
      </w:r>
      <w:proofErr w:type="spellStart"/>
      <w:r>
        <w:rPr>
          <w:rFonts w:ascii="Arial Black" w:hAnsi="Arial Black"/>
        </w:rPr>
        <w:t>Should-Have</w:t>
      </w:r>
      <w:proofErr w:type="spellEnd"/>
      <w:r>
        <w:t xml:space="preserve">). - </w:t>
      </w:r>
      <w:r>
        <w:rPr>
          <w:rFonts w:ascii="Arial Black" w:hAnsi="Arial Black"/>
        </w:rPr>
        <w:t xml:space="preserve">Baja: </w:t>
      </w:r>
      <w:r>
        <w:t xml:space="preserve">Funcionalidad </w:t>
      </w:r>
      <w:r>
        <w:rPr>
          <w:rFonts w:ascii="Arial Black" w:hAnsi="Arial Black"/>
        </w:rPr>
        <w:t xml:space="preserve">opcional </w:t>
      </w:r>
      <w:r>
        <w:t xml:space="preserve">o </w:t>
      </w:r>
      <w:r>
        <w:rPr>
          <w:w w:val="105"/>
        </w:rPr>
        <w:t>prevista</w:t>
      </w:r>
      <w:r>
        <w:rPr>
          <w:spacing w:val="-11"/>
          <w:w w:val="105"/>
        </w:rPr>
        <w:t xml:space="preserve"> </w:t>
      </w:r>
      <w:r>
        <w:rPr>
          <w:w w:val="105"/>
        </w:rPr>
        <w:t>para</w:t>
      </w:r>
      <w:r>
        <w:rPr>
          <w:spacing w:val="-11"/>
          <w:w w:val="105"/>
        </w:rPr>
        <w:t xml:space="preserve"> </w:t>
      </w:r>
      <w:r>
        <w:rPr>
          <w:w w:val="105"/>
        </w:rPr>
        <w:t>el</w:t>
      </w:r>
      <w:r>
        <w:rPr>
          <w:spacing w:val="-10"/>
          <w:w w:val="105"/>
        </w:rPr>
        <w:t xml:space="preserve"> </w:t>
      </w:r>
      <w:r>
        <w:rPr>
          <w:w w:val="105"/>
        </w:rPr>
        <w:t>futuro</w:t>
      </w:r>
      <w:r>
        <w:rPr>
          <w:spacing w:val="-11"/>
          <w:w w:val="105"/>
        </w:rPr>
        <w:t xml:space="preserve"> </w:t>
      </w:r>
      <w:r>
        <w:rPr>
          <w:w w:val="105"/>
        </w:rPr>
        <w:t>(requisito</w:t>
      </w:r>
      <w:r>
        <w:rPr>
          <w:spacing w:val="-11"/>
          <w:w w:val="105"/>
        </w:rPr>
        <w:t xml:space="preserve"> </w:t>
      </w:r>
      <w:proofErr w:type="spellStart"/>
      <w:r>
        <w:rPr>
          <w:rFonts w:ascii="Arial Black" w:hAnsi="Arial Black"/>
          <w:w w:val="105"/>
        </w:rPr>
        <w:t>Could-Have</w:t>
      </w:r>
      <w:proofErr w:type="spellEnd"/>
      <w:r>
        <w:rPr>
          <w:w w:val="105"/>
        </w:rPr>
        <w:t>),</w:t>
      </w:r>
      <w:r>
        <w:rPr>
          <w:spacing w:val="-10"/>
          <w:w w:val="105"/>
        </w:rPr>
        <w:t xml:space="preserve"> </w:t>
      </w:r>
      <w:r>
        <w:rPr>
          <w:w w:val="105"/>
        </w:rPr>
        <w:t>cuya</w:t>
      </w:r>
      <w:r>
        <w:rPr>
          <w:spacing w:val="-11"/>
          <w:w w:val="105"/>
        </w:rPr>
        <w:t xml:space="preserve"> </w:t>
      </w:r>
      <w:r>
        <w:rPr>
          <w:w w:val="105"/>
        </w:rPr>
        <w:t>ausencia</w:t>
      </w:r>
      <w:r>
        <w:rPr>
          <w:spacing w:val="-11"/>
          <w:w w:val="105"/>
        </w:rPr>
        <w:t xml:space="preserve"> </w:t>
      </w:r>
      <w:r>
        <w:rPr>
          <w:w w:val="105"/>
        </w:rPr>
        <w:t>no</w:t>
      </w:r>
      <w:r>
        <w:rPr>
          <w:spacing w:val="-10"/>
          <w:w w:val="105"/>
        </w:rPr>
        <w:t xml:space="preserve"> </w:t>
      </w:r>
      <w:r>
        <w:rPr>
          <w:w w:val="105"/>
        </w:rPr>
        <w:t>impide</w:t>
      </w:r>
      <w:r>
        <w:rPr>
          <w:spacing w:val="-11"/>
          <w:w w:val="105"/>
        </w:rPr>
        <w:t xml:space="preserve"> </w:t>
      </w:r>
      <w:r>
        <w:rPr>
          <w:w w:val="105"/>
        </w:rPr>
        <w:t>el</w:t>
      </w:r>
      <w:r>
        <w:rPr>
          <w:spacing w:val="-11"/>
          <w:w w:val="105"/>
        </w:rPr>
        <w:t xml:space="preserve"> </w:t>
      </w:r>
      <w:r>
        <w:rPr>
          <w:w w:val="105"/>
        </w:rPr>
        <w:t>funcionamiento</w:t>
      </w:r>
      <w:r>
        <w:rPr>
          <w:spacing w:val="-10"/>
          <w:w w:val="105"/>
        </w:rPr>
        <w:t xml:space="preserve"> </w:t>
      </w:r>
      <w:r>
        <w:rPr>
          <w:w w:val="105"/>
        </w:rPr>
        <w:t>básico</w:t>
      </w:r>
      <w:r>
        <w:rPr>
          <w:spacing w:val="-11"/>
          <w:w w:val="105"/>
        </w:rPr>
        <w:t xml:space="preserve"> </w:t>
      </w:r>
      <w:r>
        <w:rPr>
          <w:spacing w:val="-2"/>
          <w:w w:val="105"/>
        </w:rPr>
        <w:t>inicial.</w:t>
      </w:r>
    </w:p>
    <w:p w14:paraId="7BC9B1E4" w14:textId="77777777" w:rsidR="00311CE4" w:rsidRDefault="00311CE4">
      <w:pPr>
        <w:pStyle w:val="Textoindependiente"/>
        <w:spacing w:before="127"/>
        <w:ind w:left="0"/>
      </w:pPr>
    </w:p>
    <w:p w14:paraId="03BA67DA" w14:textId="77777777" w:rsidR="00311CE4" w:rsidRDefault="00000000">
      <w:pPr>
        <w:pStyle w:val="Textoindependiente"/>
        <w:spacing w:line="312" w:lineRule="auto"/>
        <w:ind w:left="0" w:right="1"/>
        <w:jc w:val="both"/>
      </w:pPr>
      <w:r>
        <w:rPr>
          <w:w w:val="105"/>
        </w:rPr>
        <w:t xml:space="preserve">Además, en cada requisito funcional se indica en la columna </w:t>
      </w:r>
      <w:r>
        <w:rPr>
          <w:rFonts w:ascii="Arial" w:hAnsi="Arial"/>
          <w:i/>
          <w:w w:val="105"/>
        </w:rPr>
        <w:t xml:space="preserve">Usuarios </w:t>
      </w:r>
      <w:r>
        <w:rPr>
          <w:w w:val="105"/>
        </w:rPr>
        <w:t>qué roles están involucrados (quién realiza la acción o quién se beneficia del requisito). Todos los requisitos están trazados a las funciones y objetivos descritos previamente.</w:t>
      </w:r>
    </w:p>
    <w:p w14:paraId="212EB897" w14:textId="77777777" w:rsidR="00311CE4" w:rsidRDefault="00311CE4">
      <w:pPr>
        <w:pStyle w:val="Textoindependiente"/>
        <w:spacing w:line="312" w:lineRule="auto"/>
        <w:jc w:val="both"/>
        <w:sectPr w:rsidR="00311CE4">
          <w:pgSz w:w="11910" w:h="16840"/>
          <w:pgMar w:top="1360" w:right="1559" w:bottom="840" w:left="1559" w:header="0" w:footer="643" w:gutter="0"/>
          <w:cols w:space="720"/>
        </w:sectPr>
      </w:pPr>
    </w:p>
    <w:p w14:paraId="186C3AA5" w14:textId="77777777" w:rsidR="00311CE4" w:rsidRDefault="00000000">
      <w:pPr>
        <w:pStyle w:val="Ttulo2"/>
        <w:numPr>
          <w:ilvl w:val="1"/>
          <w:numId w:val="1"/>
        </w:numPr>
        <w:tabs>
          <w:tab w:val="left" w:pos="354"/>
        </w:tabs>
        <w:spacing w:before="70"/>
        <w:ind w:left="354" w:hanging="354"/>
        <w:jc w:val="both"/>
      </w:pPr>
      <w:bookmarkStart w:id="15" w:name="3.1_Interfaces_Externas"/>
      <w:bookmarkEnd w:id="15"/>
      <w:r>
        <w:rPr>
          <w:w w:val="90"/>
        </w:rPr>
        <w:lastRenderedPageBreak/>
        <w:t>Interfaces</w:t>
      </w:r>
      <w:r>
        <w:rPr>
          <w:spacing w:val="-5"/>
        </w:rPr>
        <w:t xml:space="preserve"> </w:t>
      </w:r>
      <w:r>
        <w:rPr>
          <w:spacing w:val="-2"/>
        </w:rPr>
        <w:t>Externas</w:t>
      </w:r>
    </w:p>
    <w:p w14:paraId="0B1291DA" w14:textId="77777777" w:rsidR="00311CE4" w:rsidRDefault="00000000">
      <w:pPr>
        <w:pStyle w:val="Prrafodelista"/>
        <w:numPr>
          <w:ilvl w:val="2"/>
          <w:numId w:val="1"/>
        </w:numPr>
        <w:tabs>
          <w:tab w:val="left" w:pos="474"/>
        </w:tabs>
        <w:spacing w:before="229" w:line="302" w:lineRule="auto"/>
        <w:ind w:left="0" w:right="1" w:firstLine="0"/>
        <w:jc w:val="both"/>
        <w:rPr>
          <w:sz w:val="18"/>
        </w:rPr>
      </w:pPr>
      <w:r>
        <w:rPr>
          <w:rFonts w:ascii="Arial Black" w:hAnsi="Arial Black"/>
          <w:sz w:val="18"/>
        </w:rPr>
        <w:t xml:space="preserve">Interfaz de Usuario: </w:t>
      </w:r>
      <w:r>
        <w:rPr>
          <w:sz w:val="18"/>
        </w:rPr>
        <w:t xml:space="preserve">El sistema proporcionará una </w:t>
      </w:r>
      <w:r>
        <w:rPr>
          <w:rFonts w:ascii="Arial Black" w:hAnsi="Arial Black"/>
          <w:sz w:val="18"/>
        </w:rPr>
        <w:t xml:space="preserve">interfaz web </w:t>
      </w:r>
      <w:r>
        <w:rPr>
          <w:sz w:val="18"/>
        </w:rPr>
        <w:t xml:space="preserve">accesible mediante navegador. </w:t>
      </w:r>
      <w:r>
        <w:rPr>
          <w:w w:val="105"/>
          <w:sz w:val="18"/>
        </w:rPr>
        <w:t>La interfaz seguirá principios de usabilidad: será intuitiva, en español, y consistente en su diseño. Se compondrá de vistas o páginas correspondientes a los módulos (ej.: página de biblioteca de</w:t>
      </w:r>
      <w:r>
        <w:rPr>
          <w:spacing w:val="80"/>
          <w:w w:val="105"/>
          <w:sz w:val="18"/>
        </w:rPr>
        <w:t xml:space="preserve"> </w:t>
      </w:r>
      <w:r>
        <w:rPr>
          <w:w w:val="105"/>
          <w:sz w:val="18"/>
        </w:rPr>
        <w:t>documentos con filtros, página de análisis de oferta con gráficos, etc.). Debe incluir mecanismos de autenticación de usuarios (pantalla de login) y menús de navegación acordes a los permisos de cada rol (por ejemplo, los instructores verán opciones limitadas, mientras que planeación verá opciones para cargar</w:t>
      </w:r>
      <w:r>
        <w:rPr>
          <w:spacing w:val="-10"/>
          <w:w w:val="105"/>
          <w:sz w:val="18"/>
        </w:rPr>
        <w:t xml:space="preserve"> </w:t>
      </w:r>
      <w:r>
        <w:rPr>
          <w:w w:val="105"/>
          <w:sz w:val="18"/>
        </w:rPr>
        <w:t>documentos,</w:t>
      </w:r>
      <w:r>
        <w:rPr>
          <w:spacing w:val="-10"/>
          <w:w w:val="105"/>
          <w:sz w:val="18"/>
        </w:rPr>
        <w:t xml:space="preserve"> </w:t>
      </w:r>
      <w:r>
        <w:rPr>
          <w:w w:val="105"/>
          <w:sz w:val="18"/>
        </w:rPr>
        <w:t>etc.).</w:t>
      </w:r>
      <w:r>
        <w:rPr>
          <w:spacing w:val="-10"/>
          <w:w w:val="105"/>
          <w:sz w:val="18"/>
        </w:rPr>
        <w:t xml:space="preserve"> </w:t>
      </w:r>
      <w:r>
        <w:rPr>
          <w:w w:val="105"/>
          <w:sz w:val="18"/>
        </w:rPr>
        <w:t>La</w:t>
      </w:r>
      <w:r>
        <w:rPr>
          <w:spacing w:val="-10"/>
          <w:w w:val="105"/>
          <w:sz w:val="18"/>
        </w:rPr>
        <w:t xml:space="preserve"> </w:t>
      </w:r>
      <w:r>
        <w:rPr>
          <w:w w:val="105"/>
          <w:sz w:val="18"/>
        </w:rPr>
        <w:t>experiencia</w:t>
      </w:r>
      <w:r>
        <w:rPr>
          <w:spacing w:val="-10"/>
          <w:w w:val="105"/>
          <w:sz w:val="18"/>
        </w:rPr>
        <w:t xml:space="preserve"> </w:t>
      </w:r>
      <w:r>
        <w:rPr>
          <w:w w:val="105"/>
          <w:sz w:val="18"/>
        </w:rPr>
        <w:t>de</w:t>
      </w:r>
      <w:r>
        <w:rPr>
          <w:spacing w:val="-10"/>
          <w:w w:val="105"/>
          <w:sz w:val="18"/>
        </w:rPr>
        <w:t xml:space="preserve"> </w:t>
      </w:r>
      <w:r>
        <w:rPr>
          <w:w w:val="105"/>
          <w:sz w:val="18"/>
        </w:rPr>
        <w:t>usuario</w:t>
      </w:r>
      <w:r>
        <w:rPr>
          <w:spacing w:val="-10"/>
          <w:w w:val="105"/>
          <w:sz w:val="18"/>
        </w:rPr>
        <w:t xml:space="preserve"> </w:t>
      </w:r>
      <w:r>
        <w:rPr>
          <w:w w:val="105"/>
          <w:sz w:val="18"/>
        </w:rPr>
        <w:t>estará</w:t>
      </w:r>
      <w:r>
        <w:rPr>
          <w:spacing w:val="-10"/>
          <w:w w:val="105"/>
          <w:sz w:val="18"/>
        </w:rPr>
        <w:t xml:space="preserve"> </w:t>
      </w:r>
      <w:r>
        <w:rPr>
          <w:w w:val="105"/>
          <w:sz w:val="18"/>
        </w:rPr>
        <w:t>diseñada</w:t>
      </w:r>
      <w:r>
        <w:rPr>
          <w:spacing w:val="-10"/>
          <w:w w:val="105"/>
          <w:sz w:val="18"/>
        </w:rPr>
        <w:t xml:space="preserve"> </w:t>
      </w:r>
      <w:r>
        <w:rPr>
          <w:w w:val="105"/>
          <w:sz w:val="18"/>
        </w:rPr>
        <w:t>para</w:t>
      </w:r>
      <w:r>
        <w:rPr>
          <w:spacing w:val="-10"/>
          <w:w w:val="105"/>
          <w:sz w:val="18"/>
        </w:rPr>
        <w:t xml:space="preserve"> </w:t>
      </w:r>
      <w:r>
        <w:rPr>
          <w:w w:val="105"/>
          <w:sz w:val="18"/>
        </w:rPr>
        <w:t>ser</w:t>
      </w:r>
      <w:r>
        <w:rPr>
          <w:spacing w:val="-9"/>
          <w:w w:val="105"/>
          <w:sz w:val="18"/>
        </w:rPr>
        <w:t xml:space="preserve"> </w:t>
      </w:r>
      <w:r>
        <w:rPr>
          <w:rFonts w:ascii="Arial Black" w:hAnsi="Arial Black"/>
          <w:w w:val="105"/>
          <w:sz w:val="18"/>
        </w:rPr>
        <w:t>responsiva</w:t>
      </w:r>
      <w:r>
        <w:rPr>
          <w:w w:val="105"/>
          <w:sz w:val="18"/>
        </w:rPr>
        <w:t>,</w:t>
      </w:r>
      <w:r>
        <w:rPr>
          <w:spacing w:val="-10"/>
          <w:w w:val="105"/>
          <w:sz w:val="18"/>
        </w:rPr>
        <w:t xml:space="preserve"> </w:t>
      </w:r>
      <w:r>
        <w:rPr>
          <w:w w:val="105"/>
          <w:sz w:val="18"/>
        </w:rPr>
        <w:t>de</w:t>
      </w:r>
      <w:r>
        <w:rPr>
          <w:spacing w:val="-10"/>
          <w:w w:val="105"/>
          <w:sz w:val="18"/>
        </w:rPr>
        <w:t xml:space="preserve"> </w:t>
      </w:r>
      <w:r>
        <w:rPr>
          <w:w w:val="105"/>
          <w:sz w:val="18"/>
        </w:rPr>
        <w:t>modo</w:t>
      </w:r>
      <w:r>
        <w:rPr>
          <w:spacing w:val="-10"/>
          <w:w w:val="105"/>
          <w:sz w:val="18"/>
        </w:rPr>
        <w:t xml:space="preserve"> </w:t>
      </w:r>
      <w:r>
        <w:rPr>
          <w:w w:val="105"/>
          <w:sz w:val="18"/>
        </w:rPr>
        <w:t>que pueda consultarse en diferentes tamaños de pantalla. No se requiere desarrollar por ahora aplicaciones de escritorio nativas ni interfaces distintas al navegador web estándar.</w:t>
      </w:r>
    </w:p>
    <w:p w14:paraId="62721DBA" w14:textId="77777777" w:rsidR="00311CE4" w:rsidRDefault="00311CE4">
      <w:pPr>
        <w:pStyle w:val="Textoindependiente"/>
        <w:spacing w:before="58"/>
        <w:ind w:left="0"/>
      </w:pPr>
    </w:p>
    <w:p w14:paraId="4EEB57FD" w14:textId="77777777" w:rsidR="00311CE4" w:rsidRDefault="00000000">
      <w:pPr>
        <w:pStyle w:val="Prrafodelista"/>
        <w:numPr>
          <w:ilvl w:val="2"/>
          <w:numId w:val="1"/>
        </w:numPr>
        <w:tabs>
          <w:tab w:val="left" w:pos="490"/>
        </w:tabs>
        <w:spacing w:line="304" w:lineRule="auto"/>
        <w:ind w:left="0" w:right="1" w:firstLine="0"/>
        <w:jc w:val="both"/>
        <w:rPr>
          <w:sz w:val="18"/>
        </w:rPr>
      </w:pPr>
      <w:r>
        <w:rPr>
          <w:rFonts w:ascii="Arial Black" w:hAnsi="Arial Black"/>
          <w:w w:val="105"/>
          <w:sz w:val="18"/>
        </w:rPr>
        <w:t>Interfaces</w:t>
      </w:r>
      <w:r>
        <w:rPr>
          <w:rFonts w:ascii="Arial Black" w:hAnsi="Arial Black"/>
          <w:spacing w:val="-12"/>
          <w:w w:val="105"/>
          <w:sz w:val="18"/>
        </w:rPr>
        <w:t xml:space="preserve"> </w:t>
      </w:r>
      <w:r>
        <w:rPr>
          <w:rFonts w:ascii="Arial Black" w:hAnsi="Arial Black"/>
          <w:w w:val="105"/>
          <w:sz w:val="18"/>
        </w:rPr>
        <w:t>de</w:t>
      </w:r>
      <w:r>
        <w:rPr>
          <w:rFonts w:ascii="Arial Black" w:hAnsi="Arial Black"/>
          <w:spacing w:val="-12"/>
          <w:w w:val="105"/>
          <w:sz w:val="18"/>
        </w:rPr>
        <w:t xml:space="preserve"> </w:t>
      </w:r>
      <w:r>
        <w:rPr>
          <w:rFonts w:ascii="Arial Black" w:hAnsi="Arial Black"/>
          <w:w w:val="105"/>
          <w:sz w:val="18"/>
        </w:rPr>
        <w:t>Hardware:</w:t>
      </w:r>
      <w:r>
        <w:rPr>
          <w:rFonts w:ascii="Arial Black" w:hAnsi="Arial Black"/>
          <w:spacing w:val="-12"/>
          <w:w w:val="105"/>
          <w:sz w:val="18"/>
        </w:rPr>
        <w:t xml:space="preserve"> </w:t>
      </w:r>
      <w:r>
        <w:rPr>
          <w:w w:val="105"/>
          <w:sz w:val="18"/>
        </w:rPr>
        <w:t>No</w:t>
      </w:r>
      <w:r>
        <w:rPr>
          <w:spacing w:val="-2"/>
          <w:w w:val="105"/>
          <w:sz w:val="18"/>
        </w:rPr>
        <w:t xml:space="preserve"> </w:t>
      </w:r>
      <w:r>
        <w:rPr>
          <w:w w:val="105"/>
          <w:sz w:val="18"/>
        </w:rPr>
        <w:t>aplica</w:t>
      </w:r>
      <w:r>
        <w:rPr>
          <w:spacing w:val="-2"/>
          <w:w w:val="105"/>
          <w:sz w:val="18"/>
        </w:rPr>
        <w:t xml:space="preserve"> </w:t>
      </w:r>
      <w:r>
        <w:rPr>
          <w:w w:val="105"/>
          <w:sz w:val="18"/>
        </w:rPr>
        <w:t>hardware</w:t>
      </w:r>
      <w:r>
        <w:rPr>
          <w:spacing w:val="-2"/>
          <w:w w:val="105"/>
          <w:sz w:val="18"/>
        </w:rPr>
        <w:t xml:space="preserve"> </w:t>
      </w:r>
      <w:r>
        <w:rPr>
          <w:w w:val="105"/>
          <w:sz w:val="18"/>
        </w:rPr>
        <w:t>específico</w:t>
      </w:r>
      <w:r>
        <w:rPr>
          <w:spacing w:val="-2"/>
          <w:w w:val="105"/>
          <w:sz w:val="18"/>
        </w:rPr>
        <w:t xml:space="preserve"> </w:t>
      </w:r>
      <w:r>
        <w:rPr>
          <w:w w:val="105"/>
          <w:sz w:val="18"/>
        </w:rPr>
        <w:t>dedicado.</w:t>
      </w:r>
      <w:r>
        <w:rPr>
          <w:spacing w:val="-2"/>
          <w:w w:val="105"/>
          <w:sz w:val="18"/>
        </w:rPr>
        <w:t xml:space="preserve"> </w:t>
      </w:r>
      <w:r>
        <w:rPr>
          <w:w w:val="105"/>
          <w:sz w:val="18"/>
        </w:rPr>
        <w:t>Se</w:t>
      </w:r>
      <w:r>
        <w:rPr>
          <w:spacing w:val="-2"/>
          <w:w w:val="105"/>
          <w:sz w:val="18"/>
        </w:rPr>
        <w:t xml:space="preserve"> </w:t>
      </w:r>
      <w:r>
        <w:rPr>
          <w:w w:val="105"/>
          <w:sz w:val="18"/>
        </w:rPr>
        <w:t>asume</w:t>
      </w:r>
      <w:r>
        <w:rPr>
          <w:spacing w:val="-2"/>
          <w:w w:val="105"/>
          <w:sz w:val="18"/>
        </w:rPr>
        <w:t xml:space="preserve"> </w:t>
      </w:r>
      <w:r>
        <w:rPr>
          <w:w w:val="105"/>
          <w:sz w:val="18"/>
        </w:rPr>
        <w:t>que</w:t>
      </w:r>
      <w:r>
        <w:rPr>
          <w:spacing w:val="-2"/>
          <w:w w:val="105"/>
          <w:sz w:val="18"/>
        </w:rPr>
        <w:t xml:space="preserve"> </w:t>
      </w:r>
      <w:r>
        <w:rPr>
          <w:w w:val="105"/>
          <w:sz w:val="18"/>
        </w:rPr>
        <w:t>los</w:t>
      </w:r>
      <w:r>
        <w:rPr>
          <w:spacing w:val="-2"/>
          <w:w w:val="105"/>
          <w:sz w:val="18"/>
        </w:rPr>
        <w:t xml:space="preserve"> </w:t>
      </w:r>
      <w:r>
        <w:rPr>
          <w:w w:val="105"/>
          <w:sz w:val="18"/>
        </w:rPr>
        <w:t>usuarios acceden desde computadores o dispositivos estándar con navegador y conexión a la red. Del lado del servidor, se depende de un servidor (físico o virtual) donde se desplegará la aplicación, pero esto es transparente para los requisitos de software. No hay interacción con dispositivos especiales (sensores, etc.), por lo que no hay requisitos de hardware embebido a considerar.</w:t>
      </w:r>
    </w:p>
    <w:p w14:paraId="359B6292" w14:textId="77777777" w:rsidR="00311CE4" w:rsidRDefault="00311CE4">
      <w:pPr>
        <w:pStyle w:val="Textoindependiente"/>
        <w:spacing w:before="51"/>
        <w:ind w:left="0"/>
      </w:pPr>
    </w:p>
    <w:p w14:paraId="252156D4" w14:textId="77777777" w:rsidR="00311CE4" w:rsidRDefault="00000000">
      <w:pPr>
        <w:pStyle w:val="Prrafodelista"/>
        <w:numPr>
          <w:ilvl w:val="2"/>
          <w:numId w:val="1"/>
        </w:numPr>
        <w:tabs>
          <w:tab w:val="left" w:pos="481"/>
        </w:tabs>
        <w:spacing w:line="270" w:lineRule="exact"/>
        <w:ind w:left="0" w:firstLine="0"/>
        <w:jc w:val="both"/>
        <w:rPr>
          <w:sz w:val="18"/>
        </w:rPr>
      </w:pPr>
      <w:r>
        <w:rPr>
          <w:rFonts w:ascii="Arial Black" w:hAnsi="Arial Black"/>
          <w:sz w:val="18"/>
        </w:rPr>
        <w:t>Interfaces</w:t>
      </w:r>
      <w:r>
        <w:rPr>
          <w:rFonts w:ascii="Arial Black" w:hAnsi="Arial Black"/>
          <w:spacing w:val="-11"/>
          <w:sz w:val="18"/>
        </w:rPr>
        <w:t xml:space="preserve"> </w:t>
      </w:r>
      <w:r>
        <w:rPr>
          <w:rFonts w:ascii="Arial Black" w:hAnsi="Arial Black"/>
          <w:sz w:val="18"/>
        </w:rPr>
        <w:t>de</w:t>
      </w:r>
      <w:r>
        <w:rPr>
          <w:rFonts w:ascii="Arial Black" w:hAnsi="Arial Black"/>
          <w:spacing w:val="-11"/>
          <w:sz w:val="18"/>
        </w:rPr>
        <w:t xml:space="preserve"> </w:t>
      </w:r>
      <w:r>
        <w:rPr>
          <w:rFonts w:ascii="Arial Black" w:hAnsi="Arial Black"/>
          <w:sz w:val="18"/>
        </w:rPr>
        <w:t>Software</w:t>
      </w:r>
      <w:r>
        <w:rPr>
          <w:rFonts w:ascii="Arial Black" w:hAnsi="Arial Black"/>
          <w:spacing w:val="-11"/>
          <w:sz w:val="18"/>
        </w:rPr>
        <w:t xml:space="preserve"> </w:t>
      </w:r>
      <w:r>
        <w:rPr>
          <w:rFonts w:ascii="Arial Black" w:hAnsi="Arial Black"/>
          <w:sz w:val="18"/>
        </w:rPr>
        <w:t>(y</w:t>
      </w:r>
      <w:r>
        <w:rPr>
          <w:rFonts w:ascii="Arial Black" w:hAnsi="Arial Black"/>
          <w:spacing w:val="-11"/>
          <w:sz w:val="18"/>
        </w:rPr>
        <w:t xml:space="preserve"> </w:t>
      </w:r>
      <w:r>
        <w:rPr>
          <w:rFonts w:ascii="Arial Black" w:hAnsi="Arial Black"/>
          <w:sz w:val="18"/>
        </w:rPr>
        <w:t>de</w:t>
      </w:r>
      <w:r>
        <w:rPr>
          <w:rFonts w:ascii="Arial Black" w:hAnsi="Arial Black"/>
          <w:spacing w:val="-11"/>
          <w:sz w:val="18"/>
        </w:rPr>
        <w:t xml:space="preserve"> </w:t>
      </w:r>
      <w:r>
        <w:rPr>
          <w:rFonts w:ascii="Arial Black" w:hAnsi="Arial Black"/>
          <w:sz w:val="18"/>
        </w:rPr>
        <w:t>Comunicaciones):</w:t>
      </w:r>
      <w:r>
        <w:rPr>
          <w:rFonts w:ascii="Arial Black" w:hAnsi="Arial Black"/>
          <w:spacing w:val="-11"/>
          <w:sz w:val="18"/>
        </w:rPr>
        <w:t xml:space="preserve"> </w:t>
      </w:r>
      <w:r>
        <w:rPr>
          <w:sz w:val="18"/>
        </w:rPr>
        <w:t>El</w:t>
      </w:r>
      <w:r>
        <w:rPr>
          <w:spacing w:val="-1"/>
          <w:sz w:val="18"/>
        </w:rPr>
        <w:t xml:space="preserve"> </w:t>
      </w:r>
      <w:r>
        <w:rPr>
          <w:sz w:val="18"/>
        </w:rPr>
        <w:t>sistema</w:t>
      </w:r>
      <w:r>
        <w:rPr>
          <w:spacing w:val="-1"/>
          <w:sz w:val="18"/>
        </w:rPr>
        <w:t xml:space="preserve"> </w:t>
      </w:r>
      <w:r>
        <w:rPr>
          <w:sz w:val="18"/>
        </w:rPr>
        <w:t>se</w:t>
      </w:r>
      <w:r>
        <w:rPr>
          <w:spacing w:val="-1"/>
          <w:sz w:val="18"/>
        </w:rPr>
        <w:t xml:space="preserve"> </w:t>
      </w:r>
      <w:r>
        <w:rPr>
          <w:sz w:val="18"/>
        </w:rPr>
        <w:t>comunicará</w:t>
      </w:r>
      <w:r>
        <w:rPr>
          <w:spacing w:val="-1"/>
          <w:sz w:val="18"/>
        </w:rPr>
        <w:t xml:space="preserve"> </w:t>
      </w:r>
      <w:r>
        <w:rPr>
          <w:sz w:val="18"/>
        </w:rPr>
        <w:t>internamente</w:t>
      </w:r>
      <w:r>
        <w:rPr>
          <w:spacing w:val="-1"/>
          <w:sz w:val="18"/>
        </w:rPr>
        <w:t xml:space="preserve"> </w:t>
      </w:r>
      <w:r>
        <w:rPr>
          <w:sz w:val="18"/>
        </w:rPr>
        <w:t>con:</w:t>
      </w:r>
      <w:r>
        <w:rPr>
          <w:spacing w:val="-1"/>
          <w:sz w:val="18"/>
        </w:rPr>
        <w:t xml:space="preserve"> </w:t>
      </w:r>
      <w:r>
        <w:rPr>
          <w:sz w:val="18"/>
        </w:rPr>
        <w:t xml:space="preserve">- </w:t>
      </w:r>
      <w:r>
        <w:rPr>
          <w:rFonts w:ascii="Arial Black" w:hAnsi="Arial Black"/>
          <w:sz w:val="18"/>
        </w:rPr>
        <w:t>Base</w:t>
      </w:r>
      <w:r>
        <w:rPr>
          <w:rFonts w:ascii="Arial Black" w:hAnsi="Arial Black"/>
          <w:spacing w:val="-7"/>
          <w:sz w:val="18"/>
        </w:rPr>
        <w:t xml:space="preserve"> </w:t>
      </w:r>
      <w:r>
        <w:rPr>
          <w:rFonts w:ascii="Arial Black" w:hAnsi="Arial Black"/>
          <w:sz w:val="18"/>
        </w:rPr>
        <w:t>de</w:t>
      </w:r>
      <w:r>
        <w:rPr>
          <w:rFonts w:ascii="Arial Black" w:hAnsi="Arial Black"/>
          <w:spacing w:val="-7"/>
          <w:sz w:val="18"/>
        </w:rPr>
        <w:t xml:space="preserve"> </w:t>
      </w:r>
      <w:r>
        <w:rPr>
          <w:rFonts w:ascii="Arial Black" w:hAnsi="Arial Black"/>
          <w:sz w:val="18"/>
        </w:rPr>
        <w:t>Datos</w:t>
      </w:r>
      <w:r>
        <w:rPr>
          <w:rFonts w:ascii="Arial Black" w:hAnsi="Arial Black"/>
          <w:spacing w:val="-7"/>
          <w:sz w:val="18"/>
        </w:rPr>
        <w:t xml:space="preserve"> </w:t>
      </w:r>
      <w:r>
        <w:rPr>
          <w:rFonts w:ascii="Arial Black" w:hAnsi="Arial Black"/>
          <w:sz w:val="18"/>
        </w:rPr>
        <w:t>PostgreSQL:</w:t>
      </w:r>
      <w:r>
        <w:rPr>
          <w:rFonts w:ascii="Arial Black" w:hAnsi="Arial Black"/>
          <w:spacing w:val="-7"/>
          <w:sz w:val="18"/>
        </w:rPr>
        <w:t xml:space="preserve"> </w:t>
      </w:r>
      <w:r>
        <w:rPr>
          <w:sz w:val="18"/>
        </w:rPr>
        <w:t xml:space="preserve">a través de un conector/ORM desde el </w:t>
      </w:r>
      <w:proofErr w:type="spellStart"/>
      <w:r>
        <w:rPr>
          <w:sz w:val="18"/>
        </w:rPr>
        <w:t>backend</w:t>
      </w:r>
      <w:proofErr w:type="spellEnd"/>
      <w:r>
        <w:rPr>
          <w:sz w:val="18"/>
        </w:rPr>
        <w:t>. Todas las operaciones de almacenamiento</w:t>
      </w:r>
      <w:r>
        <w:rPr>
          <w:spacing w:val="40"/>
          <w:sz w:val="18"/>
        </w:rPr>
        <w:t xml:space="preserve"> </w:t>
      </w:r>
      <w:r>
        <w:rPr>
          <w:sz w:val="18"/>
        </w:rPr>
        <w:t>y</w:t>
      </w:r>
      <w:r>
        <w:rPr>
          <w:spacing w:val="40"/>
          <w:sz w:val="18"/>
        </w:rPr>
        <w:t xml:space="preserve"> </w:t>
      </w:r>
      <w:r>
        <w:rPr>
          <w:sz w:val="18"/>
        </w:rPr>
        <w:t>consulta</w:t>
      </w:r>
      <w:r>
        <w:rPr>
          <w:spacing w:val="40"/>
          <w:sz w:val="18"/>
        </w:rPr>
        <w:t xml:space="preserve"> </w:t>
      </w:r>
      <w:r>
        <w:rPr>
          <w:sz w:val="18"/>
        </w:rPr>
        <w:t>de</w:t>
      </w:r>
      <w:r>
        <w:rPr>
          <w:spacing w:val="40"/>
          <w:sz w:val="18"/>
        </w:rPr>
        <w:t xml:space="preserve"> </w:t>
      </w:r>
      <w:r>
        <w:rPr>
          <w:sz w:val="18"/>
        </w:rPr>
        <w:t>datos</w:t>
      </w:r>
      <w:r>
        <w:rPr>
          <w:spacing w:val="40"/>
          <w:sz w:val="18"/>
        </w:rPr>
        <w:t xml:space="preserve"> </w:t>
      </w:r>
      <w:r>
        <w:rPr>
          <w:sz w:val="18"/>
        </w:rPr>
        <w:t>(documentos,</w:t>
      </w:r>
      <w:r>
        <w:rPr>
          <w:spacing w:val="40"/>
          <w:sz w:val="18"/>
        </w:rPr>
        <w:t xml:space="preserve"> </w:t>
      </w:r>
      <w:r>
        <w:rPr>
          <w:sz w:val="18"/>
        </w:rPr>
        <w:t>usuarios,</w:t>
      </w:r>
      <w:r>
        <w:rPr>
          <w:spacing w:val="40"/>
          <w:sz w:val="18"/>
        </w:rPr>
        <w:t xml:space="preserve"> </w:t>
      </w:r>
      <w:r>
        <w:rPr>
          <w:sz w:val="18"/>
        </w:rPr>
        <w:t>indicadores,</w:t>
      </w:r>
      <w:r>
        <w:rPr>
          <w:spacing w:val="40"/>
          <w:sz w:val="18"/>
        </w:rPr>
        <w:t xml:space="preserve"> </w:t>
      </w:r>
      <w:r>
        <w:rPr>
          <w:sz w:val="18"/>
        </w:rPr>
        <w:t>etc.)</w:t>
      </w:r>
      <w:r>
        <w:rPr>
          <w:spacing w:val="40"/>
          <w:sz w:val="18"/>
        </w:rPr>
        <w:t xml:space="preserve"> </w:t>
      </w:r>
      <w:r>
        <w:rPr>
          <w:sz w:val="18"/>
        </w:rPr>
        <w:t>pasarán</w:t>
      </w:r>
      <w:r>
        <w:rPr>
          <w:spacing w:val="40"/>
          <w:sz w:val="18"/>
        </w:rPr>
        <w:t xml:space="preserve"> </w:t>
      </w:r>
      <w:r>
        <w:rPr>
          <w:sz w:val="18"/>
        </w:rPr>
        <w:t>por</w:t>
      </w:r>
      <w:r>
        <w:rPr>
          <w:spacing w:val="40"/>
          <w:sz w:val="18"/>
        </w:rPr>
        <w:t xml:space="preserve"> </w:t>
      </w:r>
      <w:r>
        <w:rPr>
          <w:sz w:val="18"/>
        </w:rPr>
        <w:t>esta</w:t>
      </w:r>
      <w:r>
        <w:rPr>
          <w:spacing w:val="40"/>
          <w:sz w:val="18"/>
        </w:rPr>
        <w:t xml:space="preserve"> </w:t>
      </w:r>
      <w:r>
        <w:rPr>
          <w:sz w:val="18"/>
        </w:rPr>
        <w:t xml:space="preserve">interfaz. Requisito: mantener la integridad referencial y realizar consultas eficientes. - </w:t>
      </w:r>
      <w:r>
        <w:rPr>
          <w:rFonts w:ascii="Arial Black" w:hAnsi="Arial Black"/>
          <w:sz w:val="18"/>
        </w:rPr>
        <w:t>API REST</w:t>
      </w:r>
      <w:r>
        <w:rPr>
          <w:rFonts w:ascii="Arial Black" w:hAnsi="Arial Black"/>
          <w:spacing w:val="40"/>
          <w:sz w:val="18"/>
        </w:rPr>
        <w:t xml:space="preserve"> </w:t>
      </w:r>
      <w:r>
        <w:rPr>
          <w:rFonts w:ascii="Arial Black" w:hAnsi="Arial Black"/>
          <w:sz w:val="18"/>
        </w:rPr>
        <w:t>(</w:t>
      </w:r>
      <w:proofErr w:type="spellStart"/>
      <w:r>
        <w:rPr>
          <w:rFonts w:ascii="Arial Black" w:hAnsi="Arial Black"/>
          <w:sz w:val="18"/>
        </w:rPr>
        <w:t>FastAPI</w:t>
      </w:r>
      <w:proofErr w:type="spellEnd"/>
      <w:r>
        <w:rPr>
          <w:rFonts w:ascii="Arial Black" w:hAnsi="Arial Black"/>
          <w:sz w:val="18"/>
        </w:rPr>
        <w:t xml:space="preserve">): </w:t>
      </w:r>
      <w:r>
        <w:rPr>
          <w:sz w:val="18"/>
        </w:rPr>
        <w:t xml:space="preserve">la comunicación entre el </w:t>
      </w:r>
      <w:proofErr w:type="spellStart"/>
      <w:r>
        <w:rPr>
          <w:sz w:val="18"/>
        </w:rPr>
        <w:t>frontend</w:t>
      </w:r>
      <w:proofErr w:type="spellEnd"/>
      <w:r>
        <w:rPr>
          <w:sz w:val="18"/>
        </w:rPr>
        <w:t xml:space="preserve"> (Vue.js) y el </w:t>
      </w:r>
      <w:proofErr w:type="spellStart"/>
      <w:r>
        <w:rPr>
          <w:sz w:val="18"/>
        </w:rPr>
        <w:t>backend</w:t>
      </w:r>
      <w:proofErr w:type="spellEnd"/>
      <w:r>
        <w:rPr>
          <w:sz w:val="18"/>
        </w:rPr>
        <w:t xml:space="preserve"> será vía llamadas HTTP/HTTPS a </w:t>
      </w:r>
      <w:proofErr w:type="spellStart"/>
      <w:r>
        <w:rPr>
          <w:sz w:val="18"/>
        </w:rPr>
        <w:t>endpoints</w:t>
      </w:r>
      <w:proofErr w:type="spellEnd"/>
      <w:r>
        <w:rPr>
          <w:spacing w:val="26"/>
          <w:sz w:val="18"/>
        </w:rPr>
        <w:t xml:space="preserve"> </w:t>
      </w:r>
      <w:r>
        <w:rPr>
          <w:sz w:val="18"/>
        </w:rPr>
        <w:t>REST</w:t>
      </w:r>
      <w:r>
        <w:rPr>
          <w:spacing w:val="26"/>
          <w:sz w:val="18"/>
        </w:rPr>
        <w:t xml:space="preserve"> </w:t>
      </w:r>
      <w:r>
        <w:rPr>
          <w:sz w:val="18"/>
        </w:rPr>
        <w:t>definidos.</w:t>
      </w:r>
      <w:r>
        <w:rPr>
          <w:spacing w:val="26"/>
          <w:sz w:val="18"/>
        </w:rPr>
        <w:t xml:space="preserve"> </w:t>
      </w:r>
      <w:r>
        <w:rPr>
          <w:sz w:val="18"/>
        </w:rPr>
        <w:t>Se</w:t>
      </w:r>
      <w:r>
        <w:rPr>
          <w:spacing w:val="26"/>
          <w:sz w:val="18"/>
        </w:rPr>
        <w:t xml:space="preserve"> </w:t>
      </w:r>
      <w:r>
        <w:rPr>
          <w:sz w:val="18"/>
        </w:rPr>
        <w:t>utilizará</w:t>
      </w:r>
      <w:r>
        <w:rPr>
          <w:spacing w:val="26"/>
          <w:sz w:val="18"/>
        </w:rPr>
        <w:t xml:space="preserve"> </w:t>
      </w:r>
      <w:r>
        <w:rPr>
          <w:sz w:val="18"/>
        </w:rPr>
        <w:t>JSON</w:t>
      </w:r>
      <w:r>
        <w:rPr>
          <w:spacing w:val="26"/>
          <w:sz w:val="18"/>
        </w:rPr>
        <w:t xml:space="preserve"> </w:t>
      </w:r>
      <w:r>
        <w:rPr>
          <w:sz w:val="18"/>
        </w:rPr>
        <w:t>como</w:t>
      </w:r>
      <w:r>
        <w:rPr>
          <w:spacing w:val="26"/>
          <w:sz w:val="18"/>
        </w:rPr>
        <w:t xml:space="preserve"> </w:t>
      </w:r>
      <w:r>
        <w:rPr>
          <w:sz w:val="18"/>
        </w:rPr>
        <w:t>formato</w:t>
      </w:r>
      <w:r>
        <w:rPr>
          <w:spacing w:val="26"/>
          <w:sz w:val="18"/>
        </w:rPr>
        <w:t xml:space="preserve"> </w:t>
      </w:r>
      <w:r>
        <w:rPr>
          <w:sz w:val="18"/>
        </w:rPr>
        <w:t>de</w:t>
      </w:r>
      <w:r>
        <w:rPr>
          <w:spacing w:val="26"/>
          <w:sz w:val="18"/>
        </w:rPr>
        <w:t xml:space="preserve"> </w:t>
      </w:r>
      <w:r>
        <w:rPr>
          <w:sz w:val="18"/>
        </w:rPr>
        <w:t>intercambio</w:t>
      </w:r>
      <w:r>
        <w:rPr>
          <w:spacing w:val="26"/>
          <w:sz w:val="18"/>
        </w:rPr>
        <w:t xml:space="preserve"> </w:t>
      </w:r>
      <w:r>
        <w:rPr>
          <w:sz w:val="18"/>
        </w:rPr>
        <w:t>de</w:t>
      </w:r>
      <w:r>
        <w:rPr>
          <w:spacing w:val="26"/>
          <w:sz w:val="18"/>
        </w:rPr>
        <w:t xml:space="preserve"> </w:t>
      </w:r>
      <w:r>
        <w:rPr>
          <w:sz w:val="18"/>
        </w:rPr>
        <w:t>datos.</w:t>
      </w:r>
      <w:r>
        <w:rPr>
          <w:spacing w:val="26"/>
          <w:sz w:val="18"/>
        </w:rPr>
        <w:t xml:space="preserve"> </w:t>
      </w:r>
      <w:r>
        <w:rPr>
          <w:sz w:val="18"/>
        </w:rPr>
        <w:t>Esta</w:t>
      </w:r>
      <w:r>
        <w:rPr>
          <w:spacing w:val="26"/>
          <w:sz w:val="18"/>
        </w:rPr>
        <w:t xml:space="preserve"> </w:t>
      </w:r>
      <w:r>
        <w:rPr>
          <w:sz w:val="18"/>
        </w:rPr>
        <w:t>API</w:t>
      </w:r>
      <w:r>
        <w:rPr>
          <w:spacing w:val="26"/>
          <w:sz w:val="18"/>
        </w:rPr>
        <w:t xml:space="preserve"> </w:t>
      </w:r>
      <w:r>
        <w:rPr>
          <w:sz w:val="18"/>
        </w:rPr>
        <w:t xml:space="preserve">constituye la interfaz de software principal entre componentes del sistema. - </w:t>
      </w:r>
      <w:r>
        <w:rPr>
          <w:rFonts w:ascii="Arial Black" w:hAnsi="Arial Black"/>
          <w:sz w:val="18"/>
        </w:rPr>
        <w:t xml:space="preserve">Servicios externos de IA (futuro): </w:t>
      </w:r>
      <w:r>
        <w:rPr>
          <w:sz w:val="18"/>
        </w:rPr>
        <w:t>aunque</w:t>
      </w:r>
      <w:r>
        <w:rPr>
          <w:spacing w:val="32"/>
          <w:sz w:val="18"/>
        </w:rPr>
        <w:t xml:space="preserve"> </w:t>
      </w:r>
      <w:r>
        <w:rPr>
          <w:sz w:val="18"/>
        </w:rPr>
        <w:t>no</w:t>
      </w:r>
      <w:r>
        <w:rPr>
          <w:spacing w:val="32"/>
          <w:sz w:val="18"/>
        </w:rPr>
        <w:t xml:space="preserve"> </w:t>
      </w:r>
      <w:r>
        <w:rPr>
          <w:sz w:val="18"/>
        </w:rPr>
        <w:t>en</w:t>
      </w:r>
      <w:r>
        <w:rPr>
          <w:spacing w:val="32"/>
          <w:sz w:val="18"/>
        </w:rPr>
        <w:t xml:space="preserve"> </w:t>
      </w:r>
      <w:r>
        <w:rPr>
          <w:sz w:val="18"/>
        </w:rPr>
        <w:t>la</w:t>
      </w:r>
      <w:r>
        <w:rPr>
          <w:spacing w:val="32"/>
          <w:sz w:val="18"/>
        </w:rPr>
        <w:t xml:space="preserve"> </w:t>
      </w:r>
      <w:r>
        <w:rPr>
          <w:sz w:val="18"/>
        </w:rPr>
        <w:t>primera</w:t>
      </w:r>
      <w:r>
        <w:rPr>
          <w:spacing w:val="32"/>
          <w:sz w:val="18"/>
        </w:rPr>
        <w:t xml:space="preserve"> </w:t>
      </w:r>
      <w:r>
        <w:rPr>
          <w:sz w:val="18"/>
        </w:rPr>
        <w:t>versión,</w:t>
      </w:r>
      <w:r>
        <w:rPr>
          <w:spacing w:val="32"/>
          <w:sz w:val="18"/>
        </w:rPr>
        <w:t xml:space="preserve"> </w:t>
      </w:r>
      <w:r>
        <w:rPr>
          <w:sz w:val="18"/>
        </w:rPr>
        <w:t>se</w:t>
      </w:r>
      <w:r>
        <w:rPr>
          <w:spacing w:val="32"/>
          <w:sz w:val="18"/>
        </w:rPr>
        <w:t xml:space="preserve"> </w:t>
      </w:r>
      <w:r>
        <w:rPr>
          <w:sz w:val="18"/>
        </w:rPr>
        <w:t>prevé</w:t>
      </w:r>
      <w:r>
        <w:rPr>
          <w:spacing w:val="32"/>
          <w:sz w:val="18"/>
        </w:rPr>
        <w:t xml:space="preserve"> </w:t>
      </w:r>
      <w:r>
        <w:rPr>
          <w:sz w:val="18"/>
        </w:rPr>
        <w:t>la</w:t>
      </w:r>
      <w:r>
        <w:rPr>
          <w:spacing w:val="32"/>
          <w:sz w:val="18"/>
        </w:rPr>
        <w:t xml:space="preserve"> </w:t>
      </w:r>
      <w:r>
        <w:rPr>
          <w:sz w:val="18"/>
        </w:rPr>
        <w:t>posibilidad</w:t>
      </w:r>
      <w:r>
        <w:rPr>
          <w:spacing w:val="32"/>
          <w:sz w:val="18"/>
        </w:rPr>
        <w:t xml:space="preserve"> </w:t>
      </w:r>
      <w:r>
        <w:rPr>
          <w:sz w:val="18"/>
        </w:rPr>
        <w:t>de</w:t>
      </w:r>
      <w:r>
        <w:rPr>
          <w:spacing w:val="32"/>
          <w:sz w:val="18"/>
        </w:rPr>
        <w:t xml:space="preserve"> </w:t>
      </w:r>
      <w:r>
        <w:rPr>
          <w:sz w:val="18"/>
        </w:rPr>
        <w:t>interfaces</w:t>
      </w:r>
      <w:r>
        <w:rPr>
          <w:spacing w:val="32"/>
          <w:sz w:val="18"/>
        </w:rPr>
        <w:t xml:space="preserve"> </w:t>
      </w:r>
      <w:r>
        <w:rPr>
          <w:sz w:val="18"/>
        </w:rPr>
        <w:t>con</w:t>
      </w:r>
      <w:r>
        <w:rPr>
          <w:spacing w:val="32"/>
          <w:sz w:val="18"/>
        </w:rPr>
        <w:t xml:space="preserve"> </w:t>
      </w:r>
      <w:r>
        <w:rPr>
          <w:sz w:val="18"/>
        </w:rPr>
        <w:t>servicios</w:t>
      </w:r>
      <w:r>
        <w:rPr>
          <w:spacing w:val="32"/>
          <w:sz w:val="18"/>
        </w:rPr>
        <w:t xml:space="preserve"> </w:t>
      </w:r>
      <w:r>
        <w:rPr>
          <w:sz w:val="18"/>
        </w:rPr>
        <w:t>de</w:t>
      </w:r>
      <w:r>
        <w:rPr>
          <w:spacing w:val="32"/>
          <w:sz w:val="18"/>
        </w:rPr>
        <w:t xml:space="preserve"> </w:t>
      </w:r>
      <w:r>
        <w:rPr>
          <w:sz w:val="18"/>
        </w:rPr>
        <w:t>IA</w:t>
      </w:r>
      <w:r>
        <w:rPr>
          <w:spacing w:val="32"/>
          <w:sz w:val="18"/>
        </w:rPr>
        <w:t xml:space="preserve"> </w:t>
      </w:r>
      <w:r>
        <w:rPr>
          <w:sz w:val="18"/>
        </w:rPr>
        <w:t>(por</w:t>
      </w:r>
      <w:r>
        <w:rPr>
          <w:spacing w:val="32"/>
          <w:sz w:val="18"/>
        </w:rPr>
        <w:t xml:space="preserve"> </w:t>
      </w:r>
      <w:r>
        <w:rPr>
          <w:sz w:val="18"/>
        </w:rPr>
        <w:t>ejemplo, un</w:t>
      </w:r>
      <w:r>
        <w:rPr>
          <w:spacing w:val="39"/>
          <w:sz w:val="18"/>
        </w:rPr>
        <w:t xml:space="preserve"> </w:t>
      </w:r>
      <w:r>
        <w:rPr>
          <w:sz w:val="18"/>
        </w:rPr>
        <w:t>microservicio</w:t>
      </w:r>
      <w:r>
        <w:rPr>
          <w:spacing w:val="39"/>
          <w:sz w:val="18"/>
        </w:rPr>
        <w:t xml:space="preserve"> </w:t>
      </w:r>
      <w:r>
        <w:rPr>
          <w:sz w:val="18"/>
        </w:rPr>
        <w:t>de</w:t>
      </w:r>
      <w:r>
        <w:rPr>
          <w:spacing w:val="39"/>
          <w:sz w:val="18"/>
        </w:rPr>
        <w:t xml:space="preserve"> </w:t>
      </w:r>
      <w:r>
        <w:rPr>
          <w:sz w:val="18"/>
        </w:rPr>
        <w:t>clasificación</w:t>
      </w:r>
      <w:r>
        <w:rPr>
          <w:spacing w:val="39"/>
          <w:sz w:val="18"/>
        </w:rPr>
        <w:t xml:space="preserve"> </w:t>
      </w:r>
      <w:r>
        <w:rPr>
          <w:sz w:val="18"/>
        </w:rPr>
        <w:t>de</w:t>
      </w:r>
      <w:r>
        <w:rPr>
          <w:spacing w:val="39"/>
          <w:sz w:val="18"/>
        </w:rPr>
        <w:t xml:space="preserve"> </w:t>
      </w:r>
      <w:r>
        <w:rPr>
          <w:sz w:val="18"/>
        </w:rPr>
        <w:t>textos).</w:t>
      </w:r>
      <w:r>
        <w:rPr>
          <w:spacing w:val="39"/>
          <w:sz w:val="18"/>
        </w:rPr>
        <w:t xml:space="preserve"> </w:t>
      </w:r>
      <w:r>
        <w:rPr>
          <w:sz w:val="18"/>
        </w:rPr>
        <w:t>De</w:t>
      </w:r>
      <w:r>
        <w:rPr>
          <w:spacing w:val="39"/>
          <w:sz w:val="18"/>
        </w:rPr>
        <w:t xml:space="preserve"> </w:t>
      </w:r>
      <w:r>
        <w:rPr>
          <w:sz w:val="18"/>
        </w:rPr>
        <w:t>ser</w:t>
      </w:r>
      <w:r>
        <w:rPr>
          <w:spacing w:val="39"/>
          <w:sz w:val="18"/>
        </w:rPr>
        <w:t xml:space="preserve"> </w:t>
      </w:r>
      <w:r>
        <w:rPr>
          <w:sz w:val="18"/>
        </w:rPr>
        <w:t>implementados</w:t>
      </w:r>
      <w:r>
        <w:rPr>
          <w:spacing w:val="39"/>
          <w:sz w:val="18"/>
        </w:rPr>
        <w:t xml:space="preserve"> </w:t>
      </w:r>
      <w:r>
        <w:rPr>
          <w:sz w:val="18"/>
        </w:rPr>
        <w:t>en</w:t>
      </w:r>
      <w:r>
        <w:rPr>
          <w:spacing w:val="39"/>
          <w:sz w:val="18"/>
        </w:rPr>
        <w:t xml:space="preserve"> </w:t>
      </w:r>
      <w:r>
        <w:rPr>
          <w:sz w:val="18"/>
        </w:rPr>
        <w:t>el</w:t>
      </w:r>
      <w:r>
        <w:rPr>
          <w:spacing w:val="39"/>
          <w:sz w:val="18"/>
        </w:rPr>
        <w:t xml:space="preserve"> </w:t>
      </w:r>
      <w:r>
        <w:rPr>
          <w:sz w:val="18"/>
        </w:rPr>
        <w:t>futuro,</w:t>
      </w:r>
      <w:r>
        <w:rPr>
          <w:spacing w:val="39"/>
          <w:sz w:val="18"/>
        </w:rPr>
        <w:t xml:space="preserve"> </w:t>
      </w:r>
      <w:r>
        <w:rPr>
          <w:sz w:val="18"/>
        </w:rPr>
        <w:t>la</w:t>
      </w:r>
      <w:r>
        <w:rPr>
          <w:spacing w:val="39"/>
          <w:sz w:val="18"/>
        </w:rPr>
        <w:t xml:space="preserve"> </w:t>
      </w:r>
      <w:r>
        <w:rPr>
          <w:sz w:val="18"/>
        </w:rPr>
        <w:t>interfaz</w:t>
      </w:r>
      <w:r>
        <w:rPr>
          <w:spacing w:val="39"/>
          <w:sz w:val="18"/>
        </w:rPr>
        <w:t xml:space="preserve"> </w:t>
      </w:r>
      <w:r>
        <w:rPr>
          <w:sz w:val="18"/>
        </w:rPr>
        <w:t>sería</w:t>
      </w:r>
      <w:r>
        <w:rPr>
          <w:spacing w:val="39"/>
          <w:sz w:val="18"/>
        </w:rPr>
        <w:t xml:space="preserve"> </w:t>
      </w:r>
      <w:r>
        <w:rPr>
          <w:sz w:val="18"/>
        </w:rPr>
        <w:t xml:space="preserve">similar a la API REST (llamados desde el </w:t>
      </w:r>
      <w:proofErr w:type="spellStart"/>
      <w:r>
        <w:rPr>
          <w:sz w:val="18"/>
        </w:rPr>
        <w:t>backend</w:t>
      </w:r>
      <w:proofErr w:type="spellEnd"/>
      <w:r>
        <w:rPr>
          <w:sz w:val="18"/>
        </w:rPr>
        <w:t xml:space="preserve"> hacia el servicio de IA o librerías integradas). El diseño actual</w:t>
      </w:r>
      <w:r>
        <w:rPr>
          <w:spacing w:val="40"/>
          <w:sz w:val="18"/>
        </w:rPr>
        <w:t xml:space="preserve"> </w:t>
      </w:r>
      <w:r>
        <w:rPr>
          <w:sz w:val="18"/>
        </w:rPr>
        <w:t>deja</w:t>
      </w:r>
      <w:r>
        <w:rPr>
          <w:spacing w:val="40"/>
          <w:sz w:val="18"/>
        </w:rPr>
        <w:t xml:space="preserve"> </w:t>
      </w:r>
      <w:r>
        <w:rPr>
          <w:sz w:val="18"/>
        </w:rPr>
        <w:t>esta</w:t>
      </w:r>
      <w:r>
        <w:rPr>
          <w:spacing w:val="40"/>
          <w:sz w:val="18"/>
        </w:rPr>
        <w:t xml:space="preserve"> </w:t>
      </w:r>
      <w:r>
        <w:rPr>
          <w:sz w:val="18"/>
        </w:rPr>
        <w:t>posibilidad</w:t>
      </w:r>
      <w:r>
        <w:rPr>
          <w:spacing w:val="40"/>
          <w:sz w:val="18"/>
        </w:rPr>
        <w:t xml:space="preserve"> </w:t>
      </w:r>
      <w:r>
        <w:rPr>
          <w:sz w:val="18"/>
        </w:rPr>
        <w:t>abierta,</w:t>
      </w:r>
      <w:r>
        <w:rPr>
          <w:spacing w:val="40"/>
          <w:sz w:val="18"/>
        </w:rPr>
        <w:t xml:space="preserve"> </w:t>
      </w:r>
      <w:r>
        <w:rPr>
          <w:sz w:val="18"/>
        </w:rPr>
        <w:t>p.ej.,</w:t>
      </w:r>
      <w:r>
        <w:rPr>
          <w:spacing w:val="40"/>
          <w:sz w:val="18"/>
        </w:rPr>
        <w:t xml:space="preserve"> </w:t>
      </w:r>
      <w:r>
        <w:rPr>
          <w:sz w:val="18"/>
        </w:rPr>
        <w:t>estructurando</w:t>
      </w:r>
      <w:r>
        <w:rPr>
          <w:spacing w:val="40"/>
          <w:sz w:val="18"/>
        </w:rPr>
        <w:t xml:space="preserve"> </w:t>
      </w:r>
      <w:r>
        <w:rPr>
          <w:sz w:val="18"/>
        </w:rPr>
        <w:t>el</w:t>
      </w:r>
      <w:r>
        <w:rPr>
          <w:spacing w:val="40"/>
          <w:sz w:val="18"/>
        </w:rPr>
        <w:t xml:space="preserve"> </w:t>
      </w:r>
      <w:r>
        <w:rPr>
          <w:sz w:val="18"/>
        </w:rPr>
        <w:t>código</w:t>
      </w:r>
      <w:r>
        <w:rPr>
          <w:spacing w:val="40"/>
          <w:sz w:val="18"/>
        </w:rPr>
        <w:t xml:space="preserve"> </w:t>
      </w:r>
      <w:r>
        <w:rPr>
          <w:sz w:val="18"/>
        </w:rPr>
        <w:t>para</w:t>
      </w:r>
      <w:r>
        <w:rPr>
          <w:spacing w:val="40"/>
          <w:sz w:val="18"/>
        </w:rPr>
        <w:t xml:space="preserve"> </w:t>
      </w:r>
      <w:r>
        <w:rPr>
          <w:sz w:val="18"/>
        </w:rPr>
        <w:t>que</w:t>
      </w:r>
      <w:r>
        <w:rPr>
          <w:spacing w:val="40"/>
          <w:sz w:val="18"/>
        </w:rPr>
        <w:t xml:space="preserve"> </w:t>
      </w:r>
      <w:r>
        <w:rPr>
          <w:sz w:val="18"/>
        </w:rPr>
        <w:t>la</w:t>
      </w:r>
      <w:r>
        <w:rPr>
          <w:spacing w:val="40"/>
          <w:sz w:val="18"/>
        </w:rPr>
        <w:t xml:space="preserve"> </w:t>
      </w:r>
      <w:r>
        <w:rPr>
          <w:sz w:val="18"/>
        </w:rPr>
        <w:t>clasificación</w:t>
      </w:r>
      <w:r>
        <w:rPr>
          <w:spacing w:val="40"/>
          <w:sz w:val="18"/>
        </w:rPr>
        <w:t xml:space="preserve"> </w:t>
      </w:r>
      <w:r>
        <w:rPr>
          <w:sz w:val="18"/>
        </w:rPr>
        <w:t>de</w:t>
      </w:r>
      <w:r>
        <w:rPr>
          <w:spacing w:val="40"/>
          <w:sz w:val="18"/>
        </w:rPr>
        <w:t xml:space="preserve"> </w:t>
      </w:r>
      <w:r>
        <w:rPr>
          <w:sz w:val="18"/>
        </w:rPr>
        <w:t xml:space="preserve">documentos pueda delegarse a un componente externo sin cambiar la interfaz de usuario. - </w:t>
      </w:r>
      <w:r>
        <w:rPr>
          <w:rFonts w:ascii="Arial Black" w:hAnsi="Arial Black"/>
          <w:sz w:val="18"/>
        </w:rPr>
        <w:t>Protocolo de Comunicaciones:</w:t>
      </w:r>
      <w:r>
        <w:rPr>
          <w:rFonts w:ascii="Arial Black" w:hAnsi="Arial Black"/>
          <w:spacing w:val="-8"/>
          <w:sz w:val="18"/>
        </w:rPr>
        <w:t xml:space="preserve"> </w:t>
      </w:r>
      <w:r>
        <w:rPr>
          <w:sz w:val="18"/>
        </w:rPr>
        <w:t xml:space="preserve">Todo el tráfico de datos entre cliente y servidor deberá realizarse sobre </w:t>
      </w:r>
      <w:r>
        <w:rPr>
          <w:rFonts w:ascii="Arial Black" w:hAnsi="Arial Black"/>
          <w:sz w:val="18"/>
        </w:rPr>
        <w:t>HTTPS</w:t>
      </w:r>
      <w:r>
        <w:rPr>
          <w:rFonts w:ascii="Arial Black" w:hAnsi="Arial Black"/>
          <w:spacing w:val="-8"/>
          <w:sz w:val="18"/>
        </w:rPr>
        <w:t xml:space="preserve"> </w:t>
      </w:r>
      <w:r>
        <w:rPr>
          <w:sz w:val="18"/>
        </w:rPr>
        <w:t>(HTTP seguro)</w:t>
      </w:r>
      <w:r>
        <w:rPr>
          <w:spacing w:val="40"/>
          <w:sz w:val="18"/>
        </w:rPr>
        <w:t xml:space="preserve"> </w:t>
      </w:r>
      <w:r>
        <w:rPr>
          <w:sz w:val="18"/>
        </w:rPr>
        <w:t>para</w:t>
      </w:r>
      <w:r>
        <w:rPr>
          <w:spacing w:val="40"/>
          <w:sz w:val="18"/>
        </w:rPr>
        <w:t xml:space="preserve"> </w:t>
      </w:r>
      <w:r>
        <w:rPr>
          <w:sz w:val="18"/>
        </w:rPr>
        <w:t>proteger</w:t>
      </w:r>
      <w:r>
        <w:rPr>
          <w:spacing w:val="40"/>
          <w:sz w:val="18"/>
        </w:rPr>
        <w:t xml:space="preserve"> </w:t>
      </w:r>
      <w:r>
        <w:rPr>
          <w:sz w:val="18"/>
        </w:rPr>
        <w:t>la</w:t>
      </w:r>
      <w:r>
        <w:rPr>
          <w:spacing w:val="40"/>
          <w:sz w:val="18"/>
        </w:rPr>
        <w:t xml:space="preserve"> </w:t>
      </w:r>
      <w:r>
        <w:rPr>
          <w:sz w:val="18"/>
        </w:rPr>
        <w:t>información.</w:t>
      </w:r>
      <w:r>
        <w:rPr>
          <w:spacing w:val="40"/>
          <w:sz w:val="18"/>
        </w:rPr>
        <w:t xml:space="preserve"> </w:t>
      </w:r>
      <w:r>
        <w:rPr>
          <w:sz w:val="18"/>
        </w:rPr>
        <w:t>No</w:t>
      </w:r>
      <w:r>
        <w:rPr>
          <w:spacing w:val="40"/>
          <w:sz w:val="18"/>
        </w:rPr>
        <w:t xml:space="preserve"> </w:t>
      </w:r>
      <w:r>
        <w:rPr>
          <w:sz w:val="18"/>
        </w:rPr>
        <w:t>se</w:t>
      </w:r>
      <w:r>
        <w:rPr>
          <w:spacing w:val="40"/>
          <w:sz w:val="18"/>
        </w:rPr>
        <w:t xml:space="preserve"> </w:t>
      </w:r>
      <w:r>
        <w:rPr>
          <w:sz w:val="18"/>
        </w:rPr>
        <w:t>requieren</w:t>
      </w:r>
      <w:r>
        <w:rPr>
          <w:spacing w:val="40"/>
          <w:sz w:val="18"/>
        </w:rPr>
        <w:t xml:space="preserve"> </w:t>
      </w:r>
      <w:r>
        <w:rPr>
          <w:sz w:val="18"/>
        </w:rPr>
        <w:t>protocolos</w:t>
      </w:r>
      <w:r>
        <w:rPr>
          <w:spacing w:val="40"/>
          <w:sz w:val="18"/>
        </w:rPr>
        <w:t xml:space="preserve"> </w:t>
      </w:r>
      <w:r>
        <w:rPr>
          <w:sz w:val="18"/>
        </w:rPr>
        <w:t>de</w:t>
      </w:r>
      <w:r>
        <w:rPr>
          <w:spacing w:val="40"/>
          <w:sz w:val="18"/>
        </w:rPr>
        <w:t xml:space="preserve"> </w:t>
      </w:r>
      <w:r>
        <w:rPr>
          <w:sz w:val="18"/>
        </w:rPr>
        <w:t>comunicación</w:t>
      </w:r>
      <w:r>
        <w:rPr>
          <w:spacing w:val="40"/>
          <w:sz w:val="18"/>
        </w:rPr>
        <w:t xml:space="preserve"> </w:t>
      </w:r>
      <w:r>
        <w:rPr>
          <w:sz w:val="18"/>
        </w:rPr>
        <w:t>adicionales</w:t>
      </w:r>
      <w:r>
        <w:rPr>
          <w:spacing w:val="40"/>
          <w:sz w:val="18"/>
        </w:rPr>
        <w:t xml:space="preserve"> </w:t>
      </w:r>
      <w:r>
        <w:rPr>
          <w:sz w:val="18"/>
        </w:rPr>
        <w:t>distintos a HTTP/HTTPS.</w:t>
      </w:r>
    </w:p>
    <w:p w14:paraId="0B0CCA0D" w14:textId="77777777" w:rsidR="00311CE4" w:rsidRDefault="00311CE4">
      <w:pPr>
        <w:pStyle w:val="Textoindependiente"/>
        <w:spacing w:before="111"/>
        <w:ind w:left="0"/>
      </w:pPr>
    </w:p>
    <w:p w14:paraId="04B00FB2" w14:textId="77777777" w:rsidR="00311CE4" w:rsidRDefault="00000000">
      <w:pPr>
        <w:pStyle w:val="Prrafodelista"/>
        <w:numPr>
          <w:ilvl w:val="2"/>
          <w:numId w:val="1"/>
        </w:numPr>
        <w:tabs>
          <w:tab w:val="left" w:pos="543"/>
        </w:tabs>
        <w:spacing w:line="304" w:lineRule="auto"/>
        <w:ind w:left="0" w:right="1" w:firstLine="0"/>
        <w:jc w:val="both"/>
        <w:rPr>
          <w:sz w:val="18"/>
        </w:rPr>
      </w:pPr>
      <w:r>
        <w:rPr>
          <w:rFonts w:ascii="Arial Black" w:hAnsi="Arial Black"/>
          <w:w w:val="105"/>
          <w:sz w:val="18"/>
        </w:rPr>
        <w:t xml:space="preserve">Interfaces de Integración: </w:t>
      </w:r>
      <w:r>
        <w:rPr>
          <w:w w:val="105"/>
          <w:sz w:val="18"/>
        </w:rPr>
        <w:t>Actualmente, no hay integración directa con otros sistemas institucionales (como LMS del SENA u otros); por tanto, no se definen requisitos específicos de integración en esta versión. Si en el futuro se conectara con otro sistema (por ejemplo, para validar usuarios contra un sistema central del SENA o importar datos), se especificarían las API o métodos de integración</w:t>
      </w:r>
      <w:r>
        <w:rPr>
          <w:spacing w:val="-1"/>
          <w:w w:val="105"/>
          <w:sz w:val="18"/>
        </w:rPr>
        <w:t xml:space="preserve"> </w:t>
      </w:r>
      <w:r>
        <w:rPr>
          <w:w w:val="105"/>
          <w:sz w:val="18"/>
        </w:rPr>
        <w:t>correspondientes.</w:t>
      </w:r>
    </w:p>
    <w:p w14:paraId="7156D144" w14:textId="77777777" w:rsidR="00311CE4" w:rsidRDefault="00311CE4">
      <w:pPr>
        <w:pStyle w:val="Textoindependiente"/>
        <w:spacing w:before="98"/>
        <w:ind w:left="0"/>
      </w:pPr>
    </w:p>
    <w:p w14:paraId="2AA700FC" w14:textId="77777777" w:rsidR="00311CE4" w:rsidRDefault="00000000">
      <w:pPr>
        <w:pStyle w:val="Textoindependiente"/>
        <w:spacing w:line="312" w:lineRule="auto"/>
        <w:ind w:left="0" w:right="1"/>
        <w:jc w:val="both"/>
      </w:pPr>
      <w:r>
        <w:rPr>
          <w:w w:val="105"/>
        </w:rPr>
        <w:t>En resumen, la interacción externa de SIPROT-IA está limitada a usuarios humanos vía interfaz web y a su propia base de datos. Esto simplifica los escenarios de interacción para enfocar los requisitos en la funcionalidad interna descrita a continuación.</w:t>
      </w:r>
    </w:p>
    <w:p w14:paraId="63DD90F2" w14:textId="77777777" w:rsidR="00311CE4" w:rsidRDefault="00311CE4">
      <w:pPr>
        <w:pStyle w:val="Textoindependiente"/>
        <w:spacing w:before="69"/>
        <w:ind w:left="0"/>
      </w:pPr>
    </w:p>
    <w:p w14:paraId="460E861B" w14:textId="77777777" w:rsidR="00311CE4" w:rsidRDefault="00000000">
      <w:pPr>
        <w:pStyle w:val="Ttulo2"/>
        <w:numPr>
          <w:ilvl w:val="1"/>
          <w:numId w:val="1"/>
        </w:numPr>
        <w:tabs>
          <w:tab w:val="left" w:pos="354"/>
        </w:tabs>
        <w:ind w:left="354" w:hanging="354"/>
        <w:jc w:val="both"/>
      </w:pPr>
      <w:bookmarkStart w:id="16" w:name="3.2_Funciones_del_Sistema_(Requisitos_Fu"/>
      <w:bookmarkEnd w:id="16"/>
      <w:r>
        <w:rPr>
          <w:w w:val="90"/>
        </w:rPr>
        <w:t>Funciones</w:t>
      </w:r>
      <w:r>
        <w:rPr>
          <w:spacing w:val="-11"/>
          <w:w w:val="90"/>
        </w:rPr>
        <w:t xml:space="preserve"> </w:t>
      </w:r>
      <w:r>
        <w:rPr>
          <w:w w:val="90"/>
        </w:rPr>
        <w:t>del</w:t>
      </w:r>
      <w:r>
        <w:rPr>
          <w:spacing w:val="-10"/>
          <w:w w:val="90"/>
        </w:rPr>
        <w:t xml:space="preserve"> </w:t>
      </w:r>
      <w:r>
        <w:rPr>
          <w:w w:val="90"/>
        </w:rPr>
        <w:t>Sistema</w:t>
      </w:r>
      <w:r>
        <w:rPr>
          <w:spacing w:val="-11"/>
          <w:w w:val="90"/>
        </w:rPr>
        <w:t xml:space="preserve"> </w:t>
      </w:r>
      <w:r>
        <w:rPr>
          <w:w w:val="90"/>
        </w:rPr>
        <w:t>(Requisitos</w:t>
      </w:r>
      <w:r>
        <w:rPr>
          <w:spacing w:val="-10"/>
          <w:w w:val="90"/>
        </w:rPr>
        <w:t xml:space="preserve"> </w:t>
      </w:r>
      <w:r>
        <w:rPr>
          <w:spacing w:val="-2"/>
          <w:w w:val="90"/>
        </w:rPr>
        <w:t>Funcionales)</w:t>
      </w:r>
    </w:p>
    <w:p w14:paraId="363B8CC1" w14:textId="77777777" w:rsidR="00311CE4" w:rsidRDefault="00000000">
      <w:pPr>
        <w:pStyle w:val="Textoindependiente"/>
        <w:spacing w:before="258" w:line="312" w:lineRule="auto"/>
        <w:ind w:left="0" w:right="1"/>
        <w:jc w:val="both"/>
      </w:pPr>
      <w:r>
        <w:rPr>
          <w:w w:val="105"/>
        </w:rPr>
        <w:t>A continuación, se presentan los requisitos funcionales organizados por cada uno de los módulos o funcionalidades principales descritos en 2.2. Cada tabla lista los requisitos de ese módulo, indicando un identificador, la descripción del requisito, su prioridad y los roles de usuario relacionados.</w:t>
      </w:r>
    </w:p>
    <w:p w14:paraId="2593A4E0" w14:textId="77777777" w:rsidR="00311CE4" w:rsidRDefault="00311CE4">
      <w:pPr>
        <w:pStyle w:val="Textoindependiente"/>
        <w:spacing w:line="312" w:lineRule="auto"/>
        <w:jc w:val="both"/>
        <w:sectPr w:rsidR="00311CE4">
          <w:pgSz w:w="11910" w:h="16840"/>
          <w:pgMar w:top="1360" w:right="1559" w:bottom="840" w:left="1559" w:header="0" w:footer="643" w:gutter="0"/>
          <w:cols w:space="720"/>
        </w:sectPr>
      </w:pPr>
    </w:p>
    <w:p w14:paraId="2C28FA45" w14:textId="77777777" w:rsidR="00311CE4" w:rsidRDefault="00000000">
      <w:pPr>
        <w:pStyle w:val="Prrafodelista"/>
        <w:numPr>
          <w:ilvl w:val="2"/>
          <w:numId w:val="1"/>
        </w:numPr>
        <w:tabs>
          <w:tab w:val="left" w:pos="457"/>
        </w:tabs>
        <w:spacing w:before="69"/>
        <w:ind w:left="457" w:hanging="457"/>
        <w:rPr>
          <w:rFonts w:ascii="Arial Black" w:hAnsi="Arial Black"/>
          <w:sz w:val="18"/>
        </w:rPr>
      </w:pPr>
      <w:bookmarkStart w:id="17" w:name="3.2.1_Módulo_de_Carga_y_Clasificación_de"/>
      <w:bookmarkEnd w:id="17"/>
      <w:r>
        <w:rPr>
          <w:rFonts w:ascii="Arial Black" w:hAnsi="Arial Black"/>
          <w:w w:val="90"/>
          <w:sz w:val="18"/>
        </w:rPr>
        <w:lastRenderedPageBreak/>
        <w:t>Módulo</w:t>
      </w:r>
      <w:r>
        <w:rPr>
          <w:rFonts w:ascii="Arial Black" w:hAnsi="Arial Black"/>
          <w:spacing w:val="-4"/>
          <w:w w:val="90"/>
          <w:sz w:val="18"/>
        </w:rPr>
        <w:t xml:space="preserve"> </w:t>
      </w:r>
      <w:r>
        <w:rPr>
          <w:rFonts w:ascii="Arial Black" w:hAnsi="Arial Black"/>
          <w:w w:val="90"/>
          <w:sz w:val="18"/>
        </w:rPr>
        <w:t>de</w:t>
      </w:r>
      <w:r>
        <w:rPr>
          <w:rFonts w:ascii="Arial Black" w:hAnsi="Arial Black"/>
          <w:spacing w:val="-4"/>
          <w:w w:val="90"/>
          <w:sz w:val="18"/>
        </w:rPr>
        <w:t xml:space="preserve"> </w:t>
      </w:r>
      <w:r>
        <w:rPr>
          <w:rFonts w:ascii="Arial Black" w:hAnsi="Arial Black"/>
          <w:w w:val="90"/>
          <w:sz w:val="18"/>
        </w:rPr>
        <w:t>Carga</w:t>
      </w:r>
      <w:r>
        <w:rPr>
          <w:rFonts w:ascii="Arial Black" w:hAnsi="Arial Black"/>
          <w:spacing w:val="-4"/>
          <w:w w:val="90"/>
          <w:sz w:val="18"/>
        </w:rPr>
        <w:t xml:space="preserve"> </w:t>
      </w:r>
      <w:r>
        <w:rPr>
          <w:rFonts w:ascii="Arial Black" w:hAnsi="Arial Black"/>
          <w:w w:val="90"/>
          <w:sz w:val="18"/>
        </w:rPr>
        <w:t>y</w:t>
      </w:r>
      <w:r>
        <w:rPr>
          <w:rFonts w:ascii="Arial Black" w:hAnsi="Arial Black"/>
          <w:spacing w:val="-4"/>
          <w:w w:val="90"/>
          <w:sz w:val="18"/>
        </w:rPr>
        <w:t xml:space="preserve"> </w:t>
      </w:r>
      <w:r>
        <w:rPr>
          <w:rFonts w:ascii="Arial Black" w:hAnsi="Arial Black"/>
          <w:w w:val="90"/>
          <w:sz w:val="18"/>
        </w:rPr>
        <w:t>Clasificación</w:t>
      </w:r>
      <w:r>
        <w:rPr>
          <w:rFonts w:ascii="Arial Black" w:hAnsi="Arial Black"/>
          <w:spacing w:val="-4"/>
          <w:w w:val="90"/>
          <w:sz w:val="18"/>
        </w:rPr>
        <w:t xml:space="preserve"> </w:t>
      </w:r>
      <w:r>
        <w:rPr>
          <w:rFonts w:ascii="Arial Black" w:hAnsi="Arial Black"/>
          <w:w w:val="90"/>
          <w:sz w:val="18"/>
        </w:rPr>
        <w:t>de</w:t>
      </w:r>
      <w:r>
        <w:rPr>
          <w:rFonts w:ascii="Arial Black" w:hAnsi="Arial Black"/>
          <w:spacing w:val="-3"/>
          <w:w w:val="90"/>
          <w:sz w:val="18"/>
        </w:rPr>
        <w:t xml:space="preserve"> </w:t>
      </w:r>
      <w:r>
        <w:rPr>
          <w:rFonts w:ascii="Arial Black" w:hAnsi="Arial Black"/>
          <w:w w:val="90"/>
          <w:sz w:val="18"/>
        </w:rPr>
        <w:t>Documentos</w:t>
      </w:r>
      <w:r>
        <w:rPr>
          <w:rFonts w:ascii="Arial Black" w:hAnsi="Arial Black"/>
          <w:spacing w:val="-4"/>
          <w:w w:val="90"/>
          <w:sz w:val="18"/>
        </w:rPr>
        <w:t xml:space="preserve"> </w:t>
      </w:r>
      <w:r>
        <w:rPr>
          <w:rFonts w:ascii="Arial Black" w:hAnsi="Arial Black"/>
          <w:spacing w:val="-2"/>
          <w:w w:val="90"/>
          <w:sz w:val="18"/>
        </w:rPr>
        <w:t>Estratégicos</w:t>
      </w:r>
    </w:p>
    <w:p w14:paraId="3B15FB30" w14:textId="77777777" w:rsidR="00311CE4" w:rsidRDefault="00311CE4">
      <w:pPr>
        <w:pStyle w:val="Textoindependiente"/>
        <w:spacing w:before="30"/>
        <w:ind w:left="0"/>
        <w:rPr>
          <w:rFonts w:ascii="Arial Black"/>
        </w:rPr>
      </w:pPr>
    </w:p>
    <w:p w14:paraId="55523D46" w14:textId="77777777" w:rsidR="00311CE4" w:rsidRDefault="00000000">
      <w:pPr>
        <w:pStyle w:val="Textoindependiente"/>
        <w:spacing w:before="1" w:line="312" w:lineRule="auto"/>
        <w:ind w:left="0" w:right="1"/>
        <w:jc w:val="both"/>
      </w:pPr>
      <w:r>
        <w:rPr>
          <w:w w:val="105"/>
        </w:rPr>
        <w:t>Este módulo permite a usuarios autorizados cargar documentos estratégicos al sistema y asignarles</w:t>
      </w:r>
      <w:r>
        <w:rPr>
          <w:spacing w:val="80"/>
          <w:w w:val="105"/>
        </w:rPr>
        <w:t xml:space="preserve"> </w:t>
      </w:r>
      <w:r>
        <w:rPr>
          <w:w w:val="105"/>
        </w:rPr>
        <w:t>una</w:t>
      </w:r>
      <w:r>
        <w:rPr>
          <w:spacing w:val="29"/>
          <w:w w:val="105"/>
        </w:rPr>
        <w:t xml:space="preserve"> </w:t>
      </w:r>
      <w:r>
        <w:rPr>
          <w:w w:val="105"/>
        </w:rPr>
        <w:t>clasificación</w:t>
      </w:r>
      <w:r>
        <w:rPr>
          <w:spacing w:val="29"/>
          <w:w w:val="105"/>
        </w:rPr>
        <w:t xml:space="preserve"> </w:t>
      </w:r>
      <w:r>
        <w:rPr>
          <w:w w:val="105"/>
        </w:rPr>
        <w:t>estandarizada</w:t>
      </w:r>
      <w:r>
        <w:rPr>
          <w:spacing w:val="29"/>
          <w:w w:val="105"/>
        </w:rPr>
        <w:t xml:space="preserve"> </w:t>
      </w:r>
      <w:r>
        <w:rPr>
          <w:w w:val="105"/>
        </w:rPr>
        <w:t>para</w:t>
      </w:r>
      <w:r>
        <w:rPr>
          <w:spacing w:val="29"/>
          <w:w w:val="105"/>
        </w:rPr>
        <w:t xml:space="preserve"> </w:t>
      </w:r>
      <w:r>
        <w:rPr>
          <w:w w:val="105"/>
        </w:rPr>
        <w:t>su</w:t>
      </w:r>
      <w:r>
        <w:rPr>
          <w:spacing w:val="29"/>
          <w:w w:val="105"/>
        </w:rPr>
        <w:t xml:space="preserve"> </w:t>
      </w:r>
      <w:r>
        <w:rPr>
          <w:w w:val="105"/>
        </w:rPr>
        <w:t>posterior</w:t>
      </w:r>
      <w:r>
        <w:rPr>
          <w:spacing w:val="29"/>
          <w:w w:val="105"/>
        </w:rPr>
        <w:t xml:space="preserve"> </w:t>
      </w:r>
      <w:r>
        <w:rPr>
          <w:w w:val="105"/>
        </w:rPr>
        <w:t>consulta.</w:t>
      </w:r>
      <w:r>
        <w:rPr>
          <w:spacing w:val="29"/>
          <w:w w:val="105"/>
        </w:rPr>
        <w:t xml:space="preserve"> </w:t>
      </w:r>
      <w:r>
        <w:rPr>
          <w:w w:val="105"/>
        </w:rPr>
        <w:t>Incluye</w:t>
      </w:r>
      <w:r>
        <w:rPr>
          <w:spacing w:val="29"/>
          <w:w w:val="105"/>
        </w:rPr>
        <w:t xml:space="preserve"> </w:t>
      </w:r>
      <w:r>
        <w:rPr>
          <w:w w:val="105"/>
        </w:rPr>
        <w:t>funcionalidades</w:t>
      </w:r>
      <w:r>
        <w:rPr>
          <w:spacing w:val="29"/>
          <w:w w:val="105"/>
        </w:rPr>
        <w:t xml:space="preserve"> </w:t>
      </w:r>
      <w:r>
        <w:rPr>
          <w:w w:val="105"/>
        </w:rPr>
        <w:t>de</w:t>
      </w:r>
      <w:r>
        <w:rPr>
          <w:spacing w:val="29"/>
          <w:w w:val="105"/>
        </w:rPr>
        <w:t xml:space="preserve"> </w:t>
      </w:r>
      <w:r>
        <w:rPr>
          <w:w w:val="105"/>
        </w:rPr>
        <w:t>administración de</w:t>
      </w:r>
      <w:r>
        <w:rPr>
          <w:spacing w:val="40"/>
          <w:w w:val="105"/>
        </w:rPr>
        <w:t xml:space="preserve"> </w:t>
      </w:r>
      <w:r>
        <w:rPr>
          <w:w w:val="105"/>
        </w:rPr>
        <w:t>dichos</w:t>
      </w:r>
      <w:r>
        <w:rPr>
          <w:spacing w:val="40"/>
          <w:w w:val="105"/>
        </w:rPr>
        <w:t xml:space="preserve"> </w:t>
      </w:r>
      <w:r>
        <w:rPr>
          <w:w w:val="105"/>
        </w:rPr>
        <w:t>documentos</w:t>
      </w:r>
      <w:r>
        <w:rPr>
          <w:spacing w:val="40"/>
          <w:w w:val="105"/>
        </w:rPr>
        <w:t xml:space="preserve"> </w:t>
      </w:r>
      <w:r>
        <w:rPr>
          <w:w w:val="105"/>
        </w:rPr>
        <w:t>(por</w:t>
      </w:r>
      <w:r>
        <w:rPr>
          <w:spacing w:val="40"/>
          <w:w w:val="105"/>
        </w:rPr>
        <w:t xml:space="preserve"> </w:t>
      </w:r>
      <w:r>
        <w:rPr>
          <w:w w:val="105"/>
        </w:rPr>
        <w:t>ejemplo,</w:t>
      </w:r>
      <w:r>
        <w:rPr>
          <w:spacing w:val="40"/>
          <w:w w:val="105"/>
        </w:rPr>
        <w:t xml:space="preserve"> </w:t>
      </w:r>
      <w:r>
        <w:rPr>
          <w:w w:val="105"/>
        </w:rPr>
        <w:t>editar</w:t>
      </w:r>
      <w:r>
        <w:rPr>
          <w:spacing w:val="40"/>
          <w:w w:val="105"/>
        </w:rPr>
        <w:t xml:space="preserve"> </w:t>
      </w:r>
      <w:r>
        <w:rPr>
          <w:w w:val="105"/>
        </w:rPr>
        <w:t>metadatos</w:t>
      </w:r>
      <w:r>
        <w:rPr>
          <w:spacing w:val="40"/>
          <w:w w:val="105"/>
        </w:rPr>
        <w:t xml:space="preserve"> </w:t>
      </w:r>
      <w:r>
        <w:rPr>
          <w:w w:val="105"/>
        </w:rPr>
        <w:t>o</w:t>
      </w:r>
      <w:r>
        <w:rPr>
          <w:spacing w:val="40"/>
          <w:w w:val="105"/>
        </w:rPr>
        <w:t xml:space="preserve"> </w:t>
      </w:r>
      <w:r>
        <w:rPr>
          <w:w w:val="105"/>
        </w:rPr>
        <w:t>eliminar</w:t>
      </w:r>
      <w:r>
        <w:rPr>
          <w:spacing w:val="40"/>
          <w:w w:val="105"/>
        </w:rPr>
        <w:t xml:space="preserve"> </w:t>
      </w:r>
      <w:r>
        <w:rPr>
          <w:w w:val="105"/>
        </w:rPr>
        <w:t>documentos</w:t>
      </w:r>
      <w:r>
        <w:rPr>
          <w:spacing w:val="40"/>
          <w:w w:val="105"/>
        </w:rPr>
        <w:t xml:space="preserve"> </w:t>
      </w:r>
      <w:r>
        <w:rPr>
          <w:w w:val="105"/>
        </w:rPr>
        <w:t>obsoletos).</w:t>
      </w:r>
      <w:r>
        <w:rPr>
          <w:spacing w:val="40"/>
          <w:w w:val="105"/>
        </w:rPr>
        <w:t xml:space="preserve"> </w:t>
      </w:r>
      <w:r>
        <w:rPr>
          <w:w w:val="105"/>
        </w:rPr>
        <w:t xml:space="preserve">A </w:t>
      </w:r>
      <w:proofErr w:type="gramStart"/>
      <w:r>
        <w:rPr>
          <w:w w:val="105"/>
        </w:rPr>
        <w:t>continuación</w:t>
      </w:r>
      <w:proofErr w:type="gramEnd"/>
      <w:r>
        <w:rPr>
          <w:w w:val="105"/>
        </w:rPr>
        <w:t xml:space="preserve"> se enumeran los requisitos funcionales de este módulo:</w:t>
      </w:r>
    </w:p>
    <w:p w14:paraId="4F05824B" w14:textId="77777777" w:rsidR="00311CE4" w:rsidRDefault="00311CE4">
      <w:pPr>
        <w:pStyle w:val="Textoindependiente"/>
        <w:spacing w:before="40"/>
        <w:ind w:left="0"/>
        <w:rPr>
          <w:sz w:val="20"/>
        </w:rPr>
      </w:pPr>
    </w:p>
    <w:p w14:paraId="21644540" w14:textId="77777777" w:rsidR="00311CE4" w:rsidRDefault="00311CE4">
      <w:pPr>
        <w:pStyle w:val="Textoindependiente"/>
        <w:rPr>
          <w:sz w:val="20"/>
        </w:rPr>
        <w:sectPr w:rsidR="00311CE4">
          <w:pgSz w:w="11910" w:h="16840"/>
          <w:pgMar w:top="1360" w:right="1559" w:bottom="840" w:left="1559" w:header="0" w:footer="643" w:gutter="0"/>
          <w:cols w:space="720"/>
        </w:sectPr>
      </w:pPr>
    </w:p>
    <w:p w14:paraId="1EC15F1A" w14:textId="77777777" w:rsidR="00311CE4" w:rsidRDefault="00000000">
      <w:pPr>
        <w:pStyle w:val="Textoindependiente"/>
        <w:tabs>
          <w:tab w:val="left" w:pos="832"/>
        </w:tabs>
        <w:spacing w:before="112" w:line="165" w:lineRule="auto"/>
        <w:ind w:left="832" w:right="38" w:hanging="667"/>
        <w:rPr>
          <w:rFonts w:ascii="Arial Black" w:hAnsi="Arial Black"/>
        </w:rPr>
      </w:pPr>
      <w:proofErr w:type="gramStart"/>
      <w:r>
        <w:rPr>
          <w:rFonts w:ascii="Arial Black" w:hAnsi="Arial Black"/>
          <w:spacing w:val="-6"/>
          <w:position w:val="-13"/>
        </w:rPr>
        <w:t>ID</w:t>
      </w:r>
      <w:proofErr w:type="gramEnd"/>
      <w:r>
        <w:rPr>
          <w:rFonts w:ascii="Arial Black" w:hAnsi="Arial Black"/>
          <w:position w:val="-13"/>
        </w:rPr>
        <w:tab/>
      </w:r>
      <w:r>
        <w:rPr>
          <w:rFonts w:ascii="Arial Black" w:hAnsi="Arial Black"/>
          <w:w w:val="90"/>
        </w:rPr>
        <w:t xml:space="preserve">Requisito Funcional (Módulo Carga de </w:t>
      </w:r>
      <w:r>
        <w:rPr>
          <w:rFonts w:ascii="Arial Black" w:hAnsi="Arial Black"/>
          <w:spacing w:val="-2"/>
        </w:rPr>
        <w:t>Documentos)</w:t>
      </w:r>
    </w:p>
    <w:p w14:paraId="7B6A1A6B" w14:textId="77777777" w:rsidR="00311CE4" w:rsidRDefault="00000000">
      <w:pPr>
        <w:pStyle w:val="Textoindependiente"/>
        <w:tabs>
          <w:tab w:val="left" w:pos="1300"/>
        </w:tabs>
        <w:spacing w:before="229"/>
        <w:ind w:left="166"/>
        <w:rPr>
          <w:rFonts w:ascii="Arial Black"/>
        </w:rPr>
      </w:pPr>
      <w:r>
        <w:br w:type="column"/>
      </w:r>
      <w:r>
        <w:rPr>
          <w:rFonts w:ascii="Arial Black"/>
          <w:spacing w:val="-2"/>
        </w:rPr>
        <w:t>Prioridad</w:t>
      </w:r>
      <w:r>
        <w:rPr>
          <w:rFonts w:ascii="Arial Black"/>
        </w:rPr>
        <w:tab/>
      </w:r>
      <w:r>
        <w:rPr>
          <w:rFonts w:ascii="Arial Black"/>
          <w:spacing w:val="-2"/>
        </w:rPr>
        <w:t>Usuarios</w:t>
      </w:r>
    </w:p>
    <w:p w14:paraId="308480FE" w14:textId="77777777" w:rsidR="00311CE4" w:rsidRDefault="00311CE4">
      <w:pPr>
        <w:pStyle w:val="Textoindependiente"/>
        <w:rPr>
          <w:rFonts w:ascii="Arial Black"/>
        </w:rPr>
        <w:sectPr w:rsidR="00311CE4">
          <w:type w:val="continuous"/>
          <w:pgSz w:w="11910" w:h="16840"/>
          <w:pgMar w:top="1540" w:right="1559" w:bottom="840" w:left="1559" w:header="0" w:footer="643" w:gutter="0"/>
          <w:cols w:num="2" w:space="720" w:equalWidth="0">
            <w:col w:w="4269" w:space="1074"/>
            <w:col w:w="3449"/>
          </w:cols>
        </w:sectPr>
      </w:pPr>
    </w:p>
    <w:p w14:paraId="66556F81" w14:textId="77777777" w:rsidR="00311CE4" w:rsidRDefault="00311CE4">
      <w:pPr>
        <w:pStyle w:val="Textoindependiente"/>
        <w:spacing w:before="1"/>
        <w:ind w:left="0"/>
        <w:rPr>
          <w:rFonts w:ascii="Arial Black"/>
          <w:sz w:val="7"/>
        </w:rPr>
      </w:pPr>
    </w:p>
    <w:tbl>
      <w:tblPr>
        <w:tblW w:w="0" w:type="auto"/>
        <w:tblInd w:w="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674"/>
        <w:gridCol w:w="4664"/>
        <w:gridCol w:w="992"/>
        <w:gridCol w:w="2442"/>
      </w:tblGrid>
      <w:tr w:rsidR="00311CE4" w14:paraId="7235AD32" w14:textId="77777777">
        <w:trPr>
          <w:trHeight w:val="1230"/>
        </w:trPr>
        <w:tc>
          <w:tcPr>
            <w:tcW w:w="674" w:type="dxa"/>
            <w:tcBorders>
              <w:left w:val="single" w:sz="6" w:space="0" w:color="FFFFFF"/>
              <w:bottom w:val="single" w:sz="6" w:space="0" w:color="BABABA"/>
              <w:right w:val="nil"/>
            </w:tcBorders>
          </w:tcPr>
          <w:p w14:paraId="76A3A2E4" w14:textId="77777777" w:rsidR="00311CE4" w:rsidRDefault="00311CE4">
            <w:pPr>
              <w:pStyle w:val="TableParagraph"/>
              <w:rPr>
                <w:rFonts w:ascii="Arial Black"/>
                <w:sz w:val="18"/>
              </w:rPr>
            </w:pPr>
          </w:p>
          <w:p w14:paraId="7EAD0EC5" w14:textId="77777777" w:rsidR="00311CE4" w:rsidRDefault="00311CE4">
            <w:pPr>
              <w:pStyle w:val="TableParagraph"/>
              <w:spacing w:before="8"/>
              <w:rPr>
                <w:rFonts w:ascii="Arial Black"/>
                <w:sz w:val="18"/>
              </w:rPr>
            </w:pPr>
          </w:p>
          <w:p w14:paraId="501C84D7" w14:textId="77777777" w:rsidR="00311CE4" w:rsidRDefault="00000000">
            <w:pPr>
              <w:pStyle w:val="TableParagraph"/>
              <w:ind w:left="14"/>
              <w:jc w:val="center"/>
              <w:rPr>
                <w:sz w:val="18"/>
              </w:rPr>
            </w:pPr>
            <w:r>
              <w:rPr>
                <w:spacing w:val="-4"/>
                <w:sz w:val="18"/>
              </w:rPr>
              <w:t>R1.1</w:t>
            </w:r>
          </w:p>
        </w:tc>
        <w:tc>
          <w:tcPr>
            <w:tcW w:w="4664" w:type="dxa"/>
            <w:tcBorders>
              <w:left w:val="nil"/>
              <w:bottom w:val="single" w:sz="6" w:space="0" w:color="BABABA"/>
              <w:right w:val="nil"/>
            </w:tcBorders>
          </w:tcPr>
          <w:p w14:paraId="71210DE2" w14:textId="77777777" w:rsidR="00311CE4" w:rsidRDefault="00000000">
            <w:pPr>
              <w:pStyle w:val="TableParagraph"/>
              <w:spacing w:before="81" w:line="302" w:lineRule="auto"/>
              <w:ind w:left="157" w:right="154"/>
              <w:rPr>
                <w:sz w:val="18"/>
              </w:rPr>
            </w:pPr>
            <w:r>
              <w:rPr>
                <w:sz w:val="18"/>
              </w:rPr>
              <w:t xml:space="preserve">El sistema </w:t>
            </w:r>
            <w:r>
              <w:rPr>
                <w:rFonts w:ascii="Arial Black" w:hAnsi="Arial Black"/>
                <w:sz w:val="18"/>
              </w:rPr>
              <w:t>deberá</w:t>
            </w:r>
            <w:r>
              <w:rPr>
                <w:rFonts w:ascii="Arial Black" w:hAnsi="Arial Black"/>
                <w:spacing w:val="-1"/>
                <w:sz w:val="18"/>
              </w:rPr>
              <w:t xml:space="preserve"> </w:t>
            </w:r>
            <w:r>
              <w:rPr>
                <w:rFonts w:ascii="Arial Black" w:hAnsi="Arial Black"/>
                <w:sz w:val="18"/>
              </w:rPr>
              <w:t>permitir</w:t>
            </w:r>
            <w:r>
              <w:rPr>
                <w:rFonts w:ascii="Arial Black" w:hAnsi="Arial Black"/>
                <w:spacing w:val="-1"/>
                <w:sz w:val="18"/>
              </w:rPr>
              <w:t xml:space="preserve"> </w:t>
            </w:r>
            <w:r>
              <w:rPr>
                <w:rFonts w:ascii="Arial Black" w:hAnsi="Arial Black"/>
                <w:sz w:val="18"/>
              </w:rPr>
              <w:t>cargar</w:t>
            </w:r>
            <w:r>
              <w:rPr>
                <w:rFonts w:ascii="Arial Black" w:hAnsi="Arial Black"/>
                <w:spacing w:val="-1"/>
                <w:sz w:val="18"/>
              </w:rPr>
              <w:t xml:space="preserve"> </w:t>
            </w:r>
            <w:r>
              <w:rPr>
                <w:sz w:val="18"/>
              </w:rPr>
              <w:t xml:space="preserve">nuevos </w:t>
            </w:r>
            <w:r>
              <w:rPr>
                <w:w w:val="105"/>
                <w:sz w:val="18"/>
              </w:rPr>
              <w:t>documentos</w:t>
            </w:r>
            <w:r>
              <w:rPr>
                <w:spacing w:val="-10"/>
                <w:w w:val="105"/>
                <w:sz w:val="18"/>
              </w:rPr>
              <w:t xml:space="preserve"> </w:t>
            </w:r>
            <w:r>
              <w:rPr>
                <w:w w:val="105"/>
                <w:sz w:val="18"/>
              </w:rPr>
              <w:t>estratégicos</w:t>
            </w:r>
            <w:r>
              <w:rPr>
                <w:spacing w:val="-10"/>
                <w:w w:val="105"/>
                <w:sz w:val="18"/>
              </w:rPr>
              <w:t xml:space="preserve"> </w:t>
            </w:r>
            <w:r>
              <w:rPr>
                <w:w w:val="105"/>
                <w:sz w:val="18"/>
              </w:rPr>
              <w:t>(archivos</w:t>
            </w:r>
            <w:r>
              <w:rPr>
                <w:spacing w:val="-10"/>
                <w:w w:val="105"/>
                <w:sz w:val="18"/>
              </w:rPr>
              <w:t xml:space="preserve"> </w:t>
            </w:r>
            <w:r>
              <w:rPr>
                <w:w w:val="105"/>
                <w:sz w:val="18"/>
              </w:rPr>
              <w:t>en</w:t>
            </w:r>
            <w:r>
              <w:rPr>
                <w:spacing w:val="-10"/>
                <w:w w:val="105"/>
                <w:sz w:val="18"/>
              </w:rPr>
              <w:t xml:space="preserve"> </w:t>
            </w:r>
            <w:r>
              <w:rPr>
                <w:w w:val="105"/>
                <w:sz w:val="18"/>
              </w:rPr>
              <w:t>formato</w:t>
            </w:r>
            <w:r>
              <w:rPr>
                <w:spacing w:val="-10"/>
                <w:w w:val="105"/>
                <w:sz w:val="18"/>
              </w:rPr>
              <w:t xml:space="preserve"> </w:t>
            </w:r>
            <w:r>
              <w:rPr>
                <w:w w:val="105"/>
                <w:sz w:val="18"/>
              </w:rPr>
              <w:t>PDF, DOCX u otros formatos permitidos) a través de una interfaz de formulario de carga.</w:t>
            </w:r>
          </w:p>
        </w:tc>
        <w:tc>
          <w:tcPr>
            <w:tcW w:w="992" w:type="dxa"/>
            <w:tcBorders>
              <w:left w:val="nil"/>
              <w:bottom w:val="single" w:sz="6" w:space="0" w:color="BABABA"/>
              <w:right w:val="nil"/>
            </w:tcBorders>
          </w:tcPr>
          <w:p w14:paraId="1C1E98E1" w14:textId="77777777" w:rsidR="00311CE4" w:rsidRDefault="00311CE4">
            <w:pPr>
              <w:pStyle w:val="TableParagraph"/>
              <w:rPr>
                <w:rFonts w:ascii="Arial Black"/>
                <w:sz w:val="18"/>
              </w:rPr>
            </w:pPr>
          </w:p>
          <w:p w14:paraId="5CDBBA4A" w14:textId="77777777" w:rsidR="00311CE4" w:rsidRDefault="00311CE4">
            <w:pPr>
              <w:pStyle w:val="TableParagraph"/>
              <w:spacing w:before="8"/>
              <w:rPr>
                <w:rFonts w:ascii="Arial Black"/>
                <w:sz w:val="18"/>
              </w:rPr>
            </w:pPr>
          </w:p>
          <w:p w14:paraId="74869ED1" w14:textId="77777777" w:rsidR="00311CE4" w:rsidRDefault="00000000">
            <w:pPr>
              <w:pStyle w:val="TableParagraph"/>
              <w:ind w:left="169"/>
              <w:rPr>
                <w:sz w:val="18"/>
              </w:rPr>
            </w:pPr>
            <w:r>
              <w:rPr>
                <w:spacing w:val="-4"/>
                <w:w w:val="105"/>
                <w:sz w:val="18"/>
              </w:rPr>
              <w:t>Alta</w:t>
            </w:r>
          </w:p>
        </w:tc>
        <w:tc>
          <w:tcPr>
            <w:tcW w:w="2442" w:type="dxa"/>
            <w:tcBorders>
              <w:left w:val="nil"/>
              <w:bottom w:val="single" w:sz="6" w:space="0" w:color="BABABA"/>
              <w:right w:val="single" w:sz="6" w:space="0" w:color="FFFFFF"/>
            </w:tcBorders>
          </w:tcPr>
          <w:p w14:paraId="6B87B461" w14:textId="77777777" w:rsidR="00311CE4" w:rsidRDefault="00311CE4">
            <w:pPr>
              <w:pStyle w:val="TableParagraph"/>
              <w:spacing w:before="127"/>
              <w:rPr>
                <w:rFonts w:ascii="Arial Black"/>
                <w:sz w:val="18"/>
              </w:rPr>
            </w:pPr>
          </w:p>
          <w:p w14:paraId="501FE233" w14:textId="77777777" w:rsidR="00311CE4" w:rsidRDefault="00000000">
            <w:pPr>
              <w:pStyle w:val="TableParagraph"/>
              <w:spacing w:line="312" w:lineRule="auto"/>
              <w:ind w:left="312"/>
              <w:rPr>
                <w:sz w:val="18"/>
              </w:rPr>
            </w:pPr>
            <w:r>
              <w:rPr>
                <w:spacing w:val="-2"/>
                <w:w w:val="105"/>
                <w:sz w:val="18"/>
              </w:rPr>
              <w:t>Planeación, Superadministrador</w:t>
            </w:r>
          </w:p>
        </w:tc>
      </w:tr>
      <w:tr w:rsidR="00311CE4" w14:paraId="29414BE4" w14:textId="77777777">
        <w:trPr>
          <w:trHeight w:val="1769"/>
        </w:trPr>
        <w:tc>
          <w:tcPr>
            <w:tcW w:w="674" w:type="dxa"/>
            <w:tcBorders>
              <w:top w:val="single" w:sz="6" w:space="0" w:color="BABABA"/>
              <w:left w:val="single" w:sz="6" w:space="0" w:color="FFFFFF"/>
              <w:bottom w:val="single" w:sz="6" w:space="0" w:color="BABABA"/>
              <w:right w:val="nil"/>
            </w:tcBorders>
          </w:tcPr>
          <w:p w14:paraId="10423BDF" w14:textId="77777777" w:rsidR="00311CE4" w:rsidRDefault="00311CE4">
            <w:pPr>
              <w:pStyle w:val="TableParagraph"/>
              <w:rPr>
                <w:rFonts w:ascii="Arial Black"/>
                <w:sz w:val="18"/>
              </w:rPr>
            </w:pPr>
          </w:p>
          <w:p w14:paraId="57FF9248" w14:textId="77777777" w:rsidR="00311CE4" w:rsidRDefault="00311CE4">
            <w:pPr>
              <w:pStyle w:val="TableParagraph"/>
              <w:rPr>
                <w:rFonts w:ascii="Arial Black"/>
                <w:sz w:val="18"/>
              </w:rPr>
            </w:pPr>
          </w:p>
          <w:p w14:paraId="029BBDCF" w14:textId="77777777" w:rsidR="00311CE4" w:rsidRDefault="00311CE4">
            <w:pPr>
              <w:pStyle w:val="TableParagraph"/>
              <w:spacing w:before="24"/>
              <w:rPr>
                <w:rFonts w:ascii="Arial Black"/>
                <w:sz w:val="18"/>
              </w:rPr>
            </w:pPr>
          </w:p>
          <w:p w14:paraId="2BCD6606" w14:textId="77777777" w:rsidR="00311CE4" w:rsidRDefault="00000000">
            <w:pPr>
              <w:pStyle w:val="TableParagraph"/>
              <w:ind w:left="14"/>
              <w:jc w:val="center"/>
              <w:rPr>
                <w:sz w:val="18"/>
              </w:rPr>
            </w:pPr>
            <w:r>
              <w:rPr>
                <w:spacing w:val="-4"/>
                <w:sz w:val="18"/>
              </w:rPr>
              <w:t>R1.2</w:t>
            </w:r>
          </w:p>
        </w:tc>
        <w:tc>
          <w:tcPr>
            <w:tcW w:w="4664" w:type="dxa"/>
            <w:tcBorders>
              <w:top w:val="single" w:sz="6" w:space="0" w:color="BABABA"/>
              <w:left w:val="nil"/>
              <w:bottom w:val="single" w:sz="6" w:space="0" w:color="BABABA"/>
              <w:right w:val="nil"/>
            </w:tcBorders>
          </w:tcPr>
          <w:p w14:paraId="01CFB406" w14:textId="77777777" w:rsidR="00311CE4" w:rsidRDefault="00000000">
            <w:pPr>
              <w:pStyle w:val="TableParagraph"/>
              <w:spacing w:before="81" w:line="261" w:lineRule="auto"/>
              <w:ind w:left="157" w:right="178"/>
              <w:rPr>
                <w:sz w:val="18"/>
              </w:rPr>
            </w:pPr>
            <w:r>
              <w:rPr>
                <w:spacing w:val="-2"/>
                <w:sz w:val="18"/>
              </w:rPr>
              <w:t xml:space="preserve">El sistema </w:t>
            </w:r>
            <w:r>
              <w:rPr>
                <w:rFonts w:ascii="Arial Black" w:hAnsi="Arial Black"/>
                <w:spacing w:val="-2"/>
                <w:sz w:val="18"/>
              </w:rPr>
              <w:t>deberá</w:t>
            </w:r>
            <w:r>
              <w:rPr>
                <w:rFonts w:ascii="Arial Black" w:hAnsi="Arial Black"/>
                <w:spacing w:val="-11"/>
                <w:sz w:val="18"/>
              </w:rPr>
              <w:t xml:space="preserve"> </w:t>
            </w:r>
            <w:r>
              <w:rPr>
                <w:rFonts w:ascii="Arial Black" w:hAnsi="Arial Black"/>
                <w:spacing w:val="-2"/>
                <w:sz w:val="18"/>
              </w:rPr>
              <w:t>solicitar</w:t>
            </w:r>
            <w:r>
              <w:rPr>
                <w:rFonts w:ascii="Arial Black" w:hAnsi="Arial Black"/>
                <w:spacing w:val="-11"/>
                <w:sz w:val="18"/>
              </w:rPr>
              <w:t xml:space="preserve"> </w:t>
            </w:r>
            <w:r>
              <w:rPr>
                <w:rFonts w:ascii="Arial Black" w:hAnsi="Arial Black"/>
                <w:spacing w:val="-2"/>
                <w:sz w:val="18"/>
              </w:rPr>
              <w:t>metadatos</w:t>
            </w:r>
            <w:r>
              <w:rPr>
                <w:rFonts w:ascii="Arial Black" w:hAnsi="Arial Black"/>
                <w:spacing w:val="-11"/>
                <w:sz w:val="18"/>
              </w:rPr>
              <w:t xml:space="preserve"> </w:t>
            </w:r>
            <w:r>
              <w:rPr>
                <w:rFonts w:ascii="Arial Black" w:hAnsi="Arial Black"/>
                <w:spacing w:val="-2"/>
                <w:sz w:val="18"/>
              </w:rPr>
              <w:t xml:space="preserve">de </w:t>
            </w:r>
            <w:r>
              <w:rPr>
                <w:rFonts w:ascii="Arial Black" w:hAnsi="Arial Black"/>
                <w:sz w:val="18"/>
              </w:rPr>
              <w:t xml:space="preserve">clasificación </w:t>
            </w:r>
            <w:r>
              <w:rPr>
                <w:sz w:val="18"/>
              </w:rPr>
              <w:t>al cargar un documento: incluyendo</w:t>
            </w:r>
            <w:r>
              <w:rPr>
                <w:spacing w:val="40"/>
                <w:sz w:val="18"/>
              </w:rPr>
              <w:t xml:space="preserve"> </w:t>
            </w:r>
            <w:r>
              <w:rPr>
                <w:spacing w:val="-2"/>
                <w:sz w:val="18"/>
              </w:rPr>
              <w:t>al</w:t>
            </w:r>
            <w:r>
              <w:rPr>
                <w:spacing w:val="-10"/>
                <w:sz w:val="18"/>
              </w:rPr>
              <w:t xml:space="preserve"> </w:t>
            </w:r>
            <w:r>
              <w:rPr>
                <w:spacing w:val="-2"/>
                <w:sz w:val="18"/>
              </w:rPr>
              <w:t>menos</w:t>
            </w:r>
            <w:r>
              <w:rPr>
                <w:spacing w:val="-6"/>
                <w:sz w:val="18"/>
              </w:rPr>
              <w:t xml:space="preserve"> </w:t>
            </w:r>
            <w:r>
              <w:rPr>
                <w:rFonts w:ascii="Arial Black" w:hAnsi="Arial Black"/>
                <w:spacing w:val="-2"/>
                <w:sz w:val="18"/>
              </w:rPr>
              <w:t>vigencia</w:t>
            </w:r>
            <w:r>
              <w:rPr>
                <w:rFonts w:ascii="Arial Black" w:hAnsi="Arial Black"/>
                <w:spacing w:val="-14"/>
                <w:sz w:val="18"/>
              </w:rPr>
              <w:t xml:space="preserve"> </w:t>
            </w:r>
            <w:r>
              <w:rPr>
                <w:rFonts w:ascii="Arial Black" w:hAnsi="Arial Black"/>
                <w:spacing w:val="-2"/>
                <w:sz w:val="18"/>
              </w:rPr>
              <w:t>(año)</w:t>
            </w:r>
            <w:r>
              <w:rPr>
                <w:spacing w:val="-2"/>
                <w:sz w:val="18"/>
              </w:rPr>
              <w:t>,</w:t>
            </w:r>
            <w:r>
              <w:rPr>
                <w:spacing w:val="-6"/>
                <w:sz w:val="18"/>
              </w:rPr>
              <w:t xml:space="preserve"> </w:t>
            </w:r>
            <w:r>
              <w:rPr>
                <w:rFonts w:ascii="Arial Black" w:hAnsi="Arial Black"/>
                <w:spacing w:val="-2"/>
                <w:sz w:val="18"/>
              </w:rPr>
              <w:t>sector</w:t>
            </w:r>
            <w:r>
              <w:rPr>
                <w:rFonts w:ascii="Arial Black" w:hAnsi="Arial Black"/>
                <w:spacing w:val="-14"/>
                <w:sz w:val="18"/>
              </w:rPr>
              <w:t xml:space="preserve"> </w:t>
            </w:r>
            <w:r>
              <w:rPr>
                <w:spacing w:val="-2"/>
                <w:sz w:val="18"/>
              </w:rPr>
              <w:t>(sector</w:t>
            </w:r>
            <w:r>
              <w:rPr>
                <w:spacing w:val="-6"/>
                <w:sz w:val="18"/>
              </w:rPr>
              <w:t xml:space="preserve"> </w:t>
            </w:r>
            <w:r>
              <w:rPr>
                <w:spacing w:val="-2"/>
                <w:sz w:val="18"/>
              </w:rPr>
              <w:t xml:space="preserve">económico </w:t>
            </w:r>
            <w:r>
              <w:rPr>
                <w:sz w:val="18"/>
              </w:rPr>
              <w:t xml:space="preserve">o área temática), </w:t>
            </w:r>
            <w:r>
              <w:rPr>
                <w:rFonts w:ascii="Arial Black" w:hAnsi="Arial Black"/>
                <w:sz w:val="18"/>
              </w:rPr>
              <w:t xml:space="preserve">línea medular </w:t>
            </w:r>
            <w:r>
              <w:rPr>
                <w:sz w:val="18"/>
              </w:rPr>
              <w:t xml:space="preserve">(eje estratégico institucional) y </w:t>
            </w:r>
            <w:r>
              <w:rPr>
                <w:rFonts w:ascii="Arial Black" w:hAnsi="Arial Black"/>
                <w:sz w:val="18"/>
              </w:rPr>
              <w:t xml:space="preserve">tipo de documento </w:t>
            </w:r>
            <w:r>
              <w:rPr>
                <w:sz w:val="18"/>
              </w:rPr>
              <w:t>(p. ej. plan de desarrollo, estudio prospectivo, matriz DOFA, etc.).</w:t>
            </w:r>
          </w:p>
        </w:tc>
        <w:tc>
          <w:tcPr>
            <w:tcW w:w="992" w:type="dxa"/>
            <w:tcBorders>
              <w:top w:val="single" w:sz="6" w:space="0" w:color="BABABA"/>
              <w:left w:val="nil"/>
              <w:bottom w:val="single" w:sz="6" w:space="0" w:color="BABABA"/>
              <w:right w:val="nil"/>
            </w:tcBorders>
          </w:tcPr>
          <w:p w14:paraId="183A0B5F" w14:textId="77777777" w:rsidR="00311CE4" w:rsidRDefault="00311CE4">
            <w:pPr>
              <w:pStyle w:val="TableParagraph"/>
              <w:rPr>
                <w:rFonts w:ascii="Arial Black"/>
                <w:sz w:val="18"/>
              </w:rPr>
            </w:pPr>
          </w:p>
          <w:p w14:paraId="05D2F00B" w14:textId="77777777" w:rsidR="00311CE4" w:rsidRDefault="00311CE4">
            <w:pPr>
              <w:pStyle w:val="TableParagraph"/>
              <w:rPr>
                <w:rFonts w:ascii="Arial Black"/>
                <w:sz w:val="18"/>
              </w:rPr>
            </w:pPr>
          </w:p>
          <w:p w14:paraId="084F86C7" w14:textId="77777777" w:rsidR="00311CE4" w:rsidRDefault="00311CE4">
            <w:pPr>
              <w:pStyle w:val="TableParagraph"/>
              <w:spacing w:before="24"/>
              <w:rPr>
                <w:rFonts w:ascii="Arial Black"/>
                <w:sz w:val="18"/>
              </w:rPr>
            </w:pPr>
          </w:p>
          <w:p w14:paraId="6DF23D48" w14:textId="77777777" w:rsidR="00311CE4" w:rsidRDefault="00000000">
            <w:pPr>
              <w:pStyle w:val="TableParagraph"/>
              <w:ind w:left="169"/>
              <w:rPr>
                <w:sz w:val="18"/>
              </w:rPr>
            </w:pPr>
            <w:r>
              <w:rPr>
                <w:spacing w:val="-4"/>
                <w:w w:val="105"/>
                <w:sz w:val="18"/>
              </w:rPr>
              <w:t>Alta</w:t>
            </w:r>
          </w:p>
        </w:tc>
        <w:tc>
          <w:tcPr>
            <w:tcW w:w="2442" w:type="dxa"/>
            <w:tcBorders>
              <w:top w:val="single" w:sz="6" w:space="0" w:color="BABABA"/>
              <w:left w:val="nil"/>
              <w:bottom w:val="single" w:sz="6" w:space="0" w:color="BABABA"/>
              <w:right w:val="single" w:sz="6" w:space="0" w:color="FFFFFF"/>
            </w:tcBorders>
          </w:tcPr>
          <w:p w14:paraId="0125EDD1" w14:textId="77777777" w:rsidR="00311CE4" w:rsidRDefault="00311CE4">
            <w:pPr>
              <w:pStyle w:val="TableParagraph"/>
              <w:rPr>
                <w:rFonts w:ascii="Arial Black"/>
                <w:sz w:val="18"/>
              </w:rPr>
            </w:pPr>
          </w:p>
          <w:p w14:paraId="27212BBE" w14:textId="77777777" w:rsidR="00311CE4" w:rsidRDefault="00311CE4">
            <w:pPr>
              <w:pStyle w:val="TableParagraph"/>
              <w:rPr>
                <w:rFonts w:ascii="Arial Black"/>
                <w:sz w:val="18"/>
              </w:rPr>
            </w:pPr>
          </w:p>
          <w:p w14:paraId="3E97D012" w14:textId="77777777" w:rsidR="00311CE4" w:rsidRDefault="00311CE4">
            <w:pPr>
              <w:pStyle w:val="TableParagraph"/>
              <w:spacing w:before="24"/>
              <w:rPr>
                <w:rFonts w:ascii="Arial Black"/>
                <w:sz w:val="18"/>
              </w:rPr>
            </w:pPr>
          </w:p>
          <w:p w14:paraId="611622C8" w14:textId="77777777" w:rsidR="00311CE4" w:rsidRDefault="00000000">
            <w:pPr>
              <w:pStyle w:val="TableParagraph"/>
              <w:ind w:left="312"/>
              <w:rPr>
                <w:sz w:val="18"/>
              </w:rPr>
            </w:pPr>
            <w:r>
              <w:rPr>
                <w:spacing w:val="-2"/>
                <w:w w:val="105"/>
                <w:sz w:val="18"/>
              </w:rPr>
              <w:t>Planeación</w:t>
            </w:r>
          </w:p>
        </w:tc>
      </w:tr>
      <w:tr w:rsidR="00311CE4" w14:paraId="008BA144" w14:textId="77777777">
        <w:trPr>
          <w:trHeight w:val="1770"/>
        </w:trPr>
        <w:tc>
          <w:tcPr>
            <w:tcW w:w="674" w:type="dxa"/>
            <w:tcBorders>
              <w:top w:val="single" w:sz="6" w:space="0" w:color="BABABA"/>
              <w:left w:val="single" w:sz="6" w:space="0" w:color="FFFFFF"/>
              <w:bottom w:val="single" w:sz="6" w:space="0" w:color="BABABA"/>
              <w:right w:val="nil"/>
            </w:tcBorders>
          </w:tcPr>
          <w:p w14:paraId="49093F9F" w14:textId="77777777" w:rsidR="00311CE4" w:rsidRDefault="00311CE4">
            <w:pPr>
              <w:pStyle w:val="TableParagraph"/>
              <w:rPr>
                <w:rFonts w:ascii="Arial Black"/>
                <w:sz w:val="18"/>
              </w:rPr>
            </w:pPr>
          </w:p>
          <w:p w14:paraId="02DA8FC8" w14:textId="77777777" w:rsidR="00311CE4" w:rsidRDefault="00311CE4">
            <w:pPr>
              <w:pStyle w:val="TableParagraph"/>
              <w:rPr>
                <w:rFonts w:ascii="Arial Black"/>
                <w:sz w:val="18"/>
              </w:rPr>
            </w:pPr>
          </w:p>
          <w:p w14:paraId="15CA970B" w14:textId="77777777" w:rsidR="00311CE4" w:rsidRDefault="00311CE4">
            <w:pPr>
              <w:pStyle w:val="TableParagraph"/>
              <w:spacing w:before="24"/>
              <w:rPr>
                <w:rFonts w:ascii="Arial Black"/>
                <w:sz w:val="18"/>
              </w:rPr>
            </w:pPr>
          </w:p>
          <w:p w14:paraId="18113AFF" w14:textId="77777777" w:rsidR="00311CE4" w:rsidRDefault="00000000">
            <w:pPr>
              <w:pStyle w:val="TableParagraph"/>
              <w:ind w:left="14"/>
              <w:jc w:val="center"/>
              <w:rPr>
                <w:sz w:val="18"/>
              </w:rPr>
            </w:pPr>
            <w:r>
              <w:rPr>
                <w:spacing w:val="-4"/>
                <w:sz w:val="18"/>
              </w:rPr>
              <w:t>R1.3</w:t>
            </w:r>
          </w:p>
        </w:tc>
        <w:tc>
          <w:tcPr>
            <w:tcW w:w="4664" w:type="dxa"/>
            <w:tcBorders>
              <w:top w:val="single" w:sz="6" w:space="0" w:color="BABABA"/>
              <w:left w:val="nil"/>
              <w:bottom w:val="single" w:sz="6" w:space="0" w:color="BABABA"/>
              <w:right w:val="nil"/>
            </w:tcBorders>
          </w:tcPr>
          <w:p w14:paraId="68110361" w14:textId="77777777" w:rsidR="00311CE4" w:rsidRDefault="00000000">
            <w:pPr>
              <w:pStyle w:val="TableParagraph"/>
              <w:spacing w:before="64" w:line="270" w:lineRule="exact"/>
              <w:ind w:left="157" w:right="154"/>
              <w:rPr>
                <w:sz w:val="18"/>
              </w:rPr>
            </w:pPr>
            <w:r>
              <w:rPr>
                <w:sz w:val="18"/>
              </w:rPr>
              <w:t xml:space="preserve">El sistema </w:t>
            </w:r>
            <w:r>
              <w:rPr>
                <w:rFonts w:ascii="Arial Black" w:hAnsi="Arial Black"/>
                <w:sz w:val="18"/>
              </w:rPr>
              <w:t xml:space="preserve">validará </w:t>
            </w:r>
            <w:r>
              <w:rPr>
                <w:sz w:val="18"/>
              </w:rPr>
              <w:t>que todos los campos de metadatos obligatorios estén diligenciados y que el</w:t>
            </w:r>
            <w:r>
              <w:rPr>
                <w:spacing w:val="40"/>
                <w:w w:val="110"/>
                <w:sz w:val="18"/>
              </w:rPr>
              <w:t xml:space="preserve"> </w:t>
            </w:r>
            <w:r>
              <w:rPr>
                <w:w w:val="110"/>
                <w:sz w:val="18"/>
              </w:rPr>
              <w:t>archivo</w:t>
            </w:r>
            <w:r>
              <w:rPr>
                <w:spacing w:val="-2"/>
                <w:w w:val="110"/>
                <w:sz w:val="18"/>
              </w:rPr>
              <w:t xml:space="preserve"> </w:t>
            </w:r>
            <w:r>
              <w:rPr>
                <w:w w:val="110"/>
                <w:sz w:val="18"/>
              </w:rPr>
              <w:t>cumple</w:t>
            </w:r>
            <w:r>
              <w:rPr>
                <w:spacing w:val="-2"/>
                <w:w w:val="110"/>
                <w:sz w:val="18"/>
              </w:rPr>
              <w:t xml:space="preserve"> </w:t>
            </w:r>
            <w:r>
              <w:rPr>
                <w:w w:val="110"/>
                <w:sz w:val="18"/>
              </w:rPr>
              <w:t>con</w:t>
            </w:r>
            <w:r>
              <w:rPr>
                <w:spacing w:val="-2"/>
                <w:w w:val="110"/>
                <w:sz w:val="18"/>
              </w:rPr>
              <w:t xml:space="preserve"> </w:t>
            </w:r>
            <w:r>
              <w:rPr>
                <w:w w:val="110"/>
                <w:sz w:val="18"/>
              </w:rPr>
              <w:t>formatos/tamaños</w:t>
            </w:r>
            <w:r>
              <w:rPr>
                <w:spacing w:val="-2"/>
                <w:w w:val="110"/>
                <w:sz w:val="18"/>
              </w:rPr>
              <w:t xml:space="preserve"> </w:t>
            </w:r>
            <w:r>
              <w:rPr>
                <w:w w:val="110"/>
                <w:sz w:val="18"/>
              </w:rPr>
              <w:t>permitidos (p.</w:t>
            </w:r>
            <w:r>
              <w:rPr>
                <w:spacing w:val="-5"/>
                <w:w w:val="110"/>
                <w:sz w:val="18"/>
              </w:rPr>
              <w:t xml:space="preserve"> </w:t>
            </w:r>
            <w:r>
              <w:rPr>
                <w:w w:val="110"/>
                <w:sz w:val="18"/>
              </w:rPr>
              <w:t>ej.,</w:t>
            </w:r>
            <w:r>
              <w:rPr>
                <w:spacing w:val="-5"/>
                <w:w w:val="110"/>
                <w:sz w:val="18"/>
              </w:rPr>
              <w:t xml:space="preserve"> </w:t>
            </w:r>
            <w:r>
              <w:rPr>
                <w:w w:val="110"/>
                <w:sz w:val="18"/>
              </w:rPr>
              <w:t>tamaño</w:t>
            </w:r>
            <w:r>
              <w:rPr>
                <w:spacing w:val="-5"/>
                <w:w w:val="110"/>
                <w:sz w:val="18"/>
              </w:rPr>
              <w:t xml:space="preserve"> </w:t>
            </w:r>
            <w:r>
              <w:rPr>
                <w:w w:val="110"/>
                <w:sz w:val="18"/>
              </w:rPr>
              <w:t>máximo</w:t>
            </w:r>
            <w:r>
              <w:rPr>
                <w:spacing w:val="-5"/>
                <w:w w:val="110"/>
                <w:sz w:val="18"/>
              </w:rPr>
              <w:t xml:space="preserve"> </w:t>
            </w:r>
            <w:r>
              <w:rPr>
                <w:w w:val="110"/>
                <w:sz w:val="18"/>
              </w:rPr>
              <w:t>de</w:t>
            </w:r>
            <w:r>
              <w:rPr>
                <w:spacing w:val="-5"/>
                <w:w w:val="110"/>
                <w:sz w:val="18"/>
              </w:rPr>
              <w:t xml:space="preserve"> </w:t>
            </w:r>
            <w:r>
              <w:rPr>
                <w:w w:val="110"/>
                <w:sz w:val="18"/>
              </w:rPr>
              <w:t>archivo</w:t>
            </w:r>
            <w:r>
              <w:rPr>
                <w:spacing w:val="-5"/>
                <w:w w:val="110"/>
                <w:sz w:val="18"/>
              </w:rPr>
              <w:t xml:space="preserve"> </w:t>
            </w:r>
            <w:r>
              <w:rPr>
                <w:w w:val="110"/>
                <w:sz w:val="18"/>
              </w:rPr>
              <w:t>de</w:t>
            </w:r>
            <w:r>
              <w:rPr>
                <w:spacing w:val="-5"/>
                <w:w w:val="110"/>
                <w:sz w:val="18"/>
              </w:rPr>
              <w:t xml:space="preserve"> </w:t>
            </w:r>
            <w:r>
              <w:rPr>
                <w:w w:val="110"/>
                <w:sz w:val="18"/>
              </w:rPr>
              <w:t>50</w:t>
            </w:r>
            <w:r>
              <w:rPr>
                <w:spacing w:val="-5"/>
                <w:w w:val="110"/>
                <w:sz w:val="18"/>
              </w:rPr>
              <w:t xml:space="preserve"> </w:t>
            </w:r>
            <w:r>
              <w:rPr>
                <w:w w:val="110"/>
                <w:sz w:val="18"/>
              </w:rPr>
              <w:t>MB, extensiones</w:t>
            </w:r>
            <w:r>
              <w:rPr>
                <w:spacing w:val="-14"/>
                <w:w w:val="110"/>
                <w:sz w:val="18"/>
              </w:rPr>
              <w:t xml:space="preserve"> </w:t>
            </w:r>
            <w:r>
              <w:rPr>
                <w:w w:val="110"/>
                <w:sz w:val="18"/>
              </w:rPr>
              <w:t>permitidas</w:t>
            </w:r>
            <w:r>
              <w:rPr>
                <w:spacing w:val="-14"/>
                <w:w w:val="110"/>
                <w:sz w:val="18"/>
              </w:rPr>
              <w:t xml:space="preserve"> </w:t>
            </w:r>
            <w:r>
              <w:rPr>
                <w:w w:val="110"/>
                <w:sz w:val="18"/>
              </w:rPr>
              <w:t>.</w:t>
            </w:r>
            <w:proofErr w:type="spellStart"/>
            <w:r>
              <w:rPr>
                <w:w w:val="110"/>
                <w:sz w:val="18"/>
              </w:rPr>
              <w:t>pdf</w:t>
            </w:r>
            <w:proofErr w:type="spellEnd"/>
            <w:r>
              <w:rPr>
                <w:w w:val="110"/>
                <w:sz w:val="18"/>
              </w:rPr>
              <w:t>,</w:t>
            </w:r>
            <w:r>
              <w:rPr>
                <w:spacing w:val="-14"/>
                <w:w w:val="110"/>
                <w:sz w:val="18"/>
              </w:rPr>
              <w:t xml:space="preserve"> </w:t>
            </w:r>
            <w:r>
              <w:rPr>
                <w:w w:val="110"/>
                <w:sz w:val="18"/>
              </w:rPr>
              <w:t>.docx,</w:t>
            </w:r>
            <w:r>
              <w:rPr>
                <w:spacing w:val="-14"/>
                <w:w w:val="110"/>
                <w:sz w:val="18"/>
              </w:rPr>
              <w:t xml:space="preserve"> </w:t>
            </w:r>
            <w:r>
              <w:rPr>
                <w:w w:val="110"/>
                <w:sz w:val="18"/>
              </w:rPr>
              <w:t>.xlsx).</w:t>
            </w:r>
            <w:r>
              <w:rPr>
                <w:spacing w:val="-13"/>
                <w:w w:val="110"/>
                <w:sz w:val="18"/>
              </w:rPr>
              <w:t xml:space="preserve"> </w:t>
            </w:r>
            <w:r>
              <w:rPr>
                <w:w w:val="110"/>
                <w:sz w:val="18"/>
              </w:rPr>
              <w:t>En</w:t>
            </w:r>
            <w:r>
              <w:rPr>
                <w:spacing w:val="-14"/>
                <w:w w:val="110"/>
                <w:sz w:val="18"/>
              </w:rPr>
              <w:t xml:space="preserve"> </w:t>
            </w:r>
            <w:r>
              <w:rPr>
                <w:w w:val="110"/>
                <w:sz w:val="18"/>
              </w:rPr>
              <w:t>caso de</w:t>
            </w:r>
            <w:r>
              <w:rPr>
                <w:spacing w:val="-6"/>
                <w:w w:val="110"/>
                <w:sz w:val="18"/>
              </w:rPr>
              <w:t xml:space="preserve"> </w:t>
            </w:r>
            <w:r>
              <w:rPr>
                <w:w w:val="110"/>
                <w:sz w:val="18"/>
              </w:rPr>
              <w:t>errores,</w:t>
            </w:r>
            <w:r>
              <w:rPr>
                <w:spacing w:val="-6"/>
                <w:w w:val="110"/>
                <w:sz w:val="18"/>
              </w:rPr>
              <w:t xml:space="preserve"> </w:t>
            </w:r>
            <w:r>
              <w:rPr>
                <w:w w:val="110"/>
                <w:sz w:val="18"/>
              </w:rPr>
              <w:t>mostrará</w:t>
            </w:r>
            <w:r>
              <w:rPr>
                <w:spacing w:val="-6"/>
                <w:w w:val="110"/>
                <w:sz w:val="18"/>
              </w:rPr>
              <w:t xml:space="preserve"> </w:t>
            </w:r>
            <w:r>
              <w:rPr>
                <w:w w:val="110"/>
                <w:sz w:val="18"/>
              </w:rPr>
              <w:t>mensajes</w:t>
            </w:r>
            <w:r>
              <w:rPr>
                <w:spacing w:val="-6"/>
                <w:w w:val="110"/>
                <w:sz w:val="18"/>
              </w:rPr>
              <w:t xml:space="preserve"> </w:t>
            </w:r>
            <w:r>
              <w:rPr>
                <w:w w:val="110"/>
                <w:sz w:val="18"/>
              </w:rPr>
              <w:t>claros</w:t>
            </w:r>
            <w:r>
              <w:rPr>
                <w:spacing w:val="-6"/>
                <w:w w:val="110"/>
                <w:sz w:val="18"/>
              </w:rPr>
              <w:t xml:space="preserve"> </w:t>
            </w:r>
            <w:r>
              <w:rPr>
                <w:w w:val="110"/>
                <w:sz w:val="18"/>
              </w:rPr>
              <w:t>al</w:t>
            </w:r>
            <w:r>
              <w:rPr>
                <w:spacing w:val="-6"/>
                <w:w w:val="110"/>
                <w:sz w:val="18"/>
              </w:rPr>
              <w:t xml:space="preserve"> </w:t>
            </w:r>
            <w:r>
              <w:rPr>
                <w:w w:val="110"/>
                <w:sz w:val="18"/>
              </w:rPr>
              <w:t>usuario.</w:t>
            </w:r>
          </w:p>
        </w:tc>
        <w:tc>
          <w:tcPr>
            <w:tcW w:w="992" w:type="dxa"/>
            <w:tcBorders>
              <w:top w:val="single" w:sz="6" w:space="0" w:color="BABABA"/>
              <w:left w:val="nil"/>
              <w:bottom w:val="single" w:sz="6" w:space="0" w:color="BABABA"/>
              <w:right w:val="nil"/>
            </w:tcBorders>
          </w:tcPr>
          <w:p w14:paraId="6FBB89A9" w14:textId="77777777" w:rsidR="00311CE4" w:rsidRDefault="00311CE4">
            <w:pPr>
              <w:pStyle w:val="TableParagraph"/>
              <w:rPr>
                <w:rFonts w:ascii="Arial Black"/>
                <w:sz w:val="18"/>
              </w:rPr>
            </w:pPr>
          </w:p>
          <w:p w14:paraId="089D080B" w14:textId="77777777" w:rsidR="00311CE4" w:rsidRDefault="00311CE4">
            <w:pPr>
              <w:pStyle w:val="TableParagraph"/>
              <w:rPr>
                <w:rFonts w:ascii="Arial Black"/>
                <w:sz w:val="18"/>
              </w:rPr>
            </w:pPr>
          </w:p>
          <w:p w14:paraId="0B4A33FD" w14:textId="77777777" w:rsidR="00311CE4" w:rsidRDefault="00311CE4">
            <w:pPr>
              <w:pStyle w:val="TableParagraph"/>
              <w:spacing w:before="24"/>
              <w:rPr>
                <w:rFonts w:ascii="Arial Black"/>
                <w:sz w:val="18"/>
              </w:rPr>
            </w:pPr>
          </w:p>
          <w:p w14:paraId="38B927E9" w14:textId="77777777" w:rsidR="00311CE4" w:rsidRDefault="00000000">
            <w:pPr>
              <w:pStyle w:val="TableParagraph"/>
              <w:ind w:left="169"/>
              <w:rPr>
                <w:sz w:val="18"/>
              </w:rPr>
            </w:pPr>
            <w:r>
              <w:rPr>
                <w:spacing w:val="-4"/>
                <w:w w:val="105"/>
                <w:sz w:val="18"/>
              </w:rPr>
              <w:t>Alta</w:t>
            </w:r>
          </w:p>
        </w:tc>
        <w:tc>
          <w:tcPr>
            <w:tcW w:w="2442" w:type="dxa"/>
            <w:tcBorders>
              <w:top w:val="single" w:sz="6" w:space="0" w:color="BABABA"/>
              <w:left w:val="nil"/>
              <w:bottom w:val="single" w:sz="6" w:space="0" w:color="BABABA"/>
              <w:right w:val="single" w:sz="6" w:space="0" w:color="FFFFFF"/>
            </w:tcBorders>
          </w:tcPr>
          <w:p w14:paraId="323CD58F" w14:textId="77777777" w:rsidR="00311CE4" w:rsidRDefault="00311CE4">
            <w:pPr>
              <w:pStyle w:val="TableParagraph"/>
              <w:rPr>
                <w:rFonts w:ascii="Arial Black"/>
                <w:sz w:val="18"/>
              </w:rPr>
            </w:pPr>
          </w:p>
          <w:p w14:paraId="62D9A677" w14:textId="77777777" w:rsidR="00311CE4" w:rsidRDefault="00311CE4">
            <w:pPr>
              <w:pStyle w:val="TableParagraph"/>
              <w:rPr>
                <w:rFonts w:ascii="Arial Black"/>
                <w:sz w:val="18"/>
              </w:rPr>
            </w:pPr>
          </w:p>
          <w:p w14:paraId="52D40310" w14:textId="77777777" w:rsidR="00311CE4" w:rsidRDefault="00311CE4">
            <w:pPr>
              <w:pStyle w:val="TableParagraph"/>
              <w:spacing w:before="24"/>
              <w:rPr>
                <w:rFonts w:ascii="Arial Black"/>
                <w:sz w:val="18"/>
              </w:rPr>
            </w:pPr>
          </w:p>
          <w:p w14:paraId="2A8662DE" w14:textId="77777777" w:rsidR="00311CE4" w:rsidRDefault="00000000">
            <w:pPr>
              <w:pStyle w:val="TableParagraph"/>
              <w:ind w:left="312"/>
              <w:rPr>
                <w:sz w:val="18"/>
              </w:rPr>
            </w:pPr>
            <w:r>
              <w:rPr>
                <w:spacing w:val="-2"/>
                <w:w w:val="105"/>
                <w:sz w:val="18"/>
              </w:rPr>
              <w:t>Planeación</w:t>
            </w:r>
          </w:p>
        </w:tc>
      </w:tr>
      <w:tr w:rsidR="00311CE4" w14:paraId="08248B2B" w14:textId="77777777">
        <w:trPr>
          <w:trHeight w:val="1770"/>
        </w:trPr>
        <w:tc>
          <w:tcPr>
            <w:tcW w:w="674" w:type="dxa"/>
            <w:tcBorders>
              <w:top w:val="single" w:sz="6" w:space="0" w:color="BABABA"/>
              <w:left w:val="single" w:sz="6" w:space="0" w:color="FFFFFF"/>
              <w:bottom w:val="single" w:sz="6" w:space="0" w:color="BABABA"/>
              <w:right w:val="nil"/>
            </w:tcBorders>
          </w:tcPr>
          <w:p w14:paraId="07B64D2D" w14:textId="77777777" w:rsidR="00311CE4" w:rsidRDefault="00311CE4">
            <w:pPr>
              <w:pStyle w:val="TableParagraph"/>
              <w:rPr>
                <w:rFonts w:ascii="Arial Black"/>
                <w:sz w:val="18"/>
              </w:rPr>
            </w:pPr>
          </w:p>
          <w:p w14:paraId="77BB75E9" w14:textId="77777777" w:rsidR="00311CE4" w:rsidRDefault="00311CE4">
            <w:pPr>
              <w:pStyle w:val="TableParagraph"/>
              <w:rPr>
                <w:rFonts w:ascii="Arial Black"/>
                <w:sz w:val="18"/>
              </w:rPr>
            </w:pPr>
          </w:p>
          <w:p w14:paraId="6DA76AAF" w14:textId="77777777" w:rsidR="00311CE4" w:rsidRDefault="00311CE4">
            <w:pPr>
              <w:pStyle w:val="TableParagraph"/>
              <w:spacing w:before="24"/>
              <w:rPr>
                <w:rFonts w:ascii="Arial Black"/>
                <w:sz w:val="18"/>
              </w:rPr>
            </w:pPr>
          </w:p>
          <w:p w14:paraId="4AB4A78C" w14:textId="77777777" w:rsidR="00311CE4" w:rsidRDefault="00000000">
            <w:pPr>
              <w:pStyle w:val="TableParagraph"/>
              <w:ind w:left="14"/>
              <w:jc w:val="center"/>
              <w:rPr>
                <w:sz w:val="18"/>
              </w:rPr>
            </w:pPr>
            <w:r>
              <w:rPr>
                <w:spacing w:val="-4"/>
                <w:sz w:val="18"/>
              </w:rPr>
              <w:t>R1.4</w:t>
            </w:r>
          </w:p>
        </w:tc>
        <w:tc>
          <w:tcPr>
            <w:tcW w:w="4664" w:type="dxa"/>
            <w:tcBorders>
              <w:top w:val="single" w:sz="6" w:space="0" w:color="BABABA"/>
              <w:left w:val="nil"/>
              <w:bottom w:val="single" w:sz="6" w:space="0" w:color="BABABA"/>
              <w:right w:val="nil"/>
            </w:tcBorders>
          </w:tcPr>
          <w:p w14:paraId="0F8C75F6" w14:textId="77777777" w:rsidR="00311CE4" w:rsidRDefault="00000000">
            <w:pPr>
              <w:pStyle w:val="TableParagraph"/>
              <w:spacing w:before="111" w:line="300" w:lineRule="auto"/>
              <w:ind w:left="157" w:right="166"/>
              <w:rPr>
                <w:sz w:val="18"/>
              </w:rPr>
            </w:pPr>
            <w:r>
              <w:rPr>
                <w:w w:val="105"/>
                <w:sz w:val="18"/>
              </w:rPr>
              <w:t xml:space="preserve">Una vez cargado, el documento quedará </w:t>
            </w:r>
            <w:r>
              <w:rPr>
                <w:rFonts w:ascii="Arial Black" w:hAnsi="Arial Black"/>
                <w:sz w:val="18"/>
              </w:rPr>
              <w:t>almacenado</w:t>
            </w:r>
            <w:r>
              <w:rPr>
                <w:rFonts w:ascii="Arial Black" w:hAnsi="Arial Black"/>
                <w:spacing w:val="-15"/>
                <w:sz w:val="18"/>
              </w:rPr>
              <w:t xml:space="preserve"> </w:t>
            </w:r>
            <w:r>
              <w:rPr>
                <w:rFonts w:ascii="Arial Black" w:hAnsi="Arial Black"/>
                <w:sz w:val="18"/>
              </w:rPr>
              <w:t>en</w:t>
            </w:r>
            <w:r>
              <w:rPr>
                <w:rFonts w:ascii="Arial Black" w:hAnsi="Arial Black"/>
                <w:spacing w:val="-16"/>
                <w:sz w:val="18"/>
              </w:rPr>
              <w:t xml:space="preserve"> </w:t>
            </w:r>
            <w:r>
              <w:rPr>
                <w:rFonts w:ascii="Arial Black" w:hAnsi="Arial Black"/>
                <w:sz w:val="18"/>
              </w:rPr>
              <w:t>la</w:t>
            </w:r>
            <w:r>
              <w:rPr>
                <w:rFonts w:ascii="Arial Black" w:hAnsi="Arial Black"/>
                <w:spacing w:val="-15"/>
                <w:sz w:val="18"/>
              </w:rPr>
              <w:t xml:space="preserve"> </w:t>
            </w:r>
            <w:r>
              <w:rPr>
                <w:rFonts w:ascii="Arial Black" w:hAnsi="Arial Black"/>
                <w:sz w:val="18"/>
              </w:rPr>
              <w:t>base</w:t>
            </w:r>
            <w:r>
              <w:rPr>
                <w:rFonts w:ascii="Arial Black" w:hAnsi="Arial Black"/>
                <w:spacing w:val="-15"/>
                <w:sz w:val="18"/>
              </w:rPr>
              <w:t xml:space="preserve"> </w:t>
            </w:r>
            <w:r>
              <w:rPr>
                <w:rFonts w:ascii="Arial Black" w:hAnsi="Arial Black"/>
                <w:sz w:val="18"/>
              </w:rPr>
              <w:t>de</w:t>
            </w:r>
            <w:r>
              <w:rPr>
                <w:rFonts w:ascii="Arial Black" w:hAnsi="Arial Black"/>
                <w:spacing w:val="-15"/>
                <w:sz w:val="18"/>
              </w:rPr>
              <w:t xml:space="preserve"> </w:t>
            </w:r>
            <w:r>
              <w:rPr>
                <w:rFonts w:ascii="Arial Black" w:hAnsi="Arial Black"/>
                <w:sz w:val="18"/>
              </w:rPr>
              <w:t>datos</w:t>
            </w:r>
            <w:r>
              <w:rPr>
                <w:rFonts w:ascii="Arial Black" w:hAnsi="Arial Black"/>
                <w:spacing w:val="-15"/>
                <w:sz w:val="18"/>
              </w:rPr>
              <w:t xml:space="preserve"> </w:t>
            </w:r>
            <w:r>
              <w:rPr>
                <w:sz w:val="18"/>
              </w:rPr>
              <w:t>(o</w:t>
            </w:r>
            <w:r>
              <w:rPr>
                <w:spacing w:val="-12"/>
                <w:sz w:val="18"/>
              </w:rPr>
              <w:t xml:space="preserve"> </w:t>
            </w:r>
            <w:r>
              <w:rPr>
                <w:sz w:val="18"/>
              </w:rPr>
              <w:t>sistema</w:t>
            </w:r>
            <w:r>
              <w:rPr>
                <w:spacing w:val="-13"/>
                <w:sz w:val="18"/>
              </w:rPr>
              <w:t xml:space="preserve"> </w:t>
            </w:r>
            <w:r>
              <w:rPr>
                <w:sz w:val="18"/>
              </w:rPr>
              <w:t xml:space="preserve">de </w:t>
            </w:r>
            <w:r>
              <w:rPr>
                <w:w w:val="105"/>
                <w:sz w:val="18"/>
              </w:rPr>
              <w:t>archivos del servidor) y será indexado para su posterior</w:t>
            </w:r>
            <w:r>
              <w:rPr>
                <w:spacing w:val="-1"/>
                <w:w w:val="105"/>
                <w:sz w:val="18"/>
              </w:rPr>
              <w:t xml:space="preserve"> </w:t>
            </w:r>
            <w:r>
              <w:rPr>
                <w:w w:val="105"/>
                <w:sz w:val="18"/>
              </w:rPr>
              <w:t>búsqueda.</w:t>
            </w:r>
            <w:r>
              <w:rPr>
                <w:spacing w:val="-1"/>
                <w:w w:val="105"/>
                <w:sz w:val="18"/>
              </w:rPr>
              <w:t xml:space="preserve"> </w:t>
            </w:r>
            <w:r>
              <w:rPr>
                <w:w w:val="105"/>
                <w:sz w:val="18"/>
              </w:rPr>
              <w:t>El</w:t>
            </w:r>
            <w:r>
              <w:rPr>
                <w:spacing w:val="-1"/>
                <w:w w:val="105"/>
                <w:sz w:val="18"/>
              </w:rPr>
              <w:t xml:space="preserve"> </w:t>
            </w:r>
            <w:r>
              <w:rPr>
                <w:w w:val="105"/>
                <w:sz w:val="18"/>
              </w:rPr>
              <w:t>sistema</w:t>
            </w:r>
            <w:r>
              <w:rPr>
                <w:spacing w:val="-1"/>
                <w:w w:val="105"/>
                <w:sz w:val="18"/>
              </w:rPr>
              <w:t xml:space="preserve"> </w:t>
            </w:r>
            <w:r>
              <w:rPr>
                <w:w w:val="105"/>
                <w:sz w:val="18"/>
              </w:rPr>
              <w:t>confirmará</w:t>
            </w:r>
            <w:r>
              <w:rPr>
                <w:spacing w:val="-1"/>
                <w:w w:val="105"/>
                <w:sz w:val="18"/>
              </w:rPr>
              <w:t xml:space="preserve"> </w:t>
            </w:r>
            <w:r>
              <w:rPr>
                <w:w w:val="105"/>
                <w:sz w:val="18"/>
              </w:rPr>
              <w:t>la</w:t>
            </w:r>
            <w:r>
              <w:rPr>
                <w:spacing w:val="-1"/>
                <w:w w:val="105"/>
                <w:sz w:val="18"/>
              </w:rPr>
              <w:t xml:space="preserve"> </w:t>
            </w:r>
            <w:r>
              <w:rPr>
                <w:w w:val="105"/>
                <w:sz w:val="18"/>
              </w:rPr>
              <w:t>carga exitosa mostrando el nuevo documento en la lista de</w:t>
            </w:r>
            <w:r>
              <w:rPr>
                <w:spacing w:val="-1"/>
                <w:w w:val="105"/>
                <w:sz w:val="18"/>
              </w:rPr>
              <w:t xml:space="preserve"> </w:t>
            </w:r>
            <w:r>
              <w:rPr>
                <w:w w:val="105"/>
                <w:sz w:val="18"/>
              </w:rPr>
              <w:t>biblioteca.</w:t>
            </w:r>
          </w:p>
        </w:tc>
        <w:tc>
          <w:tcPr>
            <w:tcW w:w="992" w:type="dxa"/>
            <w:tcBorders>
              <w:top w:val="single" w:sz="6" w:space="0" w:color="BABABA"/>
              <w:left w:val="nil"/>
              <w:bottom w:val="single" w:sz="6" w:space="0" w:color="BABABA"/>
              <w:right w:val="nil"/>
            </w:tcBorders>
          </w:tcPr>
          <w:p w14:paraId="1A961884" w14:textId="77777777" w:rsidR="00311CE4" w:rsidRDefault="00311CE4">
            <w:pPr>
              <w:pStyle w:val="TableParagraph"/>
              <w:rPr>
                <w:rFonts w:ascii="Arial Black"/>
                <w:sz w:val="18"/>
              </w:rPr>
            </w:pPr>
          </w:p>
          <w:p w14:paraId="0B3731A2" w14:textId="77777777" w:rsidR="00311CE4" w:rsidRDefault="00311CE4">
            <w:pPr>
              <w:pStyle w:val="TableParagraph"/>
              <w:rPr>
                <w:rFonts w:ascii="Arial Black"/>
                <w:sz w:val="18"/>
              </w:rPr>
            </w:pPr>
          </w:p>
          <w:p w14:paraId="5F77D7BC" w14:textId="77777777" w:rsidR="00311CE4" w:rsidRDefault="00311CE4">
            <w:pPr>
              <w:pStyle w:val="TableParagraph"/>
              <w:spacing w:before="24"/>
              <w:rPr>
                <w:rFonts w:ascii="Arial Black"/>
                <w:sz w:val="18"/>
              </w:rPr>
            </w:pPr>
          </w:p>
          <w:p w14:paraId="139C36DE" w14:textId="77777777" w:rsidR="00311CE4" w:rsidRDefault="00000000">
            <w:pPr>
              <w:pStyle w:val="TableParagraph"/>
              <w:ind w:left="169"/>
              <w:rPr>
                <w:sz w:val="18"/>
              </w:rPr>
            </w:pPr>
            <w:r>
              <w:rPr>
                <w:spacing w:val="-4"/>
                <w:w w:val="105"/>
                <w:sz w:val="18"/>
              </w:rPr>
              <w:t>Alta</w:t>
            </w:r>
          </w:p>
        </w:tc>
        <w:tc>
          <w:tcPr>
            <w:tcW w:w="2442" w:type="dxa"/>
            <w:tcBorders>
              <w:top w:val="single" w:sz="6" w:space="0" w:color="BABABA"/>
              <w:left w:val="nil"/>
              <w:bottom w:val="single" w:sz="6" w:space="0" w:color="BABABA"/>
              <w:right w:val="single" w:sz="6" w:space="0" w:color="FFFFFF"/>
            </w:tcBorders>
          </w:tcPr>
          <w:p w14:paraId="6AF1A7E1" w14:textId="77777777" w:rsidR="00311CE4" w:rsidRDefault="00311CE4">
            <w:pPr>
              <w:pStyle w:val="TableParagraph"/>
              <w:rPr>
                <w:rFonts w:ascii="Arial Black"/>
                <w:sz w:val="18"/>
              </w:rPr>
            </w:pPr>
          </w:p>
          <w:p w14:paraId="53C25CA5" w14:textId="77777777" w:rsidR="00311CE4" w:rsidRDefault="00311CE4">
            <w:pPr>
              <w:pStyle w:val="TableParagraph"/>
              <w:rPr>
                <w:rFonts w:ascii="Arial Black"/>
                <w:sz w:val="18"/>
              </w:rPr>
            </w:pPr>
          </w:p>
          <w:p w14:paraId="62691429" w14:textId="77777777" w:rsidR="00311CE4" w:rsidRDefault="00311CE4">
            <w:pPr>
              <w:pStyle w:val="TableParagraph"/>
              <w:spacing w:before="24"/>
              <w:rPr>
                <w:rFonts w:ascii="Arial Black"/>
                <w:sz w:val="18"/>
              </w:rPr>
            </w:pPr>
          </w:p>
          <w:p w14:paraId="74374A26" w14:textId="77777777" w:rsidR="00311CE4" w:rsidRDefault="00000000">
            <w:pPr>
              <w:pStyle w:val="TableParagraph"/>
              <w:ind w:left="312"/>
              <w:rPr>
                <w:sz w:val="18"/>
              </w:rPr>
            </w:pPr>
            <w:r>
              <w:rPr>
                <w:spacing w:val="-2"/>
                <w:w w:val="105"/>
                <w:sz w:val="18"/>
              </w:rPr>
              <w:t>Planeación</w:t>
            </w:r>
          </w:p>
        </w:tc>
      </w:tr>
      <w:tr w:rsidR="00311CE4" w14:paraId="17AD25B6" w14:textId="77777777">
        <w:trPr>
          <w:trHeight w:val="1770"/>
        </w:trPr>
        <w:tc>
          <w:tcPr>
            <w:tcW w:w="674" w:type="dxa"/>
            <w:tcBorders>
              <w:top w:val="single" w:sz="6" w:space="0" w:color="BABABA"/>
              <w:left w:val="single" w:sz="6" w:space="0" w:color="FFFFFF"/>
              <w:bottom w:val="single" w:sz="6" w:space="0" w:color="BABABA"/>
              <w:right w:val="nil"/>
            </w:tcBorders>
          </w:tcPr>
          <w:p w14:paraId="7CFBB1BB" w14:textId="77777777" w:rsidR="00311CE4" w:rsidRDefault="00311CE4">
            <w:pPr>
              <w:pStyle w:val="TableParagraph"/>
              <w:rPr>
                <w:rFonts w:ascii="Arial Black"/>
                <w:sz w:val="18"/>
              </w:rPr>
            </w:pPr>
          </w:p>
          <w:p w14:paraId="5EDE4D37" w14:textId="77777777" w:rsidR="00311CE4" w:rsidRDefault="00311CE4">
            <w:pPr>
              <w:pStyle w:val="TableParagraph"/>
              <w:rPr>
                <w:rFonts w:ascii="Arial Black"/>
                <w:sz w:val="18"/>
              </w:rPr>
            </w:pPr>
          </w:p>
          <w:p w14:paraId="1145219B" w14:textId="77777777" w:rsidR="00311CE4" w:rsidRDefault="00311CE4">
            <w:pPr>
              <w:pStyle w:val="TableParagraph"/>
              <w:spacing w:before="24"/>
              <w:rPr>
                <w:rFonts w:ascii="Arial Black"/>
                <w:sz w:val="18"/>
              </w:rPr>
            </w:pPr>
          </w:p>
          <w:p w14:paraId="2426FCFE" w14:textId="77777777" w:rsidR="00311CE4" w:rsidRDefault="00000000">
            <w:pPr>
              <w:pStyle w:val="TableParagraph"/>
              <w:ind w:left="14"/>
              <w:jc w:val="center"/>
              <w:rPr>
                <w:sz w:val="18"/>
              </w:rPr>
            </w:pPr>
            <w:r>
              <w:rPr>
                <w:spacing w:val="-4"/>
                <w:sz w:val="18"/>
              </w:rPr>
              <w:t>R1.5</w:t>
            </w:r>
          </w:p>
        </w:tc>
        <w:tc>
          <w:tcPr>
            <w:tcW w:w="4664" w:type="dxa"/>
            <w:tcBorders>
              <w:top w:val="single" w:sz="6" w:space="0" w:color="BABABA"/>
              <w:left w:val="nil"/>
              <w:bottom w:val="single" w:sz="6" w:space="0" w:color="BABABA"/>
              <w:right w:val="nil"/>
            </w:tcBorders>
          </w:tcPr>
          <w:p w14:paraId="06C47345" w14:textId="77777777" w:rsidR="00311CE4" w:rsidRDefault="00000000">
            <w:pPr>
              <w:pStyle w:val="TableParagraph"/>
              <w:spacing w:before="64" w:line="270" w:lineRule="exact"/>
              <w:ind w:left="157" w:right="154"/>
              <w:rPr>
                <w:sz w:val="18"/>
              </w:rPr>
            </w:pPr>
            <w:r>
              <w:rPr>
                <w:rFonts w:ascii="Arial Black" w:hAnsi="Arial Black"/>
                <w:spacing w:val="-4"/>
                <w:sz w:val="18"/>
              </w:rPr>
              <w:t>Sólo</w:t>
            </w:r>
            <w:r>
              <w:rPr>
                <w:rFonts w:ascii="Arial Black" w:hAnsi="Arial Black"/>
                <w:spacing w:val="-14"/>
                <w:sz w:val="18"/>
              </w:rPr>
              <w:t xml:space="preserve"> </w:t>
            </w:r>
            <w:r>
              <w:rPr>
                <w:rFonts w:ascii="Arial Black" w:hAnsi="Arial Black"/>
                <w:spacing w:val="-4"/>
                <w:sz w:val="18"/>
              </w:rPr>
              <w:t>usuarios</w:t>
            </w:r>
            <w:r>
              <w:rPr>
                <w:rFonts w:ascii="Arial Black" w:hAnsi="Arial Black"/>
                <w:spacing w:val="-14"/>
                <w:sz w:val="18"/>
              </w:rPr>
              <w:t xml:space="preserve"> </w:t>
            </w:r>
            <w:r>
              <w:rPr>
                <w:rFonts w:ascii="Arial Black" w:hAnsi="Arial Black"/>
                <w:spacing w:val="-4"/>
                <w:sz w:val="18"/>
              </w:rPr>
              <w:t>con</w:t>
            </w:r>
            <w:r>
              <w:rPr>
                <w:rFonts w:ascii="Arial Black" w:hAnsi="Arial Black"/>
                <w:spacing w:val="-14"/>
                <w:sz w:val="18"/>
              </w:rPr>
              <w:t xml:space="preserve"> </w:t>
            </w:r>
            <w:r>
              <w:rPr>
                <w:rFonts w:ascii="Arial Black" w:hAnsi="Arial Black"/>
                <w:spacing w:val="-4"/>
                <w:sz w:val="18"/>
              </w:rPr>
              <w:t>rol</w:t>
            </w:r>
            <w:r>
              <w:rPr>
                <w:rFonts w:ascii="Arial Black" w:hAnsi="Arial Black"/>
                <w:spacing w:val="-14"/>
                <w:sz w:val="18"/>
              </w:rPr>
              <w:t xml:space="preserve"> </w:t>
            </w:r>
            <w:r>
              <w:rPr>
                <w:rFonts w:ascii="Arial Black" w:hAnsi="Arial Black"/>
                <w:spacing w:val="-4"/>
                <w:sz w:val="18"/>
              </w:rPr>
              <w:t>Planeación</w:t>
            </w:r>
            <w:r>
              <w:rPr>
                <w:rFonts w:ascii="Arial Black" w:hAnsi="Arial Black"/>
                <w:spacing w:val="-14"/>
                <w:sz w:val="18"/>
              </w:rPr>
              <w:t xml:space="preserve"> </w:t>
            </w:r>
            <w:r>
              <w:rPr>
                <w:rFonts w:ascii="Arial Black" w:hAnsi="Arial Black"/>
                <w:spacing w:val="-4"/>
                <w:sz w:val="18"/>
              </w:rPr>
              <w:t xml:space="preserve">o </w:t>
            </w:r>
            <w:r>
              <w:rPr>
                <w:rFonts w:ascii="Arial Black" w:hAnsi="Arial Black"/>
                <w:sz w:val="18"/>
              </w:rPr>
              <w:t xml:space="preserve">Superadministrador </w:t>
            </w:r>
            <w:r>
              <w:rPr>
                <w:sz w:val="18"/>
              </w:rPr>
              <w:t>podrán cargar nuevos documentos. Los roles Directivo e Instructor no</w:t>
            </w:r>
            <w:r>
              <w:rPr>
                <w:spacing w:val="40"/>
                <w:sz w:val="18"/>
              </w:rPr>
              <w:t xml:space="preserve"> </w:t>
            </w:r>
            <w:r>
              <w:rPr>
                <w:sz w:val="18"/>
              </w:rPr>
              <w:t xml:space="preserve">tendrán acceso a la interfaz de carga. El sistema </w:t>
            </w:r>
            <w:r>
              <w:rPr>
                <w:spacing w:val="-2"/>
                <w:sz w:val="18"/>
              </w:rPr>
              <w:t xml:space="preserve">deberá </w:t>
            </w:r>
            <w:r>
              <w:rPr>
                <w:rFonts w:ascii="Arial Black" w:hAnsi="Arial Black"/>
                <w:spacing w:val="-2"/>
                <w:sz w:val="18"/>
              </w:rPr>
              <w:t>restringir</w:t>
            </w:r>
            <w:r>
              <w:rPr>
                <w:rFonts w:ascii="Arial Black" w:hAnsi="Arial Black"/>
                <w:spacing w:val="-12"/>
                <w:sz w:val="18"/>
              </w:rPr>
              <w:t xml:space="preserve"> </w:t>
            </w:r>
            <w:r>
              <w:rPr>
                <w:rFonts w:ascii="Arial Black" w:hAnsi="Arial Black"/>
                <w:spacing w:val="-2"/>
                <w:sz w:val="18"/>
              </w:rPr>
              <w:t>el</w:t>
            </w:r>
            <w:r>
              <w:rPr>
                <w:rFonts w:ascii="Arial Black" w:hAnsi="Arial Black"/>
                <w:spacing w:val="-12"/>
                <w:sz w:val="18"/>
              </w:rPr>
              <w:t xml:space="preserve"> </w:t>
            </w:r>
            <w:r>
              <w:rPr>
                <w:rFonts w:ascii="Arial Black" w:hAnsi="Arial Black"/>
                <w:spacing w:val="-2"/>
                <w:sz w:val="18"/>
              </w:rPr>
              <w:t>acceso</w:t>
            </w:r>
            <w:r>
              <w:rPr>
                <w:rFonts w:ascii="Arial Black" w:hAnsi="Arial Black"/>
                <w:spacing w:val="-12"/>
                <w:sz w:val="18"/>
              </w:rPr>
              <w:t xml:space="preserve"> </w:t>
            </w:r>
            <w:r>
              <w:rPr>
                <w:spacing w:val="-2"/>
                <w:sz w:val="18"/>
              </w:rPr>
              <w:t xml:space="preserve">a esta funcionalidad </w:t>
            </w:r>
            <w:r>
              <w:rPr>
                <w:sz w:val="18"/>
              </w:rPr>
              <w:t>según el rol autenticado.</w:t>
            </w:r>
          </w:p>
        </w:tc>
        <w:tc>
          <w:tcPr>
            <w:tcW w:w="992" w:type="dxa"/>
            <w:tcBorders>
              <w:top w:val="single" w:sz="6" w:space="0" w:color="BABABA"/>
              <w:left w:val="nil"/>
              <w:bottom w:val="single" w:sz="6" w:space="0" w:color="BABABA"/>
              <w:right w:val="nil"/>
            </w:tcBorders>
          </w:tcPr>
          <w:p w14:paraId="3986CD1F" w14:textId="77777777" w:rsidR="00311CE4" w:rsidRDefault="00311CE4">
            <w:pPr>
              <w:pStyle w:val="TableParagraph"/>
              <w:rPr>
                <w:rFonts w:ascii="Arial Black"/>
                <w:sz w:val="18"/>
              </w:rPr>
            </w:pPr>
          </w:p>
          <w:p w14:paraId="0377FACD" w14:textId="77777777" w:rsidR="00311CE4" w:rsidRDefault="00311CE4">
            <w:pPr>
              <w:pStyle w:val="TableParagraph"/>
              <w:rPr>
                <w:rFonts w:ascii="Arial Black"/>
                <w:sz w:val="18"/>
              </w:rPr>
            </w:pPr>
          </w:p>
          <w:p w14:paraId="2CDD4A77" w14:textId="77777777" w:rsidR="00311CE4" w:rsidRDefault="00311CE4">
            <w:pPr>
              <w:pStyle w:val="TableParagraph"/>
              <w:spacing w:before="24"/>
              <w:rPr>
                <w:rFonts w:ascii="Arial Black"/>
                <w:sz w:val="18"/>
              </w:rPr>
            </w:pPr>
          </w:p>
          <w:p w14:paraId="407E6F5A" w14:textId="77777777" w:rsidR="00311CE4" w:rsidRDefault="00000000">
            <w:pPr>
              <w:pStyle w:val="TableParagraph"/>
              <w:ind w:left="169"/>
              <w:rPr>
                <w:sz w:val="18"/>
              </w:rPr>
            </w:pPr>
            <w:r>
              <w:rPr>
                <w:spacing w:val="-4"/>
                <w:w w:val="105"/>
                <w:sz w:val="18"/>
              </w:rPr>
              <w:t>Alta</w:t>
            </w:r>
          </w:p>
        </w:tc>
        <w:tc>
          <w:tcPr>
            <w:tcW w:w="2442" w:type="dxa"/>
            <w:tcBorders>
              <w:top w:val="single" w:sz="6" w:space="0" w:color="BABABA"/>
              <w:left w:val="nil"/>
              <w:bottom w:val="single" w:sz="6" w:space="0" w:color="BABABA"/>
              <w:right w:val="single" w:sz="6" w:space="0" w:color="FFFFFF"/>
            </w:tcBorders>
          </w:tcPr>
          <w:p w14:paraId="4D82AB68" w14:textId="77777777" w:rsidR="00311CE4" w:rsidRDefault="00311CE4">
            <w:pPr>
              <w:pStyle w:val="TableParagraph"/>
              <w:spacing w:before="127"/>
              <w:rPr>
                <w:rFonts w:ascii="Arial Black"/>
                <w:sz w:val="18"/>
              </w:rPr>
            </w:pPr>
          </w:p>
          <w:p w14:paraId="28F69B36" w14:textId="77777777" w:rsidR="00311CE4" w:rsidRDefault="00000000">
            <w:pPr>
              <w:pStyle w:val="TableParagraph"/>
              <w:spacing w:line="312" w:lineRule="auto"/>
              <w:ind w:left="312" w:right="76"/>
              <w:rPr>
                <w:rFonts w:ascii="Arial" w:hAnsi="Arial"/>
                <w:i/>
                <w:sz w:val="18"/>
              </w:rPr>
            </w:pPr>
            <w:r>
              <w:rPr>
                <w:rFonts w:ascii="Arial" w:hAnsi="Arial"/>
                <w:i/>
                <w:spacing w:val="-2"/>
                <w:sz w:val="18"/>
              </w:rPr>
              <w:t xml:space="preserve">Superadministrador </w:t>
            </w:r>
            <w:r>
              <w:rPr>
                <w:rFonts w:ascii="Arial" w:hAnsi="Arial"/>
                <w:i/>
                <w:sz w:val="18"/>
              </w:rPr>
              <w:t>(define permisos); Planeación</w:t>
            </w:r>
            <w:r>
              <w:rPr>
                <w:rFonts w:ascii="Arial" w:hAnsi="Arial"/>
                <w:i/>
                <w:spacing w:val="-13"/>
                <w:sz w:val="18"/>
              </w:rPr>
              <w:t xml:space="preserve"> </w:t>
            </w:r>
            <w:r>
              <w:rPr>
                <w:rFonts w:ascii="Arial" w:hAnsi="Arial"/>
                <w:i/>
                <w:sz w:val="18"/>
              </w:rPr>
              <w:t xml:space="preserve">(ejecuta </w:t>
            </w:r>
            <w:r>
              <w:rPr>
                <w:rFonts w:ascii="Arial" w:hAnsi="Arial"/>
                <w:i/>
                <w:spacing w:val="-2"/>
                <w:sz w:val="18"/>
              </w:rPr>
              <w:t>carga)</w:t>
            </w:r>
          </w:p>
        </w:tc>
      </w:tr>
      <w:tr w:rsidR="00311CE4" w14:paraId="39AA93A2" w14:textId="77777777">
        <w:trPr>
          <w:trHeight w:val="1770"/>
        </w:trPr>
        <w:tc>
          <w:tcPr>
            <w:tcW w:w="674" w:type="dxa"/>
            <w:tcBorders>
              <w:top w:val="single" w:sz="6" w:space="0" w:color="BABABA"/>
              <w:left w:val="single" w:sz="6" w:space="0" w:color="FFFFFF"/>
              <w:bottom w:val="single" w:sz="6" w:space="0" w:color="BABABA"/>
              <w:right w:val="nil"/>
            </w:tcBorders>
          </w:tcPr>
          <w:p w14:paraId="688C6858" w14:textId="77777777" w:rsidR="00311CE4" w:rsidRDefault="00311CE4">
            <w:pPr>
              <w:pStyle w:val="TableParagraph"/>
              <w:rPr>
                <w:rFonts w:ascii="Arial Black"/>
                <w:sz w:val="18"/>
              </w:rPr>
            </w:pPr>
          </w:p>
          <w:p w14:paraId="6D8BDEC5" w14:textId="77777777" w:rsidR="00311CE4" w:rsidRDefault="00311CE4">
            <w:pPr>
              <w:pStyle w:val="TableParagraph"/>
              <w:rPr>
                <w:rFonts w:ascii="Arial Black"/>
                <w:sz w:val="18"/>
              </w:rPr>
            </w:pPr>
          </w:p>
          <w:p w14:paraId="29EE0D80" w14:textId="77777777" w:rsidR="00311CE4" w:rsidRDefault="00311CE4">
            <w:pPr>
              <w:pStyle w:val="TableParagraph"/>
              <w:spacing w:before="24"/>
              <w:rPr>
                <w:rFonts w:ascii="Arial Black"/>
                <w:sz w:val="18"/>
              </w:rPr>
            </w:pPr>
          </w:p>
          <w:p w14:paraId="2C88AA90" w14:textId="77777777" w:rsidR="00311CE4" w:rsidRDefault="00000000">
            <w:pPr>
              <w:pStyle w:val="TableParagraph"/>
              <w:ind w:left="14"/>
              <w:jc w:val="center"/>
              <w:rPr>
                <w:sz w:val="18"/>
              </w:rPr>
            </w:pPr>
            <w:r>
              <w:rPr>
                <w:spacing w:val="-4"/>
                <w:sz w:val="18"/>
              </w:rPr>
              <w:t>R1.6</w:t>
            </w:r>
          </w:p>
        </w:tc>
        <w:tc>
          <w:tcPr>
            <w:tcW w:w="4664" w:type="dxa"/>
            <w:tcBorders>
              <w:top w:val="single" w:sz="6" w:space="0" w:color="BABABA"/>
              <w:left w:val="nil"/>
              <w:bottom w:val="single" w:sz="6" w:space="0" w:color="BABABA"/>
              <w:right w:val="nil"/>
            </w:tcBorders>
          </w:tcPr>
          <w:p w14:paraId="12041F98" w14:textId="77777777" w:rsidR="00311CE4" w:rsidRDefault="00000000">
            <w:pPr>
              <w:pStyle w:val="TableParagraph"/>
              <w:spacing w:before="111" w:line="300" w:lineRule="auto"/>
              <w:ind w:left="157" w:right="179"/>
              <w:rPr>
                <w:sz w:val="18"/>
              </w:rPr>
            </w:pPr>
            <w:r>
              <w:rPr>
                <w:w w:val="105"/>
                <w:sz w:val="18"/>
              </w:rPr>
              <w:t xml:space="preserve">El sistema deberá proporcionar una función para </w:t>
            </w:r>
            <w:r>
              <w:rPr>
                <w:rFonts w:ascii="Arial Black" w:hAnsi="Arial Black"/>
                <w:sz w:val="18"/>
              </w:rPr>
              <w:t>editar/actualizar</w:t>
            </w:r>
            <w:r>
              <w:rPr>
                <w:rFonts w:ascii="Arial Black" w:hAnsi="Arial Black"/>
                <w:spacing w:val="-15"/>
                <w:sz w:val="18"/>
              </w:rPr>
              <w:t xml:space="preserve"> </w:t>
            </w:r>
            <w:r>
              <w:rPr>
                <w:rFonts w:ascii="Arial Black" w:hAnsi="Arial Black"/>
                <w:sz w:val="18"/>
              </w:rPr>
              <w:t>los</w:t>
            </w:r>
            <w:r>
              <w:rPr>
                <w:rFonts w:ascii="Arial Black" w:hAnsi="Arial Black"/>
                <w:spacing w:val="-16"/>
                <w:sz w:val="18"/>
              </w:rPr>
              <w:t xml:space="preserve"> </w:t>
            </w:r>
            <w:r>
              <w:rPr>
                <w:rFonts w:ascii="Arial Black" w:hAnsi="Arial Black"/>
                <w:sz w:val="18"/>
              </w:rPr>
              <w:t>metadatos</w:t>
            </w:r>
            <w:r>
              <w:rPr>
                <w:rFonts w:ascii="Arial Black" w:hAnsi="Arial Black"/>
                <w:spacing w:val="-15"/>
                <w:sz w:val="18"/>
              </w:rPr>
              <w:t xml:space="preserve"> </w:t>
            </w:r>
            <w:r>
              <w:rPr>
                <w:sz w:val="18"/>
              </w:rPr>
              <w:t>de</w:t>
            </w:r>
            <w:r>
              <w:rPr>
                <w:spacing w:val="-12"/>
                <w:sz w:val="18"/>
              </w:rPr>
              <w:t xml:space="preserve"> </w:t>
            </w:r>
            <w:r>
              <w:rPr>
                <w:sz w:val="18"/>
              </w:rPr>
              <w:t xml:space="preserve">un </w:t>
            </w:r>
            <w:r>
              <w:rPr>
                <w:w w:val="105"/>
                <w:sz w:val="18"/>
              </w:rPr>
              <w:t>documento</w:t>
            </w:r>
            <w:r>
              <w:rPr>
                <w:spacing w:val="-3"/>
                <w:w w:val="105"/>
                <w:sz w:val="18"/>
              </w:rPr>
              <w:t xml:space="preserve"> </w:t>
            </w:r>
            <w:r>
              <w:rPr>
                <w:w w:val="105"/>
                <w:sz w:val="18"/>
              </w:rPr>
              <w:t>ya</w:t>
            </w:r>
            <w:r>
              <w:rPr>
                <w:spacing w:val="-3"/>
                <w:w w:val="105"/>
                <w:sz w:val="18"/>
              </w:rPr>
              <w:t xml:space="preserve"> </w:t>
            </w:r>
            <w:r>
              <w:rPr>
                <w:w w:val="105"/>
                <w:sz w:val="18"/>
              </w:rPr>
              <w:t>cargado,</w:t>
            </w:r>
            <w:r>
              <w:rPr>
                <w:spacing w:val="-3"/>
                <w:w w:val="105"/>
                <w:sz w:val="18"/>
              </w:rPr>
              <w:t xml:space="preserve"> </w:t>
            </w:r>
            <w:r>
              <w:rPr>
                <w:w w:val="105"/>
                <w:sz w:val="18"/>
              </w:rPr>
              <w:t>en</w:t>
            </w:r>
            <w:r>
              <w:rPr>
                <w:spacing w:val="-3"/>
                <w:w w:val="105"/>
                <w:sz w:val="18"/>
              </w:rPr>
              <w:t xml:space="preserve"> </w:t>
            </w:r>
            <w:r>
              <w:rPr>
                <w:w w:val="105"/>
                <w:sz w:val="18"/>
              </w:rPr>
              <w:t>caso</w:t>
            </w:r>
            <w:r>
              <w:rPr>
                <w:spacing w:val="-3"/>
                <w:w w:val="105"/>
                <w:sz w:val="18"/>
              </w:rPr>
              <w:t xml:space="preserve"> </w:t>
            </w:r>
            <w:r>
              <w:rPr>
                <w:w w:val="105"/>
                <w:sz w:val="18"/>
              </w:rPr>
              <w:t>de</w:t>
            </w:r>
            <w:r>
              <w:rPr>
                <w:spacing w:val="-3"/>
                <w:w w:val="105"/>
                <w:sz w:val="18"/>
              </w:rPr>
              <w:t xml:space="preserve"> </w:t>
            </w:r>
            <w:r>
              <w:rPr>
                <w:w w:val="105"/>
                <w:sz w:val="18"/>
              </w:rPr>
              <w:t>error</w:t>
            </w:r>
            <w:r>
              <w:rPr>
                <w:spacing w:val="-3"/>
                <w:w w:val="105"/>
                <w:sz w:val="18"/>
              </w:rPr>
              <w:t xml:space="preserve"> </w:t>
            </w:r>
            <w:r>
              <w:rPr>
                <w:w w:val="105"/>
                <w:sz w:val="18"/>
              </w:rPr>
              <w:t>o</w:t>
            </w:r>
            <w:r>
              <w:rPr>
                <w:spacing w:val="-3"/>
                <w:w w:val="105"/>
                <w:sz w:val="18"/>
              </w:rPr>
              <w:t xml:space="preserve"> </w:t>
            </w:r>
            <w:r>
              <w:rPr>
                <w:w w:val="105"/>
                <w:sz w:val="18"/>
              </w:rPr>
              <w:t>cambios (por ejemplo, corregir el sector asignado). Solo Planeación y Superadministrador podrán hacer</w:t>
            </w:r>
            <w:r>
              <w:rPr>
                <w:spacing w:val="40"/>
                <w:w w:val="105"/>
                <w:sz w:val="18"/>
              </w:rPr>
              <w:t xml:space="preserve"> </w:t>
            </w:r>
            <w:r>
              <w:rPr>
                <w:w w:val="105"/>
                <w:sz w:val="18"/>
              </w:rPr>
              <w:t>esta</w:t>
            </w:r>
            <w:r>
              <w:rPr>
                <w:spacing w:val="-1"/>
                <w:w w:val="105"/>
                <w:sz w:val="18"/>
              </w:rPr>
              <w:t xml:space="preserve"> </w:t>
            </w:r>
            <w:r>
              <w:rPr>
                <w:w w:val="105"/>
                <w:sz w:val="18"/>
              </w:rPr>
              <w:t>edición.</w:t>
            </w:r>
          </w:p>
        </w:tc>
        <w:tc>
          <w:tcPr>
            <w:tcW w:w="992" w:type="dxa"/>
            <w:tcBorders>
              <w:top w:val="single" w:sz="6" w:space="0" w:color="BABABA"/>
              <w:left w:val="nil"/>
              <w:bottom w:val="single" w:sz="6" w:space="0" w:color="BABABA"/>
              <w:right w:val="nil"/>
            </w:tcBorders>
          </w:tcPr>
          <w:p w14:paraId="433CD66C" w14:textId="77777777" w:rsidR="00311CE4" w:rsidRDefault="00311CE4">
            <w:pPr>
              <w:pStyle w:val="TableParagraph"/>
              <w:rPr>
                <w:rFonts w:ascii="Arial Black"/>
                <w:sz w:val="18"/>
              </w:rPr>
            </w:pPr>
          </w:p>
          <w:p w14:paraId="0FFABCA9" w14:textId="77777777" w:rsidR="00311CE4" w:rsidRDefault="00311CE4">
            <w:pPr>
              <w:pStyle w:val="TableParagraph"/>
              <w:rPr>
                <w:rFonts w:ascii="Arial Black"/>
                <w:sz w:val="18"/>
              </w:rPr>
            </w:pPr>
          </w:p>
          <w:p w14:paraId="2124678D" w14:textId="77777777" w:rsidR="00311CE4" w:rsidRDefault="00311CE4">
            <w:pPr>
              <w:pStyle w:val="TableParagraph"/>
              <w:spacing w:before="24"/>
              <w:rPr>
                <w:rFonts w:ascii="Arial Black"/>
                <w:sz w:val="18"/>
              </w:rPr>
            </w:pPr>
          </w:p>
          <w:p w14:paraId="0CA562FE" w14:textId="77777777" w:rsidR="00311CE4" w:rsidRDefault="00000000">
            <w:pPr>
              <w:pStyle w:val="TableParagraph"/>
              <w:ind w:left="169"/>
              <w:rPr>
                <w:sz w:val="18"/>
              </w:rPr>
            </w:pPr>
            <w:r>
              <w:rPr>
                <w:spacing w:val="-2"/>
                <w:w w:val="105"/>
                <w:sz w:val="18"/>
              </w:rPr>
              <w:t>Media</w:t>
            </w:r>
          </w:p>
        </w:tc>
        <w:tc>
          <w:tcPr>
            <w:tcW w:w="2442" w:type="dxa"/>
            <w:tcBorders>
              <w:top w:val="single" w:sz="6" w:space="0" w:color="BABABA"/>
              <w:left w:val="nil"/>
              <w:bottom w:val="single" w:sz="6" w:space="0" w:color="BABABA"/>
              <w:right w:val="single" w:sz="6" w:space="0" w:color="FFFFFF"/>
            </w:tcBorders>
          </w:tcPr>
          <w:p w14:paraId="3FD36AC9" w14:textId="77777777" w:rsidR="00311CE4" w:rsidRDefault="00311CE4">
            <w:pPr>
              <w:pStyle w:val="TableParagraph"/>
              <w:rPr>
                <w:rFonts w:ascii="Arial Black"/>
                <w:sz w:val="18"/>
              </w:rPr>
            </w:pPr>
          </w:p>
          <w:p w14:paraId="2CB489EC" w14:textId="77777777" w:rsidR="00311CE4" w:rsidRDefault="00311CE4">
            <w:pPr>
              <w:pStyle w:val="TableParagraph"/>
              <w:spacing w:before="143"/>
              <w:rPr>
                <w:rFonts w:ascii="Arial Black"/>
                <w:sz w:val="18"/>
              </w:rPr>
            </w:pPr>
          </w:p>
          <w:p w14:paraId="251BE19A" w14:textId="77777777" w:rsidR="00311CE4" w:rsidRDefault="00000000">
            <w:pPr>
              <w:pStyle w:val="TableParagraph"/>
              <w:spacing w:line="312" w:lineRule="auto"/>
              <w:ind w:left="312"/>
              <w:rPr>
                <w:sz w:val="18"/>
              </w:rPr>
            </w:pPr>
            <w:r>
              <w:rPr>
                <w:spacing w:val="-2"/>
                <w:w w:val="105"/>
                <w:sz w:val="18"/>
              </w:rPr>
              <w:t>Planeación, Superadministrador</w:t>
            </w:r>
          </w:p>
        </w:tc>
      </w:tr>
    </w:tbl>
    <w:p w14:paraId="5FEE7AA7" w14:textId="77777777" w:rsidR="00311CE4" w:rsidRDefault="00311CE4">
      <w:pPr>
        <w:pStyle w:val="TableParagraph"/>
        <w:spacing w:line="312" w:lineRule="auto"/>
        <w:rPr>
          <w:sz w:val="18"/>
        </w:rPr>
        <w:sectPr w:rsidR="00311CE4">
          <w:type w:val="continuous"/>
          <w:pgSz w:w="11910" w:h="16840"/>
          <w:pgMar w:top="1540" w:right="1559" w:bottom="840" w:left="1559" w:header="0" w:footer="643" w:gutter="0"/>
          <w:cols w:space="720"/>
        </w:sectPr>
      </w:pPr>
    </w:p>
    <w:p w14:paraId="5AE43979" w14:textId="77777777" w:rsidR="00311CE4" w:rsidRDefault="00000000">
      <w:pPr>
        <w:pStyle w:val="Textoindependiente"/>
        <w:tabs>
          <w:tab w:val="left" w:pos="832"/>
        </w:tabs>
        <w:spacing w:before="97" w:line="165" w:lineRule="auto"/>
        <w:ind w:left="832" w:right="38" w:hanging="667"/>
        <w:rPr>
          <w:rFonts w:ascii="Arial Black" w:hAnsi="Arial Black"/>
        </w:rPr>
      </w:pPr>
      <w:proofErr w:type="gramStart"/>
      <w:r>
        <w:rPr>
          <w:rFonts w:ascii="Arial Black" w:hAnsi="Arial Black"/>
          <w:spacing w:val="-6"/>
          <w:position w:val="-13"/>
        </w:rPr>
        <w:lastRenderedPageBreak/>
        <w:t>ID</w:t>
      </w:r>
      <w:proofErr w:type="gramEnd"/>
      <w:r>
        <w:rPr>
          <w:rFonts w:ascii="Arial Black" w:hAnsi="Arial Black"/>
          <w:position w:val="-13"/>
        </w:rPr>
        <w:tab/>
      </w:r>
      <w:r>
        <w:rPr>
          <w:rFonts w:ascii="Arial Black" w:hAnsi="Arial Black"/>
          <w:w w:val="90"/>
        </w:rPr>
        <w:t xml:space="preserve">Requisito Funcional (Módulo Carga de </w:t>
      </w:r>
      <w:r>
        <w:rPr>
          <w:rFonts w:ascii="Arial Black" w:hAnsi="Arial Black"/>
          <w:spacing w:val="-2"/>
        </w:rPr>
        <w:t>Documentos)</w:t>
      </w:r>
    </w:p>
    <w:p w14:paraId="007DCAE0" w14:textId="77777777" w:rsidR="00311CE4" w:rsidRDefault="00000000">
      <w:pPr>
        <w:pStyle w:val="Textoindependiente"/>
        <w:tabs>
          <w:tab w:val="left" w:pos="1300"/>
        </w:tabs>
        <w:spacing w:before="214"/>
        <w:ind w:left="166"/>
        <w:rPr>
          <w:rFonts w:ascii="Arial Black"/>
        </w:rPr>
      </w:pPr>
      <w:r>
        <w:br w:type="column"/>
      </w:r>
      <w:r>
        <w:rPr>
          <w:rFonts w:ascii="Arial Black"/>
          <w:spacing w:val="-2"/>
        </w:rPr>
        <w:t>Prioridad</w:t>
      </w:r>
      <w:r>
        <w:rPr>
          <w:rFonts w:ascii="Arial Black"/>
        </w:rPr>
        <w:tab/>
      </w:r>
      <w:r>
        <w:rPr>
          <w:rFonts w:ascii="Arial Black"/>
          <w:spacing w:val="-2"/>
        </w:rPr>
        <w:t>Usuarios</w:t>
      </w:r>
    </w:p>
    <w:p w14:paraId="74DCA6C6" w14:textId="77777777" w:rsidR="00311CE4" w:rsidRDefault="00311CE4">
      <w:pPr>
        <w:pStyle w:val="Textoindependiente"/>
        <w:rPr>
          <w:rFonts w:ascii="Arial Black"/>
        </w:rPr>
        <w:sectPr w:rsidR="00311CE4">
          <w:pgSz w:w="11910" w:h="16840"/>
          <w:pgMar w:top="1440" w:right="1559" w:bottom="840" w:left="1559" w:header="0" w:footer="643" w:gutter="0"/>
          <w:cols w:num="2" w:space="720" w:equalWidth="0">
            <w:col w:w="4269" w:space="1074"/>
            <w:col w:w="3449"/>
          </w:cols>
        </w:sectPr>
      </w:pPr>
    </w:p>
    <w:p w14:paraId="4FF6EAFF" w14:textId="77777777" w:rsidR="00311CE4" w:rsidRDefault="00311CE4">
      <w:pPr>
        <w:pStyle w:val="Textoindependiente"/>
        <w:spacing w:before="1"/>
        <w:ind w:left="0"/>
        <w:rPr>
          <w:rFonts w:ascii="Arial Black"/>
          <w:sz w:val="7"/>
        </w:rPr>
      </w:pPr>
    </w:p>
    <w:tbl>
      <w:tblPr>
        <w:tblW w:w="0" w:type="auto"/>
        <w:tblInd w:w="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674"/>
        <w:gridCol w:w="4672"/>
        <w:gridCol w:w="985"/>
        <w:gridCol w:w="2443"/>
      </w:tblGrid>
      <w:tr w:rsidR="00311CE4" w14:paraId="4EAC5C57" w14:textId="77777777">
        <w:trPr>
          <w:trHeight w:val="2040"/>
        </w:trPr>
        <w:tc>
          <w:tcPr>
            <w:tcW w:w="674" w:type="dxa"/>
            <w:tcBorders>
              <w:left w:val="single" w:sz="6" w:space="0" w:color="FFFFFF"/>
              <w:bottom w:val="single" w:sz="6" w:space="0" w:color="BABABA"/>
              <w:right w:val="nil"/>
            </w:tcBorders>
          </w:tcPr>
          <w:p w14:paraId="4EA221C3" w14:textId="77777777" w:rsidR="00311CE4" w:rsidRDefault="00311CE4">
            <w:pPr>
              <w:pStyle w:val="TableParagraph"/>
              <w:rPr>
                <w:rFonts w:ascii="Arial Black"/>
                <w:sz w:val="18"/>
              </w:rPr>
            </w:pPr>
          </w:p>
          <w:p w14:paraId="3CF6099C" w14:textId="77777777" w:rsidR="00311CE4" w:rsidRDefault="00311CE4">
            <w:pPr>
              <w:pStyle w:val="TableParagraph"/>
              <w:rPr>
                <w:rFonts w:ascii="Arial Black"/>
                <w:sz w:val="18"/>
              </w:rPr>
            </w:pPr>
          </w:p>
          <w:p w14:paraId="45DB825C" w14:textId="77777777" w:rsidR="00311CE4" w:rsidRDefault="00311CE4">
            <w:pPr>
              <w:pStyle w:val="TableParagraph"/>
              <w:spacing w:before="159"/>
              <w:rPr>
                <w:rFonts w:ascii="Arial Black"/>
                <w:sz w:val="18"/>
              </w:rPr>
            </w:pPr>
          </w:p>
          <w:p w14:paraId="1124D15A" w14:textId="77777777" w:rsidR="00311CE4" w:rsidRDefault="00000000">
            <w:pPr>
              <w:pStyle w:val="TableParagraph"/>
              <w:ind w:left="14"/>
              <w:jc w:val="center"/>
              <w:rPr>
                <w:sz w:val="18"/>
              </w:rPr>
            </w:pPr>
            <w:r>
              <w:rPr>
                <w:spacing w:val="-4"/>
                <w:sz w:val="18"/>
              </w:rPr>
              <w:t>R1.7</w:t>
            </w:r>
          </w:p>
        </w:tc>
        <w:tc>
          <w:tcPr>
            <w:tcW w:w="4672" w:type="dxa"/>
            <w:tcBorders>
              <w:left w:val="nil"/>
              <w:bottom w:val="single" w:sz="6" w:space="0" w:color="BABABA"/>
              <w:right w:val="nil"/>
            </w:tcBorders>
          </w:tcPr>
          <w:p w14:paraId="4C801993" w14:textId="77777777" w:rsidR="00311CE4" w:rsidRDefault="00000000">
            <w:pPr>
              <w:pStyle w:val="TableParagraph"/>
              <w:spacing w:before="64" w:line="270" w:lineRule="exact"/>
              <w:ind w:left="157" w:right="66"/>
              <w:rPr>
                <w:sz w:val="18"/>
              </w:rPr>
            </w:pPr>
            <w:r>
              <w:rPr>
                <w:sz w:val="18"/>
              </w:rPr>
              <w:t xml:space="preserve">El sistema deberá permitir </w:t>
            </w:r>
            <w:r>
              <w:rPr>
                <w:rFonts w:ascii="Arial Black" w:hAnsi="Arial Black"/>
                <w:sz w:val="18"/>
              </w:rPr>
              <w:t>eliminar</w:t>
            </w:r>
            <w:r>
              <w:rPr>
                <w:rFonts w:ascii="Arial Black" w:hAnsi="Arial Black"/>
                <w:spacing w:val="-5"/>
                <w:sz w:val="18"/>
              </w:rPr>
              <w:t xml:space="preserve"> </w:t>
            </w:r>
            <w:r>
              <w:rPr>
                <w:rFonts w:ascii="Arial Black" w:hAnsi="Arial Black"/>
                <w:sz w:val="18"/>
              </w:rPr>
              <w:t>o</w:t>
            </w:r>
            <w:r>
              <w:rPr>
                <w:rFonts w:ascii="Arial Black" w:hAnsi="Arial Black"/>
                <w:spacing w:val="-5"/>
                <w:sz w:val="18"/>
              </w:rPr>
              <w:t xml:space="preserve"> </w:t>
            </w:r>
            <w:r>
              <w:rPr>
                <w:rFonts w:ascii="Arial Black" w:hAnsi="Arial Black"/>
                <w:sz w:val="18"/>
              </w:rPr>
              <w:t>archivar</w:t>
            </w:r>
            <w:r>
              <w:rPr>
                <w:rFonts w:ascii="Arial Black" w:hAnsi="Arial Black"/>
                <w:spacing w:val="-5"/>
                <w:sz w:val="18"/>
              </w:rPr>
              <w:t xml:space="preserve"> </w:t>
            </w:r>
            <w:r>
              <w:rPr>
                <w:sz w:val="18"/>
              </w:rPr>
              <w:t xml:space="preserve">un </w:t>
            </w:r>
            <w:r>
              <w:rPr>
                <w:w w:val="110"/>
                <w:sz w:val="18"/>
              </w:rPr>
              <w:t xml:space="preserve">documento estratégico. Al eliminar, solicitará </w:t>
            </w:r>
            <w:r>
              <w:rPr>
                <w:sz w:val="18"/>
              </w:rPr>
              <w:t>confirmación y luego removerá el documento de la</w:t>
            </w:r>
            <w:r>
              <w:rPr>
                <w:spacing w:val="40"/>
                <w:w w:val="110"/>
                <w:sz w:val="18"/>
              </w:rPr>
              <w:t xml:space="preserve"> </w:t>
            </w:r>
            <w:r>
              <w:rPr>
                <w:w w:val="110"/>
                <w:sz w:val="18"/>
              </w:rPr>
              <w:t>biblioteca</w:t>
            </w:r>
            <w:r>
              <w:rPr>
                <w:spacing w:val="-5"/>
                <w:w w:val="110"/>
                <w:sz w:val="18"/>
              </w:rPr>
              <w:t xml:space="preserve"> </w:t>
            </w:r>
            <w:r>
              <w:rPr>
                <w:w w:val="110"/>
                <w:sz w:val="18"/>
              </w:rPr>
              <w:t>(o</w:t>
            </w:r>
            <w:r>
              <w:rPr>
                <w:spacing w:val="-5"/>
                <w:w w:val="110"/>
                <w:sz w:val="18"/>
              </w:rPr>
              <w:t xml:space="preserve"> </w:t>
            </w:r>
            <w:r>
              <w:rPr>
                <w:w w:val="110"/>
                <w:sz w:val="18"/>
              </w:rPr>
              <w:t>lo</w:t>
            </w:r>
            <w:r>
              <w:rPr>
                <w:spacing w:val="-5"/>
                <w:w w:val="110"/>
                <w:sz w:val="18"/>
              </w:rPr>
              <w:t xml:space="preserve"> </w:t>
            </w:r>
            <w:r>
              <w:rPr>
                <w:w w:val="110"/>
                <w:sz w:val="18"/>
              </w:rPr>
              <w:t>marcará</w:t>
            </w:r>
            <w:r>
              <w:rPr>
                <w:spacing w:val="-5"/>
                <w:w w:val="110"/>
                <w:sz w:val="18"/>
              </w:rPr>
              <w:t xml:space="preserve"> </w:t>
            </w:r>
            <w:r>
              <w:rPr>
                <w:w w:val="110"/>
                <w:sz w:val="18"/>
              </w:rPr>
              <w:t>como</w:t>
            </w:r>
            <w:r>
              <w:rPr>
                <w:spacing w:val="-5"/>
                <w:w w:val="110"/>
                <w:sz w:val="18"/>
              </w:rPr>
              <w:t xml:space="preserve"> </w:t>
            </w:r>
            <w:r>
              <w:rPr>
                <w:w w:val="110"/>
                <w:sz w:val="18"/>
              </w:rPr>
              <w:t>inactivo).</w:t>
            </w:r>
            <w:r>
              <w:rPr>
                <w:spacing w:val="-5"/>
                <w:w w:val="110"/>
                <w:sz w:val="18"/>
              </w:rPr>
              <w:t xml:space="preserve"> </w:t>
            </w:r>
            <w:r>
              <w:rPr>
                <w:w w:val="110"/>
                <w:sz w:val="18"/>
              </w:rPr>
              <w:t>Solo Superadministrador</w:t>
            </w:r>
            <w:r>
              <w:rPr>
                <w:spacing w:val="-7"/>
                <w:w w:val="110"/>
                <w:sz w:val="18"/>
              </w:rPr>
              <w:t xml:space="preserve"> </w:t>
            </w:r>
            <w:r>
              <w:rPr>
                <w:w w:val="110"/>
                <w:sz w:val="18"/>
              </w:rPr>
              <w:t>(y</w:t>
            </w:r>
            <w:r>
              <w:rPr>
                <w:spacing w:val="-7"/>
                <w:w w:val="110"/>
                <w:sz w:val="18"/>
              </w:rPr>
              <w:t xml:space="preserve"> </w:t>
            </w:r>
            <w:r>
              <w:rPr>
                <w:w w:val="110"/>
                <w:sz w:val="18"/>
              </w:rPr>
              <w:t>posiblemente</w:t>
            </w:r>
            <w:r>
              <w:rPr>
                <w:spacing w:val="-7"/>
                <w:w w:val="110"/>
                <w:sz w:val="18"/>
              </w:rPr>
              <w:t xml:space="preserve"> </w:t>
            </w:r>
            <w:r>
              <w:rPr>
                <w:w w:val="110"/>
                <w:sz w:val="18"/>
              </w:rPr>
              <w:t>Planeación) tendrán permiso para eliminar documentos, a fin de proteger la información.</w:t>
            </w:r>
          </w:p>
        </w:tc>
        <w:tc>
          <w:tcPr>
            <w:tcW w:w="985" w:type="dxa"/>
            <w:tcBorders>
              <w:left w:val="nil"/>
              <w:bottom w:val="single" w:sz="6" w:space="0" w:color="BABABA"/>
              <w:right w:val="nil"/>
            </w:tcBorders>
          </w:tcPr>
          <w:p w14:paraId="6961F8DD" w14:textId="77777777" w:rsidR="00311CE4" w:rsidRDefault="00311CE4">
            <w:pPr>
              <w:pStyle w:val="TableParagraph"/>
              <w:rPr>
                <w:rFonts w:ascii="Arial Black"/>
                <w:sz w:val="18"/>
              </w:rPr>
            </w:pPr>
          </w:p>
          <w:p w14:paraId="6E9515AB" w14:textId="77777777" w:rsidR="00311CE4" w:rsidRDefault="00311CE4">
            <w:pPr>
              <w:pStyle w:val="TableParagraph"/>
              <w:rPr>
                <w:rFonts w:ascii="Arial Black"/>
                <w:sz w:val="18"/>
              </w:rPr>
            </w:pPr>
          </w:p>
          <w:p w14:paraId="686D23B9" w14:textId="77777777" w:rsidR="00311CE4" w:rsidRDefault="00311CE4">
            <w:pPr>
              <w:pStyle w:val="TableParagraph"/>
              <w:spacing w:before="159"/>
              <w:rPr>
                <w:rFonts w:ascii="Arial Black"/>
                <w:sz w:val="18"/>
              </w:rPr>
            </w:pPr>
          </w:p>
          <w:p w14:paraId="3E0071E9" w14:textId="77777777" w:rsidR="00311CE4" w:rsidRDefault="00000000">
            <w:pPr>
              <w:pStyle w:val="TableParagraph"/>
              <w:ind w:left="161"/>
              <w:rPr>
                <w:sz w:val="18"/>
              </w:rPr>
            </w:pPr>
            <w:r>
              <w:rPr>
                <w:spacing w:val="-2"/>
                <w:w w:val="105"/>
                <w:sz w:val="18"/>
              </w:rPr>
              <w:t>Media</w:t>
            </w:r>
          </w:p>
        </w:tc>
        <w:tc>
          <w:tcPr>
            <w:tcW w:w="2443" w:type="dxa"/>
            <w:tcBorders>
              <w:left w:val="nil"/>
              <w:bottom w:val="single" w:sz="6" w:space="0" w:color="BABABA"/>
              <w:right w:val="single" w:sz="6" w:space="0" w:color="FFFFFF"/>
            </w:tcBorders>
          </w:tcPr>
          <w:p w14:paraId="321EBB3B" w14:textId="77777777" w:rsidR="00311CE4" w:rsidRDefault="00311CE4">
            <w:pPr>
              <w:pStyle w:val="TableParagraph"/>
              <w:rPr>
                <w:rFonts w:ascii="Arial Black"/>
                <w:sz w:val="18"/>
              </w:rPr>
            </w:pPr>
          </w:p>
          <w:p w14:paraId="60019A20" w14:textId="77777777" w:rsidR="00311CE4" w:rsidRDefault="00311CE4">
            <w:pPr>
              <w:pStyle w:val="TableParagraph"/>
              <w:rPr>
                <w:rFonts w:ascii="Arial Black"/>
                <w:sz w:val="18"/>
              </w:rPr>
            </w:pPr>
          </w:p>
          <w:p w14:paraId="3882B9B5" w14:textId="77777777" w:rsidR="00311CE4" w:rsidRDefault="00311CE4">
            <w:pPr>
              <w:pStyle w:val="TableParagraph"/>
              <w:spacing w:before="24"/>
              <w:rPr>
                <w:rFonts w:ascii="Arial Black"/>
                <w:sz w:val="18"/>
              </w:rPr>
            </w:pPr>
          </w:p>
          <w:p w14:paraId="0A1B26CE" w14:textId="77777777" w:rsidR="00311CE4" w:rsidRDefault="00000000">
            <w:pPr>
              <w:pStyle w:val="TableParagraph"/>
              <w:spacing w:line="312" w:lineRule="auto"/>
              <w:ind w:left="311"/>
              <w:rPr>
                <w:sz w:val="18"/>
              </w:rPr>
            </w:pPr>
            <w:r>
              <w:rPr>
                <w:spacing w:val="-2"/>
                <w:w w:val="105"/>
                <w:sz w:val="18"/>
              </w:rPr>
              <w:t>Superadministrador, Planeación</w:t>
            </w:r>
          </w:p>
        </w:tc>
      </w:tr>
      <w:tr w:rsidR="00311CE4" w14:paraId="69D355A2" w14:textId="77777777">
        <w:trPr>
          <w:trHeight w:val="1770"/>
        </w:trPr>
        <w:tc>
          <w:tcPr>
            <w:tcW w:w="674" w:type="dxa"/>
            <w:tcBorders>
              <w:top w:val="single" w:sz="6" w:space="0" w:color="BABABA"/>
              <w:left w:val="single" w:sz="6" w:space="0" w:color="FFFFFF"/>
              <w:bottom w:val="single" w:sz="6" w:space="0" w:color="BABABA"/>
              <w:right w:val="nil"/>
            </w:tcBorders>
          </w:tcPr>
          <w:p w14:paraId="455F5597" w14:textId="77777777" w:rsidR="00311CE4" w:rsidRDefault="00311CE4">
            <w:pPr>
              <w:pStyle w:val="TableParagraph"/>
              <w:rPr>
                <w:rFonts w:ascii="Arial Black"/>
                <w:sz w:val="18"/>
              </w:rPr>
            </w:pPr>
          </w:p>
          <w:p w14:paraId="75634F7A" w14:textId="77777777" w:rsidR="00311CE4" w:rsidRDefault="00311CE4">
            <w:pPr>
              <w:pStyle w:val="TableParagraph"/>
              <w:rPr>
                <w:rFonts w:ascii="Arial Black"/>
                <w:sz w:val="18"/>
              </w:rPr>
            </w:pPr>
          </w:p>
          <w:p w14:paraId="7DED026A" w14:textId="77777777" w:rsidR="00311CE4" w:rsidRDefault="00311CE4">
            <w:pPr>
              <w:pStyle w:val="TableParagraph"/>
              <w:spacing w:before="24"/>
              <w:rPr>
                <w:rFonts w:ascii="Arial Black"/>
                <w:sz w:val="18"/>
              </w:rPr>
            </w:pPr>
          </w:p>
          <w:p w14:paraId="08828988" w14:textId="77777777" w:rsidR="00311CE4" w:rsidRDefault="00000000">
            <w:pPr>
              <w:pStyle w:val="TableParagraph"/>
              <w:ind w:left="14"/>
              <w:jc w:val="center"/>
              <w:rPr>
                <w:sz w:val="18"/>
              </w:rPr>
            </w:pPr>
            <w:r>
              <w:rPr>
                <w:spacing w:val="-4"/>
                <w:sz w:val="18"/>
              </w:rPr>
              <w:t>R1.8</w:t>
            </w:r>
          </w:p>
        </w:tc>
        <w:tc>
          <w:tcPr>
            <w:tcW w:w="4672" w:type="dxa"/>
            <w:tcBorders>
              <w:top w:val="single" w:sz="6" w:space="0" w:color="BABABA"/>
              <w:left w:val="nil"/>
              <w:bottom w:val="single" w:sz="6" w:space="0" w:color="BABABA"/>
              <w:right w:val="nil"/>
            </w:tcBorders>
          </w:tcPr>
          <w:p w14:paraId="12E2E4F9" w14:textId="77777777" w:rsidR="00311CE4" w:rsidRDefault="00000000">
            <w:pPr>
              <w:pStyle w:val="TableParagraph"/>
              <w:spacing w:before="64" w:line="270" w:lineRule="exact"/>
              <w:ind w:left="157" w:right="66"/>
              <w:rPr>
                <w:sz w:val="18"/>
              </w:rPr>
            </w:pPr>
            <w:r>
              <w:rPr>
                <w:sz w:val="18"/>
              </w:rPr>
              <w:t xml:space="preserve">Se deberá mantener </w:t>
            </w:r>
            <w:r>
              <w:rPr>
                <w:rFonts w:ascii="Arial Black" w:hAnsi="Arial Black"/>
                <w:sz w:val="18"/>
              </w:rPr>
              <w:t>trazabilidad</w:t>
            </w:r>
            <w:r>
              <w:rPr>
                <w:rFonts w:ascii="Arial Black" w:hAnsi="Arial Black"/>
                <w:spacing w:val="-7"/>
                <w:sz w:val="18"/>
              </w:rPr>
              <w:t xml:space="preserve"> </w:t>
            </w:r>
            <w:r>
              <w:rPr>
                <w:sz w:val="18"/>
              </w:rPr>
              <w:t xml:space="preserve">de la carga de </w:t>
            </w:r>
            <w:r>
              <w:rPr>
                <w:w w:val="105"/>
                <w:sz w:val="18"/>
              </w:rPr>
              <w:t xml:space="preserve">documentos: por cada documento, registrar qué usuario lo cargó y en qué fecha/hora. Esta información deberá ser visible para el Superadministrador o Planeación para fines de </w:t>
            </w:r>
            <w:r>
              <w:rPr>
                <w:spacing w:val="-2"/>
                <w:w w:val="105"/>
                <w:sz w:val="18"/>
              </w:rPr>
              <w:t>auditoría.</w:t>
            </w:r>
          </w:p>
        </w:tc>
        <w:tc>
          <w:tcPr>
            <w:tcW w:w="985" w:type="dxa"/>
            <w:tcBorders>
              <w:top w:val="single" w:sz="6" w:space="0" w:color="BABABA"/>
              <w:left w:val="nil"/>
              <w:bottom w:val="single" w:sz="6" w:space="0" w:color="BABABA"/>
              <w:right w:val="nil"/>
            </w:tcBorders>
          </w:tcPr>
          <w:p w14:paraId="2576F1A3" w14:textId="77777777" w:rsidR="00311CE4" w:rsidRDefault="00311CE4">
            <w:pPr>
              <w:pStyle w:val="TableParagraph"/>
              <w:rPr>
                <w:rFonts w:ascii="Arial Black"/>
                <w:sz w:val="18"/>
              </w:rPr>
            </w:pPr>
          </w:p>
          <w:p w14:paraId="5F20B123" w14:textId="77777777" w:rsidR="00311CE4" w:rsidRDefault="00311CE4">
            <w:pPr>
              <w:pStyle w:val="TableParagraph"/>
              <w:rPr>
                <w:rFonts w:ascii="Arial Black"/>
                <w:sz w:val="18"/>
              </w:rPr>
            </w:pPr>
          </w:p>
          <w:p w14:paraId="04386B07" w14:textId="77777777" w:rsidR="00311CE4" w:rsidRDefault="00311CE4">
            <w:pPr>
              <w:pStyle w:val="TableParagraph"/>
              <w:spacing w:before="24"/>
              <w:rPr>
                <w:rFonts w:ascii="Arial Black"/>
                <w:sz w:val="18"/>
              </w:rPr>
            </w:pPr>
          </w:p>
          <w:p w14:paraId="036EA0D2" w14:textId="77777777" w:rsidR="00311CE4" w:rsidRDefault="00000000">
            <w:pPr>
              <w:pStyle w:val="TableParagraph"/>
              <w:ind w:left="161"/>
              <w:rPr>
                <w:sz w:val="18"/>
              </w:rPr>
            </w:pPr>
            <w:r>
              <w:rPr>
                <w:spacing w:val="-2"/>
                <w:w w:val="105"/>
                <w:sz w:val="18"/>
              </w:rPr>
              <w:t>Media</w:t>
            </w:r>
          </w:p>
        </w:tc>
        <w:tc>
          <w:tcPr>
            <w:tcW w:w="2443" w:type="dxa"/>
            <w:tcBorders>
              <w:top w:val="single" w:sz="6" w:space="0" w:color="BABABA"/>
              <w:left w:val="nil"/>
              <w:bottom w:val="single" w:sz="6" w:space="0" w:color="BABABA"/>
              <w:right w:val="single" w:sz="6" w:space="0" w:color="FFFFFF"/>
            </w:tcBorders>
          </w:tcPr>
          <w:p w14:paraId="461C5162" w14:textId="77777777" w:rsidR="00311CE4" w:rsidRDefault="00311CE4">
            <w:pPr>
              <w:pStyle w:val="TableParagraph"/>
              <w:rPr>
                <w:rFonts w:ascii="Arial Black"/>
                <w:sz w:val="18"/>
              </w:rPr>
            </w:pPr>
          </w:p>
          <w:p w14:paraId="476B062D" w14:textId="77777777" w:rsidR="00311CE4" w:rsidRDefault="00311CE4">
            <w:pPr>
              <w:pStyle w:val="TableParagraph"/>
              <w:spacing w:before="143"/>
              <w:rPr>
                <w:rFonts w:ascii="Arial Black"/>
                <w:sz w:val="18"/>
              </w:rPr>
            </w:pPr>
          </w:p>
          <w:p w14:paraId="6FD8C390" w14:textId="77777777" w:rsidR="00311CE4" w:rsidRDefault="00000000">
            <w:pPr>
              <w:pStyle w:val="TableParagraph"/>
              <w:spacing w:line="312" w:lineRule="auto"/>
              <w:ind w:left="311"/>
              <w:rPr>
                <w:sz w:val="18"/>
              </w:rPr>
            </w:pPr>
            <w:r>
              <w:rPr>
                <w:spacing w:val="-2"/>
                <w:w w:val="105"/>
                <w:sz w:val="18"/>
              </w:rPr>
              <w:t>Planeación, Superadministrador</w:t>
            </w:r>
          </w:p>
        </w:tc>
      </w:tr>
      <w:tr w:rsidR="00311CE4" w14:paraId="526DD64D" w14:textId="77777777">
        <w:trPr>
          <w:trHeight w:val="2310"/>
        </w:trPr>
        <w:tc>
          <w:tcPr>
            <w:tcW w:w="674" w:type="dxa"/>
            <w:tcBorders>
              <w:top w:val="single" w:sz="6" w:space="0" w:color="BABABA"/>
              <w:left w:val="single" w:sz="6" w:space="0" w:color="FFFFFF"/>
              <w:bottom w:val="single" w:sz="6" w:space="0" w:color="BABABA"/>
              <w:right w:val="nil"/>
            </w:tcBorders>
          </w:tcPr>
          <w:p w14:paraId="6B891E76" w14:textId="77777777" w:rsidR="00311CE4" w:rsidRDefault="00311CE4">
            <w:pPr>
              <w:pStyle w:val="TableParagraph"/>
              <w:rPr>
                <w:rFonts w:ascii="Arial Black"/>
                <w:sz w:val="18"/>
              </w:rPr>
            </w:pPr>
          </w:p>
          <w:p w14:paraId="06628351" w14:textId="77777777" w:rsidR="00311CE4" w:rsidRDefault="00311CE4">
            <w:pPr>
              <w:pStyle w:val="TableParagraph"/>
              <w:rPr>
                <w:rFonts w:ascii="Arial Black"/>
                <w:sz w:val="18"/>
              </w:rPr>
            </w:pPr>
          </w:p>
          <w:p w14:paraId="0C546404" w14:textId="77777777" w:rsidR="00311CE4" w:rsidRDefault="00311CE4">
            <w:pPr>
              <w:pStyle w:val="TableParagraph"/>
              <w:rPr>
                <w:rFonts w:ascii="Arial Black"/>
                <w:sz w:val="18"/>
              </w:rPr>
            </w:pPr>
          </w:p>
          <w:p w14:paraId="1C8D99AA" w14:textId="77777777" w:rsidR="00311CE4" w:rsidRDefault="00311CE4">
            <w:pPr>
              <w:pStyle w:val="TableParagraph"/>
              <w:spacing w:before="40"/>
              <w:rPr>
                <w:rFonts w:ascii="Arial Black"/>
                <w:sz w:val="18"/>
              </w:rPr>
            </w:pPr>
          </w:p>
          <w:p w14:paraId="7F4CC8AD" w14:textId="77777777" w:rsidR="00311CE4" w:rsidRDefault="00000000">
            <w:pPr>
              <w:pStyle w:val="TableParagraph"/>
              <w:ind w:left="14"/>
              <w:jc w:val="center"/>
              <w:rPr>
                <w:sz w:val="18"/>
              </w:rPr>
            </w:pPr>
            <w:r>
              <w:rPr>
                <w:spacing w:val="-4"/>
                <w:sz w:val="18"/>
              </w:rPr>
              <w:t>R1.9</w:t>
            </w:r>
          </w:p>
        </w:tc>
        <w:tc>
          <w:tcPr>
            <w:tcW w:w="4672" w:type="dxa"/>
            <w:tcBorders>
              <w:top w:val="single" w:sz="6" w:space="0" w:color="BABABA"/>
              <w:left w:val="nil"/>
              <w:bottom w:val="single" w:sz="6" w:space="0" w:color="BABABA"/>
              <w:right w:val="nil"/>
            </w:tcBorders>
          </w:tcPr>
          <w:p w14:paraId="3FBB7E59" w14:textId="77777777" w:rsidR="00311CE4" w:rsidRDefault="00000000">
            <w:pPr>
              <w:pStyle w:val="TableParagraph"/>
              <w:spacing w:before="64" w:line="270" w:lineRule="exact"/>
              <w:ind w:left="157" w:right="163"/>
              <w:rPr>
                <w:sz w:val="18"/>
              </w:rPr>
            </w:pPr>
            <w:r>
              <w:rPr>
                <w:spacing w:val="-2"/>
                <w:sz w:val="18"/>
              </w:rPr>
              <w:t xml:space="preserve">(Futuro) </w:t>
            </w:r>
            <w:r>
              <w:rPr>
                <w:rFonts w:ascii="Arial Black" w:hAnsi="Arial Black"/>
                <w:spacing w:val="-2"/>
                <w:sz w:val="18"/>
              </w:rPr>
              <w:t>El</w:t>
            </w:r>
            <w:r>
              <w:rPr>
                <w:rFonts w:ascii="Arial Black" w:hAnsi="Arial Black"/>
                <w:spacing w:val="-11"/>
                <w:sz w:val="18"/>
              </w:rPr>
              <w:t xml:space="preserve"> </w:t>
            </w:r>
            <w:r>
              <w:rPr>
                <w:rFonts w:ascii="Arial Black" w:hAnsi="Arial Black"/>
                <w:spacing w:val="-2"/>
                <w:sz w:val="18"/>
              </w:rPr>
              <w:t>sistema</w:t>
            </w:r>
            <w:r>
              <w:rPr>
                <w:rFonts w:ascii="Arial Black" w:hAnsi="Arial Black"/>
                <w:spacing w:val="-11"/>
                <w:sz w:val="18"/>
              </w:rPr>
              <w:t xml:space="preserve"> </w:t>
            </w:r>
            <w:r>
              <w:rPr>
                <w:rFonts w:ascii="Arial Black" w:hAnsi="Arial Black"/>
                <w:spacing w:val="-2"/>
                <w:sz w:val="18"/>
              </w:rPr>
              <w:t>podría</w:t>
            </w:r>
            <w:r>
              <w:rPr>
                <w:rFonts w:ascii="Arial Black" w:hAnsi="Arial Black"/>
                <w:spacing w:val="-11"/>
                <w:sz w:val="18"/>
              </w:rPr>
              <w:t xml:space="preserve"> </w:t>
            </w:r>
            <w:r>
              <w:rPr>
                <w:rFonts w:ascii="Arial Black" w:hAnsi="Arial Black"/>
                <w:spacing w:val="-2"/>
                <w:sz w:val="18"/>
              </w:rPr>
              <w:t>integrar</w:t>
            </w:r>
            <w:r>
              <w:rPr>
                <w:rFonts w:ascii="Arial Black" w:hAnsi="Arial Black"/>
                <w:spacing w:val="-11"/>
                <w:sz w:val="18"/>
              </w:rPr>
              <w:t xml:space="preserve"> </w:t>
            </w:r>
            <w:r>
              <w:rPr>
                <w:rFonts w:ascii="Arial Black" w:hAnsi="Arial Black"/>
                <w:spacing w:val="-2"/>
                <w:sz w:val="18"/>
              </w:rPr>
              <w:t>una</w:t>
            </w:r>
            <w:r>
              <w:rPr>
                <w:rFonts w:ascii="Arial Black" w:hAnsi="Arial Black"/>
                <w:spacing w:val="-11"/>
                <w:sz w:val="18"/>
              </w:rPr>
              <w:t xml:space="preserve"> </w:t>
            </w:r>
            <w:r>
              <w:rPr>
                <w:rFonts w:ascii="Arial Black" w:hAnsi="Arial Black"/>
                <w:spacing w:val="-2"/>
                <w:sz w:val="18"/>
              </w:rPr>
              <w:t xml:space="preserve">función </w:t>
            </w:r>
            <w:r>
              <w:rPr>
                <w:rFonts w:ascii="Arial Black" w:hAnsi="Arial Black"/>
                <w:w w:val="105"/>
                <w:sz w:val="18"/>
              </w:rPr>
              <w:t>de</w:t>
            </w:r>
            <w:r>
              <w:rPr>
                <w:rFonts w:ascii="Arial Black" w:hAnsi="Arial Black"/>
                <w:spacing w:val="-8"/>
                <w:w w:val="105"/>
                <w:sz w:val="18"/>
              </w:rPr>
              <w:t xml:space="preserve"> </w:t>
            </w:r>
            <w:proofErr w:type="spellStart"/>
            <w:proofErr w:type="gramStart"/>
            <w:r>
              <w:rPr>
                <w:w w:val="105"/>
                <w:sz w:val="18"/>
              </w:rPr>
              <w:t>auto-clasificación</w:t>
            </w:r>
            <w:proofErr w:type="spellEnd"/>
            <w:proofErr w:type="gramEnd"/>
            <w:r>
              <w:rPr>
                <w:w w:val="105"/>
                <w:sz w:val="18"/>
              </w:rPr>
              <w:t>**: al cargar un documento, un componente de IA sugerirá automáticamente valores de sector, línea medular o palabras clave relevantes basándose en el contenido del documento. (Este requisito es de prioridad baja</w:t>
            </w:r>
            <w:r>
              <w:rPr>
                <w:spacing w:val="40"/>
                <w:w w:val="105"/>
                <w:sz w:val="18"/>
              </w:rPr>
              <w:t xml:space="preserve"> </w:t>
            </w:r>
            <w:r>
              <w:rPr>
                <w:w w:val="105"/>
                <w:sz w:val="18"/>
              </w:rPr>
              <w:t>para</w:t>
            </w:r>
            <w:r>
              <w:rPr>
                <w:spacing w:val="33"/>
                <w:w w:val="105"/>
                <w:sz w:val="18"/>
              </w:rPr>
              <w:t xml:space="preserve"> </w:t>
            </w:r>
            <w:r>
              <w:rPr>
                <w:w w:val="105"/>
                <w:sz w:val="18"/>
              </w:rPr>
              <w:t>el</w:t>
            </w:r>
            <w:r>
              <w:rPr>
                <w:spacing w:val="33"/>
                <w:w w:val="105"/>
                <w:sz w:val="18"/>
              </w:rPr>
              <w:t xml:space="preserve"> </w:t>
            </w:r>
            <w:r>
              <w:rPr>
                <w:w w:val="105"/>
                <w:sz w:val="18"/>
              </w:rPr>
              <w:t>futuro,</w:t>
            </w:r>
            <w:r>
              <w:rPr>
                <w:spacing w:val="33"/>
                <w:w w:val="105"/>
                <w:sz w:val="18"/>
              </w:rPr>
              <w:t xml:space="preserve"> </w:t>
            </w:r>
            <w:r>
              <w:rPr>
                <w:w w:val="105"/>
                <w:sz w:val="18"/>
              </w:rPr>
              <w:t>no</w:t>
            </w:r>
            <w:r>
              <w:rPr>
                <w:spacing w:val="33"/>
                <w:w w:val="105"/>
                <w:sz w:val="18"/>
              </w:rPr>
              <w:t xml:space="preserve"> </w:t>
            </w:r>
            <w:r>
              <w:rPr>
                <w:w w:val="105"/>
                <w:sz w:val="18"/>
              </w:rPr>
              <w:t>obligatorio</w:t>
            </w:r>
            <w:r>
              <w:rPr>
                <w:spacing w:val="33"/>
                <w:w w:val="105"/>
                <w:sz w:val="18"/>
              </w:rPr>
              <w:t xml:space="preserve"> </w:t>
            </w:r>
            <w:r>
              <w:rPr>
                <w:w w:val="105"/>
                <w:sz w:val="18"/>
              </w:rPr>
              <w:t>en</w:t>
            </w:r>
            <w:r>
              <w:rPr>
                <w:spacing w:val="33"/>
                <w:w w:val="105"/>
                <w:sz w:val="18"/>
              </w:rPr>
              <w:t xml:space="preserve"> </w:t>
            </w:r>
            <w:r>
              <w:rPr>
                <w:w w:val="105"/>
                <w:sz w:val="18"/>
              </w:rPr>
              <w:t>la</w:t>
            </w:r>
            <w:r>
              <w:rPr>
                <w:spacing w:val="33"/>
                <w:w w:val="105"/>
                <w:sz w:val="18"/>
              </w:rPr>
              <w:t xml:space="preserve"> </w:t>
            </w:r>
            <w:r>
              <w:rPr>
                <w:w w:val="105"/>
                <w:sz w:val="18"/>
              </w:rPr>
              <w:t xml:space="preserve">primera </w:t>
            </w:r>
            <w:r>
              <w:rPr>
                <w:spacing w:val="-2"/>
                <w:w w:val="105"/>
                <w:sz w:val="18"/>
              </w:rPr>
              <w:t>versión).</w:t>
            </w:r>
          </w:p>
        </w:tc>
        <w:tc>
          <w:tcPr>
            <w:tcW w:w="985" w:type="dxa"/>
            <w:tcBorders>
              <w:top w:val="single" w:sz="6" w:space="0" w:color="BABABA"/>
              <w:left w:val="nil"/>
              <w:bottom w:val="single" w:sz="6" w:space="0" w:color="BABABA"/>
              <w:right w:val="nil"/>
            </w:tcBorders>
          </w:tcPr>
          <w:p w14:paraId="16EAEC95" w14:textId="77777777" w:rsidR="00311CE4" w:rsidRDefault="00311CE4">
            <w:pPr>
              <w:pStyle w:val="TableParagraph"/>
              <w:rPr>
                <w:rFonts w:ascii="Arial Black"/>
                <w:sz w:val="18"/>
              </w:rPr>
            </w:pPr>
          </w:p>
          <w:p w14:paraId="4D82D836" w14:textId="77777777" w:rsidR="00311CE4" w:rsidRDefault="00311CE4">
            <w:pPr>
              <w:pStyle w:val="TableParagraph"/>
              <w:rPr>
                <w:rFonts w:ascii="Arial Black"/>
                <w:sz w:val="18"/>
              </w:rPr>
            </w:pPr>
          </w:p>
          <w:p w14:paraId="2FAD5F6B" w14:textId="77777777" w:rsidR="00311CE4" w:rsidRDefault="00311CE4">
            <w:pPr>
              <w:pStyle w:val="TableParagraph"/>
              <w:rPr>
                <w:rFonts w:ascii="Arial Black"/>
                <w:sz w:val="18"/>
              </w:rPr>
            </w:pPr>
          </w:p>
          <w:p w14:paraId="29325082" w14:textId="77777777" w:rsidR="00311CE4" w:rsidRDefault="00311CE4">
            <w:pPr>
              <w:pStyle w:val="TableParagraph"/>
              <w:spacing w:before="40"/>
              <w:rPr>
                <w:rFonts w:ascii="Arial Black"/>
                <w:sz w:val="18"/>
              </w:rPr>
            </w:pPr>
          </w:p>
          <w:p w14:paraId="0A474D64" w14:textId="77777777" w:rsidR="00311CE4" w:rsidRDefault="00000000">
            <w:pPr>
              <w:pStyle w:val="TableParagraph"/>
              <w:ind w:left="161"/>
              <w:rPr>
                <w:sz w:val="18"/>
              </w:rPr>
            </w:pPr>
            <w:r>
              <w:rPr>
                <w:spacing w:val="-4"/>
                <w:sz w:val="18"/>
              </w:rPr>
              <w:t>Baja</w:t>
            </w:r>
          </w:p>
        </w:tc>
        <w:tc>
          <w:tcPr>
            <w:tcW w:w="2443" w:type="dxa"/>
            <w:tcBorders>
              <w:top w:val="single" w:sz="6" w:space="0" w:color="BABABA"/>
              <w:left w:val="nil"/>
              <w:bottom w:val="single" w:sz="6" w:space="0" w:color="BABABA"/>
              <w:right w:val="single" w:sz="6" w:space="0" w:color="FFFFFF"/>
            </w:tcBorders>
          </w:tcPr>
          <w:p w14:paraId="6C70B7B6" w14:textId="77777777" w:rsidR="00311CE4" w:rsidRDefault="00311CE4">
            <w:pPr>
              <w:pStyle w:val="TableParagraph"/>
              <w:rPr>
                <w:rFonts w:ascii="Arial Black"/>
                <w:sz w:val="18"/>
              </w:rPr>
            </w:pPr>
          </w:p>
          <w:p w14:paraId="3B44BEC6" w14:textId="77777777" w:rsidR="00311CE4" w:rsidRDefault="00311CE4">
            <w:pPr>
              <w:pStyle w:val="TableParagraph"/>
              <w:rPr>
                <w:rFonts w:ascii="Arial Black"/>
                <w:sz w:val="18"/>
              </w:rPr>
            </w:pPr>
          </w:p>
          <w:p w14:paraId="57577CEF" w14:textId="77777777" w:rsidR="00311CE4" w:rsidRDefault="00311CE4">
            <w:pPr>
              <w:pStyle w:val="TableParagraph"/>
              <w:rPr>
                <w:rFonts w:ascii="Arial Black"/>
                <w:sz w:val="18"/>
              </w:rPr>
            </w:pPr>
          </w:p>
          <w:p w14:paraId="5260AFD8" w14:textId="77777777" w:rsidR="00311CE4" w:rsidRDefault="00311CE4">
            <w:pPr>
              <w:pStyle w:val="TableParagraph"/>
              <w:spacing w:before="40"/>
              <w:rPr>
                <w:rFonts w:ascii="Arial Black"/>
                <w:sz w:val="18"/>
              </w:rPr>
            </w:pPr>
          </w:p>
          <w:p w14:paraId="6246D532" w14:textId="77777777" w:rsidR="00311CE4" w:rsidRDefault="00000000">
            <w:pPr>
              <w:pStyle w:val="TableParagraph"/>
              <w:ind w:left="311"/>
              <w:rPr>
                <w:rFonts w:ascii="Arial" w:hAnsi="Arial"/>
                <w:i/>
                <w:sz w:val="18"/>
              </w:rPr>
            </w:pPr>
            <w:r>
              <w:rPr>
                <w:rFonts w:ascii="Arial" w:hAnsi="Arial"/>
                <w:i/>
                <w:spacing w:val="-2"/>
                <w:sz w:val="18"/>
              </w:rPr>
              <w:t>Planeación (beneficiario)</w:t>
            </w:r>
          </w:p>
        </w:tc>
      </w:tr>
    </w:tbl>
    <w:p w14:paraId="5AC31A78" w14:textId="77777777" w:rsidR="00311CE4" w:rsidRDefault="00000000">
      <w:pPr>
        <w:pStyle w:val="Prrafodelista"/>
        <w:numPr>
          <w:ilvl w:val="2"/>
          <w:numId w:val="1"/>
        </w:numPr>
        <w:tabs>
          <w:tab w:val="left" w:pos="457"/>
        </w:tabs>
        <w:spacing w:before="246"/>
        <w:ind w:left="457" w:hanging="457"/>
        <w:rPr>
          <w:rFonts w:ascii="Arial Black" w:hAnsi="Arial Black"/>
          <w:sz w:val="18"/>
        </w:rPr>
      </w:pPr>
      <w:bookmarkStart w:id="18" w:name="3.2.2_Módulo_de_Biblioteca_Filtrable_de_"/>
      <w:bookmarkEnd w:id="18"/>
      <w:r>
        <w:rPr>
          <w:rFonts w:ascii="Arial Black" w:hAnsi="Arial Black"/>
          <w:w w:val="90"/>
          <w:sz w:val="18"/>
        </w:rPr>
        <w:t>Módulo</w:t>
      </w:r>
      <w:r>
        <w:rPr>
          <w:rFonts w:ascii="Arial Black" w:hAnsi="Arial Black"/>
          <w:spacing w:val="-1"/>
          <w:w w:val="90"/>
          <w:sz w:val="18"/>
        </w:rPr>
        <w:t xml:space="preserve"> </w:t>
      </w:r>
      <w:r>
        <w:rPr>
          <w:rFonts w:ascii="Arial Black" w:hAnsi="Arial Black"/>
          <w:w w:val="90"/>
          <w:sz w:val="18"/>
        </w:rPr>
        <w:t>de</w:t>
      </w:r>
      <w:r>
        <w:rPr>
          <w:rFonts w:ascii="Arial Black" w:hAnsi="Arial Black"/>
          <w:spacing w:val="-6"/>
          <w:sz w:val="18"/>
        </w:rPr>
        <w:t xml:space="preserve"> </w:t>
      </w:r>
      <w:r>
        <w:rPr>
          <w:rFonts w:ascii="Arial Black" w:hAnsi="Arial Black"/>
          <w:w w:val="90"/>
          <w:sz w:val="18"/>
        </w:rPr>
        <w:t>Biblioteca</w:t>
      </w:r>
      <w:r>
        <w:rPr>
          <w:rFonts w:ascii="Arial Black" w:hAnsi="Arial Black"/>
          <w:spacing w:val="-6"/>
          <w:sz w:val="18"/>
        </w:rPr>
        <w:t xml:space="preserve"> </w:t>
      </w:r>
      <w:r>
        <w:rPr>
          <w:rFonts w:ascii="Arial Black" w:hAnsi="Arial Black"/>
          <w:w w:val="90"/>
          <w:sz w:val="18"/>
        </w:rPr>
        <w:t>Filtrable</w:t>
      </w:r>
      <w:r>
        <w:rPr>
          <w:rFonts w:ascii="Arial Black" w:hAnsi="Arial Black"/>
          <w:spacing w:val="-1"/>
          <w:w w:val="90"/>
          <w:sz w:val="18"/>
        </w:rPr>
        <w:t xml:space="preserve"> </w:t>
      </w:r>
      <w:r>
        <w:rPr>
          <w:rFonts w:ascii="Arial Black" w:hAnsi="Arial Black"/>
          <w:w w:val="90"/>
          <w:sz w:val="18"/>
        </w:rPr>
        <w:t>de</w:t>
      </w:r>
      <w:r>
        <w:rPr>
          <w:rFonts w:ascii="Arial Black" w:hAnsi="Arial Black"/>
          <w:spacing w:val="-6"/>
          <w:sz w:val="18"/>
        </w:rPr>
        <w:t xml:space="preserve"> </w:t>
      </w:r>
      <w:r>
        <w:rPr>
          <w:rFonts w:ascii="Arial Black" w:hAnsi="Arial Black"/>
          <w:spacing w:val="-2"/>
          <w:w w:val="90"/>
          <w:sz w:val="18"/>
        </w:rPr>
        <w:t>Documentos</w:t>
      </w:r>
    </w:p>
    <w:p w14:paraId="09DB46E9" w14:textId="77777777" w:rsidR="00311CE4" w:rsidRDefault="00311CE4">
      <w:pPr>
        <w:pStyle w:val="Textoindependiente"/>
        <w:spacing w:before="31"/>
        <w:ind w:left="0"/>
        <w:rPr>
          <w:rFonts w:ascii="Arial Black"/>
        </w:rPr>
      </w:pPr>
    </w:p>
    <w:p w14:paraId="3C3C1FE7" w14:textId="77777777" w:rsidR="00311CE4" w:rsidRDefault="00000000">
      <w:pPr>
        <w:pStyle w:val="Textoindependiente"/>
        <w:spacing w:line="312" w:lineRule="auto"/>
        <w:ind w:left="0" w:right="1"/>
        <w:jc w:val="both"/>
      </w:pPr>
      <w:r>
        <w:rPr>
          <w:w w:val="105"/>
        </w:rPr>
        <w:t>Este módulo presenta a los usuarios una biblioteca o repositorio donde consultar todos los documentos estratégicos cargados, con capacidad de búsqueda y filtrado por distintos campos. El énfasis es en facilitar el acceso a la información almacenada. Requisitos funcionales:</w:t>
      </w:r>
    </w:p>
    <w:p w14:paraId="69A0B0CA" w14:textId="77777777" w:rsidR="00311CE4" w:rsidRDefault="00311CE4">
      <w:pPr>
        <w:pStyle w:val="Textoindependiente"/>
        <w:spacing w:before="156"/>
        <w:ind w:left="0"/>
      </w:pPr>
    </w:p>
    <w:p w14:paraId="54AB2759" w14:textId="77777777" w:rsidR="00311CE4" w:rsidRDefault="00000000">
      <w:pPr>
        <w:pStyle w:val="Textoindependiente"/>
        <w:tabs>
          <w:tab w:val="left" w:pos="832"/>
          <w:tab w:val="left" w:pos="6190"/>
          <w:tab w:val="left" w:pos="7325"/>
        </w:tabs>
        <w:spacing w:before="1"/>
        <w:ind w:left="165"/>
        <w:rPr>
          <w:rFonts w:ascii="Arial Black" w:hAnsi="Arial Black"/>
        </w:rPr>
      </w:pPr>
      <w:proofErr w:type="gramStart"/>
      <w:r>
        <w:rPr>
          <w:rFonts w:ascii="Arial Black" w:hAnsi="Arial Black"/>
          <w:spacing w:val="-5"/>
        </w:rPr>
        <w:t>ID</w:t>
      </w:r>
      <w:proofErr w:type="gramEnd"/>
      <w:r>
        <w:rPr>
          <w:rFonts w:ascii="Arial Black" w:hAnsi="Arial Black"/>
        </w:rPr>
        <w:tab/>
      </w:r>
      <w:r>
        <w:rPr>
          <w:rFonts w:ascii="Arial Black" w:hAnsi="Arial Black"/>
          <w:w w:val="90"/>
        </w:rPr>
        <w:t>Requisito</w:t>
      </w:r>
      <w:r>
        <w:rPr>
          <w:rFonts w:ascii="Arial Black" w:hAnsi="Arial Black"/>
          <w:spacing w:val="-2"/>
          <w:w w:val="90"/>
        </w:rPr>
        <w:t xml:space="preserve"> </w:t>
      </w:r>
      <w:r>
        <w:rPr>
          <w:rFonts w:ascii="Arial Black" w:hAnsi="Arial Black"/>
          <w:w w:val="90"/>
        </w:rPr>
        <w:t>Funcional</w:t>
      </w:r>
      <w:r>
        <w:rPr>
          <w:rFonts w:ascii="Arial Black" w:hAnsi="Arial Black"/>
          <w:spacing w:val="-1"/>
          <w:w w:val="90"/>
        </w:rPr>
        <w:t xml:space="preserve"> </w:t>
      </w:r>
      <w:r>
        <w:rPr>
          <w:rFonts w:ascii="Arial Black" w:hAnsi="Arial Black"/>
          <w:w w:val="90"/>
        </w:rPr>
        <w:t>(Módulo</w:t>
      </w:r>
      <w:r>
        <w:rPr>
          <w:rFonts w:ascii="Arial Black" w:hAnsi="Arial Black"/>
          <w:spacing w:val="-2"/>
          <w:w w:val="90"/>
        </w:rPr>
        <w:t xml:space="preserve"> </w:t>
      </w:r>
      <w:r>
        <w:rPr>
          <w:rFonts w:ascii="Arial Black" w:hAnsi="Arial Black"/>
          <w:w w:val="90"/>
        </w:rPr>
        <w:t>Biblioteca</w:t>
      </w:r>
      <w:r>
        <w:rPr>
          <w:rFonts w:ascii="Arial Black" w:hAnsi="Arial Black"/>
          <w:spacing w:val="-1"/>
          <w:w w:val="90"/>
        </w:rPr>
        <w:t xml:space="preserve"> </w:t>
      </w:r>
      <w:r>
        <w:rPr>
          <w:rFonts w:ascii="Arial Black" w:hAnsi="Arial Black"/>
          <w:w w:val="90"/>
        </w:rPr>
        <w:t>de</w:t>
      </w:r>
      <w:r>
        <w:rPr>
          <w:rFonts w:ascii="Arial Black" w:hAnsi="Arial Black"/>
          <w:spacing w:val="-1"/>
          <w:w w:val="90"/>
        </w:rPr>
        <w:t xml:space="preserve"> </w:t>
      </w:r>
      <w:r>
        <w:rPr>
          <w:rFonts w:ascii="Arial Black" w:hAnsi="Arial Black"/>
          <w:spacing w:val="-2"/>
          <w:w w:val="90"/>
        </w:rPr>
        <w:t>Documentos)</w:t>
      </w:r>
      <w:r>
        <w:rPr>
          <w:rFonts w:ascii="Arial Black" w:hAnsi="Arial Black"/>
        </w:rPr>
        <w:tab/>
      </w:r>
      <w:r>
        <w:rPr>
          <w:rFonts w:ascii="Arial Black" w:hAnsi="Arial Black"/>
          <w:spacing w:val="-2"/>
        </w:rPr>
        <w:t>Prioridad</w:t>
      </w:r>
      <w:r>
        <w:rPr>
          <w:rFonts w:ascii="Arial Black" w:hAnsi="Arial Black"/>
        </w:rPr>
        <w:tab/>
      </w:r>
      <w:r>
        <w:rPr>
          <w:rFonts w:ascii="Arial Black" w:hAnsi="Arial Black"/>
          <w:spacing w:val="-2"/>
        </w:rPr>
        <w:t>Usuarios</w:t>
      </w:r>
    </w:p>
    <w:tbl>
      <w:tblPr>
        <w:tblW w:w="0" w:type="auto"/>
        <w:tblInd w:w="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674"/>
        <w:gridCol w:w="5354"/>
        <w:gridCol w:w="984"/>
        <w:gridCol w:w="1760"/>
      </w:tblGrid>
      <w:tr w:rsidR="00311CE4" w14:paraId="7AF9A3F5" w14:textId="77777777">
        <w:trPr>
          <w:trHeight w:val="1230"/>
        </w:trPr>
        <w:tc>
          <w:tcPr>
            <w:tcW w:w="674" w:type="dxa"/>
            <w:tcBorders>
              <w:left w:val="single" w:sz="6" w:space="0" w:color="FFFFFF"/>
              <w:bottom w:val="single" w:sz="6" w:space="0" w:color="BABABA"/>
              <w:right w:val="nil"/>
            </w:tcBorders>
          </w:tcPr>
          <w:p w14:paraId="451165BC" w14:textId="77777777" w:rsidR="00311CE4" w:rsidRDefault="00311CE4">
            <w:pPr>
              <w:pStyle w:val="TableParagraph"/>
              <w:rPr>
                <w:rFonts w:ascii="Arial Black"/>
                <w:sz w:val="18"/>
              </w:rPr>
            </w:pPr>
          </w:p>
          <w:p w14:paraId="4778C66C" w14:textId="77777777" w:rsidR="00311CE4" w:rsidRDefault="00311CE4">
            <w:pPr>
              <w:pStyle w:val="TableParagraph"/>
              <w:spacing w:before="8"/>
              <w:rPr>
                <w:rFonts w:ascii="Arial Black"/>
                <w:sz w:val="18"/>
              </w:rPr>
            </w:pPr>
          </w:p>
          <w:p w14:paraId="7F60F100" w14:textId="77777777" w:rsidR="00311CE4" w:rsidRDefault="00000000">
            <w:pPr>
              <w:pStyle w:val="TableParagraph"/>
              <w:ind w:left="14"/>
              <w:jc w:val="center"/>
              <w:rPr>
                <w:sz w:val="18"/>
              </w:rPr>
            </w:pPr>
            <w:r>
              <w:rPr>
                <w:spacing w:val="-4"/>
                <w:sz w:val="18"/>
              </w:rPr>
              <w:t>R2.1</w:t>
            </w:r>
          </w:p>
        </w:tc>
        <w:tc>
          <w:tcPr>
            <w:tcW w:w="5354" w:type="dxa"/>
            <w:tcBorders>
              <w:left w:val="nil"/>
              <w:bottom w:val="single" w:sz="6" w:space="0" w:color="BABABA"/>
              <w:right w:val="nil"/>
            </w:tcBorders>
          </w:tcPr>
          <w:p w14:paraId="450A900D" w14:textId="77777777" w:rsidR="00311CE4" w:rsidRDefault="00000000">
            <w:pPr>
              <w:pStyle w:val="TableParagraph"/>
              <w:spacing w:before="64" w:line="270" w:lineRule="exact"/>
              <w:ind w:left="157" w:right="226"/>
              <w:rPr>
                <w:sz w:val="18"/>
              </w:rPr>
            </w:pPr>
            <w:r>
              <w:rPr>
                <w:w w:val="105"/>
                <w:sz w:val="18"/>
              </w:rPr>
              <w:t>El</w:t>
            </w:r>
            <w:r>
              <w:rPr>
                <w:spacing w:val="-5"/>
                <w:w w:val="105"/>
                <w:sz w:val="18"/>
              </w:rPr>
              <w:t xml:space="preserve"> </w:t>
            </w:r>
            <w:r>
              <w:rPr>
                <w:w w:val="105"/>
                <w:sz w:val="18"/>
              </w:rPr>
              <w:t>sistema</w:t>
            </w:r>
            <w:r>
              <w:rPr>
                <w:spacing w:val="-5"/>
                <w:w w:val="105"/>
                <w:sz w:val="18"/>
              </w:rPr>
              <w:t xml:space="preserve"> </w:t>
            </w:r>
            <w:r>
              <w:rPr>
                <w:w w:val="105"/>
                <w:sz w:val="18"/>
              </w:rPr>
              <w:t>deberá</w:t>
            </w:r>
            <w:r>
              <w:rPr>
                <w:spacing w:val="-5"/>
                <w:w w:val="105"/>
                <w:sz w:val="18"/>
              </w:rPr>
              <w:t xml:space="preserve"> </w:t>
            </w:r>
            <w:r>
              <w:rPr>
                <w:w w:val="105"/>
                <w:sz w:val="18"/>
              </w:rPr>
              <w:t>mostrar</w:t>
            </w:r>
            <w:r>
              <w:rPr>
                <w:spacing w:val="-5"/>
                <w:w w:val="105"/>
                <w:sz w:val="18"/>
              </w:rPr>
              <w:t xml:space="preserve"> </w:t>
            </w:r>
            <w:r>
              <w:rPr>
                <w:w w:val="105"/>
                <w:sz w:val="18"/>
              </w:rPr>
              <w:t>una</w:t>
            </w:r>
            <w:r>
              <w:rPr>
                <w:spacing w:val="-5"/>
                <w:w w:val="105"/>
                <w:sz w:val="18"/>
              </w:rPr>
              <w:t xml:space="preserve"> </w:t>
            </w:r>
            <w:r>
              <w:rPr>
                <w:rFonts w:ascii="Arial Black" w:hAnsi="Arial Black"/>
                <w:w w:val="105"/>
                <w:sz w:val="18"/>
              </w:rPr>
              <w:t>lista</w:t>
            </w:r>
            <w:r>
              <w:rPr>
                <w:rFonts w:ascii="Arial Black" w:hAnsi="Arial Black"/>
                <w:spacing w:val="-15"/>
                <w:w w:val="105"/>
                <w:sz w:val="18"/>
              </w:rPr>
              <w:t xml:space="preserve"> </w:t>
            </w:r>
            <w:r>
              <w:rPr>
                <w:rFonts w:ascii="Arial Black" w:hAnsi="Arial Black"/>
                <w:w w:val="105"/>
                <w:sz w:val="18"/>
              </w:rPr>
              <w:t>o</w:t>
            </w:r>
            <w:r>
              <w:rPr>
                <w:rFonts w:ascii="Arial Black" w:hAnsi="Arial Black"/>
                <w:spacing w:val="-15"/>
                <w:w w:val="105"/>
                <w:sz w:val="18"/>
              </w:rPr>
              <w:t xml:space="preserve"> </w:t>
            </w:r>
            <w:r>
              <w:rPr>
                <w:rFonts w:ascii="Arial Black" w:hAnsi="Arial Black"/>
                <w:w w:val="105"/>
                <w:sz w:val="18"/>
              </w:rPr>
              <w:t>tabla</w:t>
            </w:r>
            <w:r>
              <w:rPr>
                <w:rFonts w:ascii="Arial Black" w:hAnsi="Arial Black"/>
                <w:spacing w:val="-15"/>
                <w:w w:val="105"/>
                <w:sz w:val="18"/>
              </w:rPr>
              <w:t xml:space="preserve"> </w:t>
            </w:r>
            <w:r>
              <w:rPr>
                <w:rFonts w:ascii="Arial Black" w:hAnsi="Arial Black"/>
                <w:w w:val="105"/>
                <w:sz w:val="18"/>
              </w:rPr>
              <w:t xml:space="preserve">de </w:t>
            </w:r>
            <w:r>
              <w:rPr>
                <w:rFonts w:ascii="Arial Black" w:hAnsi="Arial Black"/>
                <w:sz w:val="18"/>
              </w:rPr>
              <w:t xml:space="preserve">documentos </w:t>
            </w:r>
            <w:r>
              <w:rPr>
                <w:sz w:val="18"/>
              </w:rPr>
              <w:t xml:space="preserve">estratégicos disponibles, mostrando al menos </w:t>
            </w:r>
            <w:r>
              <w:rPr>
                <w:w w:val="105"/>
                <w:sz w:val="18"/>
              </w:rPr>
              <w:t>el título/nombre del documento, vigencia, sector, línea medular y tipo de documento para cada entrada.</w:t>
            </w:r>
          </w:p>
        </w:tc>
        <w:tc>
          <w:tcPr>
            <w:tcW w:w="984" w:type="dxa"/>
            <w:tcBorders>
              <w:left w:val="nil"/>
              <w:bottom w:val="single" w:sz="6" w:space="0" w:color="BABABA"/>
              <w:right w:val="nil"/>
            </w:tcBorders>
          </w:tcPr>
          <w:p w14:paraId="414510B9" w14:textId="77777777" w:rsidR="00311CE4" w:rsidRDefault="00311CE4">
            <w:pPr>
              <w:pStyle w:val="TableParagraph"/>
              <w:rPr>
                <w:rFonts w:ascii="Arial Black"/>
                <w:sz w:val="18"/>
              </w:rPr>
            </w:pPr>
          </w:p>
          <w:p w14:paraId="119F666C" w14:textId="77777777" w:rsidR="00311CE4" w:rsidRDefault="00311CE4">
            <w:pPr>
              <w:pStyle w:val="TableParagraph"/>
              <w:spacing w:before="8"/>
              <w:rPr>
                <w:rFonts w:ascii="Arial Black"/>
                <w:sz w:val="18"/>
              </w:rPr>
            </w:pPr>
          </w:p>
          <w:p w14:paraId="2B28EF37" w14:textId="77777777" w:rsidR="00311CE4" w:rsidRDefault="00000000">
            <w:pPr>
              <w:pStyle w:val="TableParagraph"/>
              <w:ind w:left="161"/>
              <w:rPr>
                <w:sz w:val="18"/>
              </w:rPr>
            </w:pPr>
            <w:r>
              <w:rPr>
                <w:spacing w:val="-4"/>
                <w:w w:val="105"/>
                <w:sz w:val="18"/>
              </w:rPr>
              <w:t>Alta</w:t>
            </w:r>
          </w:p>
        </w:tc>
        <w:tc>
          <w:tcPr>
            <w:tcW w:w="1760" w:type="dxa"/>
            <w:tcBorders>
              <w:left w:val="nil"/>
              <w:bottom w:val="single" w:sz="6" w:space="0" w:color="BABABA"/>
              <w:right w:val="single" w:sz="6" w:space="0" w:color="FFFFFF"/>
            </w:tcBorders>
          </w:tcPr>
          <w:p w14:paraId="5C6DCA60" w14:textId="77777777" w:rsidR="00311CE4" w:rsidRDefault="00000000">
            <w:pPr>
              <w:pStyle w:val="TableParagraph"/>
              <w:spacing w:before="246" w:line="312" w:lineRule="auto"/>
              <w:ind w:left="312"/>
              <w:rPr>
                <w:sz w:val="18"/>
              </w:rPr>
            </w:pPr>
            <w:r>
              <w:rPr>
                <w:spacing w:val="-2"/>
                <w:w w:val="105"/>
                <w:sz w:val="18"/>
              </w:rPr>
              <w:t>Directivos, Planeación, Instructores</w:t>
            </w:r>
          </w:p>
        </w:tc>
      </w:tr>
      <w:tr w:rsidR="00311CE4" w14:paraId="60EC431B" w14:textId="77777777">
        <w:trPr>
          <w:trHeight w:val="1500"/>
        </w:trPr>
        <w:tc>
          <w:tcPr>
            <w:tcW w:w="674" w:type="dxa"/>
            <w:tcBorders>
              <w:top w:val="single" w:sz="6" w:space="0" w:color="BABABA"/>
              <w:left w:val="single" w:sz="6" w:space="0" w:color="FFFFFF"/>
              <w:bottom w:val="single" w:sz="6" w:space="0" w:color="BABABA"/>
              <w:right w:val="nil"/>
            </w:tcBorders>
          </w:tcPr>
          <w:p w14:paraId="5613DB19" w14:textId="77777777" w:rsidR="00311CE4" w:rsidRDefault="00311CE4">
            <w:pPr>
              <w:pStyle w:val="TableParagraph"/>
              <w:rPr>
                <w:rFonts w:ascii="Arial Black"/>
                <w:sz w:val="18"/>
              </w:rPr>
            </w:pPr>
          </w:p>
          <w:p w14:paraId="52C939E7" w14:textId="77777777" w:rsidR="00311CE4" w:rsidRDefault="00311CE4">
            <w:pPr>
              <w:pStyle w:val="TableParagraph"/>
              <w:spacing w:before="143"/>
              <w:rPr>
                <w:rFonts w:ascii="Arial Black"/>
                <w:sz w:val="18"/>
              </w:rPr>
            </w:pPr>
          </w:p>
          <w:p w14:paraId="0CBF3B5F" w14:textId="77777777" w:rsidR="00311CE4" w:rsidRDefault="00000000">
            <w:pPr>
              <w:pStyle w:val="TableParagraph"/>
              <w:ind w:left="14"/>
              <w:jc w:val="center"/>
              <w:rPr>
                <w:sz w:val="18"/>
              </w:rPr>
            </w:pPr>
            <w:r>
              <w:rPr>
                <w:spacing w:val="-4"/>
                <w:sz w:val="18"/>
              </w:rPr>
              <w:t>R2.2</w:t>
            </w:r>
          </w:p>
        </w:tc>
        <w:tc>
          <w:tcPr>
            <w:tcW w:w="5354" w:type="dxa"/>
            <w:tcBorders>
              <w:top w:val="single" w:sz="6" w:space="0" w:color="BABABA"/>
              <w:left w:val="nil"/>
              <w:bottom w:val="single" w:sz="6" w:space="0" w:color="BABABA"/>
              <w:right w:val="nil"/>
            </w:tcBorders>
          </w:tcPr>
          <w:p w14:paraId="1F5566EF" w14:textId="77777777" w:rsidR="00311CE4" w:rsidRDefault="00000000">
            <w:pPr>
              <w:pStyle w:val="TableParagraph"/>
              <w:spacing w:before="64" w:line="270" w:lineRule="exact"/>
              <w:ind w:left="157" w:right="274"/>
              <w:rPr>
                <w:sz w:val="18"/>
              </w:rPr>
            </w:pPr>
            <w:r>
              <w:rPr>
                <w:sz w:val="18"/>
              </w:rPr>
              <w:t xml:space="preserve">El sistema </w:t>
            </w:r>
            <w:r>
              <w:rPr>
                <w:rFonts w:ascii="Arial Black" w:hAnsi="Arial Black"/>
                <w:sz w:val="18"/>
              </w:rPr>
              <w:t xml:space="preserve">permitirá filtrar </w:t>
            </w:r>
            <w:r>
              <w:rPr>
                <w:sz w:val="18"/>
              </w:rPr>
              <w:t xml:space="preserve">la lista de documentos por </w:t>
            </w:r>
            <w:r>
              <w:rPr>
                <w:rFonts w:ascii="Arial Black" w:hAnsi="Arial Black"/>
                <w:spacing w:val="-2"/>
                <w:sz w:val="18"/>
              </w:rPr>
              <w:t>vigencia</w:t>
            </w:r>
            <w:r>
              <w:rPr>
                <w:rFonts w:ascii="Arial Black" w:hAnsi="Arial Black"/>
                <w:spacing w:val="-14"/>
                <w:sz w:val="18"/>
              </w:rPr>
              <w:t xml:space="preserve"> </w:t>
            </w:r>
            <w:r>
              <w:rPr>
                <w:rFonts w:ascii="Arial Black" w:hAnsi="Arial Black"/>
                <w:spacing w:val="-2"/>
                <w:sz w:val="18"/>
              </w:rPr>
              <w:t>(año)</w:t>
            </w:r>
            <w:r>
              <w:rPr>
                <w:spacing w:val="-2"/>
                <w:sz w:val="18"/>
              </w:rPr>
              <w:t>,</w:t>
            </w:r>
            <w:r>
              <w:rPr>
                <w:spacing w:val="-11"/>
                <w:sz w:val="18"/>
              </w:rPr>
              <w:t xml:space="preserve"> </w:t>
            </w:r>
            <w:r>
              <w:rPr>
                <w:spacing w:val="-2"/>
                <w:sz w:val="18"/>
              </w:rPr>
              <w:t>por</w:t>
            </w:r>
            <w:r>
              <w:rPr>
                <w:spacing w:val="-7"/>
                <w:sz w:val="18"/>
              </w:rPr>
              <w:t xml:space="preserve"> </w:t>
            </w:r>
            <w:r>
              <w:rPr>
                <w:rFonts w:ascii="Arial Black" w:hAnsi="Arial Black"/>
                <w:spacing w:val="-2"/>
                <w:sz w:val="18"/>
              </w:rPr>
              <w:t>sector</w:t>
            </w:r>
            <w:r>
              <w:rPr>
                <w:spacing w:val="-2"/>
                <w:sz w:val="18"/>
              </w:rPr>
              <w:t>,</w:t>
            </w:r>
            <w:r>
              <w:rPr>
                <w:spacing w:val="-6"/>
                <w:sz w:val="18"/>
              </w:rPr>
              <w:t xml:space="preserve"> </w:t>
            </w:r>
            <w:r>
              <w:rPr>
                <w:spacing w:val="-2"/>
                <w:sz w:val="18"/>
              </w:rPr>
              <w:t>por</w:t>
            </w:r>
            <w:r>
              <w:rPr>
                <w:spacing w:val="-6"/>
                <w:sz w:val="18"/>
              </w:rPr>
              <w:t xml:space="preserve"> </w:t>
            </w:r>
            <w:r>
              <w:rPr>
                <w:rFonts w:ascii="Arial Black" w:hAnsi="Arial Black"/>
                <w:spacing w:val="-2"/>
                <w:sz w:val="18"/>
              </w:rPr>
              <w:t>línea</w:t>
            </w:r>
            <w:r>
              <w:rPr>
                <w:rFonts w:ascii="Arial Black" w:hAnsi="Arial Black"/>
                <w:spacing w:val="-14"/>
                <w:sz w:val="18"/>
              </w:rPr>
              <w:t xml:space="preserve"> </w:t>
            </w:r>
            <w:r>
              <w:rPr>
                <w:rFonts w:ascii="Arial Black" w:hAnsi="Arial Black"/>
                <w:spacing w:val="-2"/>
                <w:sz w:val="18"/>
              </w:rPr>
              <w:t>medular</w:t>
            </w:r>
            <w:r>
              <w:rPr>
                <w:rFonts w:ascii="Arial Black" w:hAnsi="Arial Black"/>
                <w:spacing w:val="-14"/>
                <w:sz w:val="18"/>
              </w:rPr>
              <w:t xml:space="preserve"> </w:t>
            </w:r>
            <w:r>
              <w:rPr>
                <w:spacing w:val="-2"/>
                <w:sz w:val="18"/>
              </w:rPr>
              <w:t>y</w:t>
            </w:r>
            <w:r>
              <w:rPr>
                <w:spacing w:val="-6"/>
                <w:sz w:val="18"/>
              </w:rPr>
              <w:t xml:space="preserve"> </w:t>
            </w:r>
            <w:r>
              <w:rPr>
                <w:spacing w:val="-2"/>
                <w:sz w:val="18"/>
              </w:rPr>
              <w:t>por</w:t>
            </w:r>
            <w:r>
              <w:rPr>
                <w:spacing w:val="-6"/>
                <w:sz w:val="18"/>
              </w:rPr>
              <w:t xml:space="preserve"> </w:t>
            </w:r>
            <w:r>
              <w:rPr>
                <w:rFonts w:ascii="Arial Black" w:hAnsi="Arial Black"/>
                <w:spacing w:val="-2"/>
                <w:sz w:val="18"/>
              </w:rPr>
              <w:t xml:space="preserve">tipo </w:t>
            </w:r>
            <w:r>
              <w:rPr>
                <w:rFonts w:ascii="Arial Black" w:hAnsi="Arial Black"/>
                <w:sz w:val="18"/>
              </w:rPr>
              <w:t>de documento</w:t>
            </w:r>
            <w:r>
              <w:rPr>
                <w:sz w:val="18"/>
              </w:rPr>
              <w:t>. Los usuarios podrán aplicar múltiples</w:t>
            </w:r>
            <w:r>
              <w:rPr>
                <w:spacing w:val="40"/>
                <w:sz w:val="18"/>
              </w:rPr>
              <w:t xml:space="preserve"> </w:t>
            </w:r>
            <w:r>
              <w:rPr>
                <w:sz w:val="18"/>
              </w:rPr>
              <w:t>filtros combinados (ej.: ver todos los “planes de desarrollo”</w:t>
            </w:r>
            <w:r>
              <w:rPr>
                <w:spacing w:val="80"/>
                <w:sz w:val="18"/>
              </w:rPr>
              <w:t xml:space="preserve"> </w:t>
            </w:r>
            <w:r>
              <w:rPr>
                <w:sz w:val="18"/>
              </w:rPr>
              <w:t>del sector “Turismo” entre 2020 y 2023).</w:t>
            </w:r>
          </w:p>
        </w:tc>
        <w:tc>
          <w:tcPr>
            <w:tcW w:w="984" w:type="dxa"/>
            <w:tcBorders>
              <w:top w:val="single" w:sz="6" w:space="0" w:color="BABABA"/>
              <w:left w:val="nil"/>
              <w:bottom w:val="single" w:sz="6" w:space="0" w:color="BABABA"/>
              <w:right w:val="nil"/>
            </w:tcBorders>
          </w:tcPr>
          <w:p w14:paraId="2A5A93E0" w14:textId="77777777" w:rsidR="00311CE4" w:rsidRDefault="00311CE4">
            <w:pPr>
              <w:pStyle w:val="TableParagraph"/>
              <w:rPr>
                <w:rFonts w:ascii="Arial Black"/>
                <w:sz w:val="18"/>
              </w:rPr>
            </w:pPr>
          </w:p>
          <w:p w14:paraId="6FE7C2ED" w14:textId="77777777" w:rsidR="00311CE4" w:rsidRDefault="00311CE4">
            <w:pPr>
              <w:pStyle w:val="TableParagraph"/>
              <w:spacing w:before="143"/>
              <w:rPr>
                <w:rFonts w:ascii="Arial Black"/>
                <w:sz w:val="18"/>
              </w:rPr>
            </w:pPr>
          </w:p>
          <w:p w14:paraId="292DF409" w14:textId="77777777" w:rsidR="00311CE4" w:rsidRDefault="00000000">
            <w:pPr>
              <w:pStyle w:val="TableParagraph"/>
              <w:ind w:left="161"/>
              <w:rPr>
                <w:sz w:val="18"/>
              </w:rPr>
            </w:pPr>
            <w:r>
              <w:rPr>
                <w:spacing w:val="-4"/>
                <w:w w:val="105"/>
                <w:sz w:val="18"/>
              </w:rPr>
              <w:t>Alta</w:t>
            </w:r>
          </w:p>
        </w:tc>
        <w:tc>
          <w:tcPr>
            <w:tcW w:w="1760" w:type="dxa"/>
            <w:tcBorders>
              <w:top w:val="single" w:sz="6" w:space="0" w:color="BABABA"/>
              <w:left w:val="nil"/>
              <w:bottom w:val="single" w:sz="6" w:space="0" w:color="BABABA"/>
              <w:right w:val="single" w:sz="6" w:space="0" w:color="FFFFFF"/>
            </w:tcBorders>
          </w:tcPr>
          <w:p w14:paraId="62F7D383" w14:textId="77777777" w:rsidR="00311CE4" w:rsidRDefault="00311CE4">
            <w:pPr>
              <w:pStyle w:val="TableParagraph"/>
              <w:spacing w:before="127"/>
              <w:rPr>
                <w:rFonts w:ascii="Arial Black"/>
                <w:sz w:val="18"/>
              </w:rPr>
            </w:pPr>
          </w:p>
          <w:p w14:paraId="587A250D" w14:textId="77777777" w:rsidR="00311CE4" w:rsidRDefault="00000000">
            <w:pPr>
              <w:pStyle w:val="TableParagraph"/>
              <w:spacing w:line="312" w:lineRule="auto"/>
              <w:ind w:left="312"/>
              <w:rPr>
                <w:sz w:val="18"/>
              </w:rPr>
            </w:pPr>
            <w:r>
              <w:rPr>
                <w:spacing w:val="-2"/>
                <w:w w:val="105"/>
                <w:sz w:val="18"/>
              </w:rPr>
              <w:t>Directivos, Planeación, Instructores</w:t>
            </w:r>
          </w:p>
        </w:tc>
      </w:tr>
      <w:tr w:rsidR="00311CE4" w14:paraId="247975AA" w14:textId="77777777">
        <w:trPr>
          <w:trHeight w:val="1500"/>
        </w:trPr>
        <w:tc>
          <w:tcPr>
            <w:tcW w:w="674" w:type="dxa"/>
            <w:tcBorders>
              <w:top w:val="single" w:sz="6" w:space="0" w:color="BABABA"/>
              <w:left w:val="single" w:sz="6" w:space="0" w:color="FFFFFF"/>
              <w:bottom w:val="single" w:sz="6" w:space="0" w:color="BABABA"/>
              <w:right w:val="nil"/>
            </w:tcBorders>
          </w:tcPr>
          <w:p w14:paraId="62D7456A" w14:textId="77777777" w:rsidR="00311CE4" w:rsidRDefault="00311CE4">
            <w:pPr>
              <w:pStyle w:val="TableParagraph"/>
              <w:rPr>
                <w:rFonts w:ascii="Arial Black"/>
                <w:sz w:val="18"/>
              </w:rPr>
            </w:pPr>
          </w:p>
          <w:p w14:paraId="778ECED8" w14:textId="77777777" w:rsidR="00311CE4" w:rsidRDefault="00311CE4">
            <w:pPr>
              <w:pStyle w:val="TableParagraph"/>
              <w:spacing w:before="143"/>
              <w:rPr>
                <w:rFonts w:ascii="Arial Black"/>
                <w:sz w:val="18"/>
              </w:rPr>
            </w:pPr>
          </w:p>
          <w:p w14:paraId="3CA21E6B" w14:textId="77777777" w:rsidR="00311CE4" w:rsidRDefault="00000000">
            <w:pPr>
              <w:pStyle w:val="TableParagraph"/>
              <w:ind w:left="14"/>
              <w:jc w:val="center"/>
              <w:rPr>
                <w:sz w:val="18"/>
              </w:rPr>
            </w:pPr>
            <w:r>
              <w:rPr>
                <w:spacing w:val="-4"/>
                <w:sz w:val="18"/>
              </w:rPr>
              <w:t>R2.3</w:t>
            </w:r>
          </w:p>
        </w:tc>
        <w:tc>
          <w:tcPr>
            <w:tcW w:w="5354" w:type="dxa"/>
            <w:tcBorders>
              <w:top w:val="single" w:sz="6" w:space="0" w:color="BABABA"/>
              <w:left w:val="nil"/>
              <w:bottom w:val="single" w:sz="6" w:space="0" w:color="BABABA"/>
              <w:right w:val="nil"/>
            </w:tcBorders>
          </w:tcPr>
          <w:p w14:paraId="3275C2B8" w14:textId="77777777" w:rsidR="00311CE4" w:rsidRDefault="00000000">
            <w:pPr>
              <w:pStyle w:val="TableParagraph"/>
              <w:spacing w:before="64" w:line="270" w:lineRule="exact"/>
              <w:ind w:left="157" w:right="226"/>
              <w:rPr>
                <w:sz w:val="18"/>
              </w:rPr>
            </w:pPr>
            <w:r>
              <w:rPr>
                <w:sz w:val="18"/>
              </w:rPr>
              <w:t>El</w:t>
            </w:r>
            <w:r>
              <w:rPr>
                <w:spacing w:val="-10"/>
                <w:sz w:val="18"/>
              </w:rPr>
              <w:t xml:space="preserve"> </w:t>
            </w:r>
            <w:r>
              <w:rPr>
                <w:sz w:val="18"/>
              </w:rPr>
              <w:t>sistema</w:t>
            </w:r>
            <w:r>
              <w:rPr>
                <w:spacing w:val="-6"/>
                <w:sz w:val="18"/>
              </w:rPr>
              <w:t xml:space="preserve"> </w:t>
            </w:r>
            <w:r>
              <w:rPr>
                <w:sz w:val="18"/>
              </w:rPr>
              <w:t>deberá</w:t>
            </w:r>
            <w:r>
              <w:rPr>
                <w:spacing w:val="-7"/>
                <w:sz w:val="18"/>
              </w:rPr>
              <w:t xml:space="preserve"> </w:t>
            </w:r>
            <w:r>
              <w:rPr>
                <w:sz w:val="18"/>
              </w:rPr>
              <w:t>proveer</w:t>
            </w:r>
            <w:r>
              <w:rPr>
                <w:spacing w:val="-7"/>
                <w:sz w:val="18"/>
              </w:rPr>
              <w:t xml:space="preserve"> </w:t>
            </w:r>
            <w:r>
              <w:rPr>
                <w:sz w:val="18"/>
              </w:rPr>
              <w:t>una</w:t>
            </w:r>
            <w:r>
              <w:rPr>
                <w:spacing w:val="-7"/>
                <w:sz w:val="18"/>
              </w:rPr>
              <w:t xml:space="preserve"> </w:t>
            </w:r>
            <w:r>
              <w:rPr>
                <w:rFonts w:ascii="Arial Black" w:hAnsi="Arial Black"/>
                <w:sz w:val="18"/>
              </w:rPr>
              <w:t>función</w:t>
            </w:r>
            <w:r>
              <w:rPr>
                <w:rFonts w:ascii="Arial Black" w:hAnsi="Arial Black"/>
                <w:spacing w:val="-15"/>
                <w:sz w:val="18"/>
              </w:rPr>
              <w:t xml:space="preserve"> </w:t>
            </w:r>
            <w:r>
              <w:rPr>
                <w:rFonts w:ascii="Arial Black" w:hAnsi="Arial Black"/>
                <w:sz w:val="18"/>
              </w:rPr>
              <w:t>de</w:t>
            </w:r>
            <w:r>
              <w:rPr>
                <w:rFonts w:ascii="Arial Black" w:hAnsi="Arial Black"/>
                <w:spacing w:val="-16"/>
                <w:sz w:val="18"/>
              </w:rPr>
              <w:t xml:space="preserve"> </w:t>
            </w:r>
            <w:r>
              <w:rPr>
                <w:rFonts w:ascii="Arial Black" w:hAnsi="Arial Black"/>
                <w:sz w:val="18"/>
              </w:rPr>
              <w:t>búsqueda</w:t>
            </w:r>
            <w:r>
              <w:rPr>
                <w:rFonts w:ascii="Arial Black" w:hAnsi="Arial Black"/>
                <w:spacing w:val="-15"/>
                <w:sz w:val="18"/>
              </w:rPr>
              <w:t xml:space="preserve"> </w:t>
            </w:r>
            <w:r>
              <w:rPr>
                <w:rFonts w:ascii="Arial Black" w:hAnsi="Arial Black"/>
                <w:sz w:val="18"/>
              </w:rPr>
              <w:t xml:space="preserve">por </w:t>
            </w:r>
            <w:r>
              <w:rPr>
                <w:rFonts w:ascii="Arial Black" w:hAnsi="Arial Black"/>
                <w:w w:val="105"/>
                <w:sz w:val="18"/>
              </w:rPr>
              <w:t xml:space="preserve">texto </w:t>
            </w:r>
            <w:r>
              <w:rPr>
                <w:w w:val="105"/>
                <w:sz w:val="18"/>
              </w:rPr>
              <w:t>(palabras clave) que compare contra el título del documento y posiblemente contra un índice de contenido (si se implementa indexación de texto completo). Esto facilitará encontrar documentos por nombre o tema.</w:t>
            </w:r>
          </w:p>
        </w:tc>
        <w:tc>
          <w:tcPr>
            <w:tcW w:w="984" w:type="dxa"/>
            <w:tcBorders>
              <w:top w:val="single" w:sz="6" w:space="0" w:color="BABABA"/>
              <w:left w:val="nil"/>
              <w:bottom w:val="single" w:sz="6" w:space="0" w:color="BABABA"/>
              <w:right w:val="nil"/>
            </w:tcBorders>
          </w:tcPr>
          <w:p w14:paraId="6ABBCA22" w14:textId="77777777" w:rsidR="00311CE4" w:rsidRDefault="00311CE4">
            <w:pPr>
              <w:pStyle w:val="TableParagraph"/>
              <w:rPr>
                <w:rFonts w:ascii="Arial Black"/>
                <w:sz w:val="18"/>
              </w:rPr>
            </w:pPr>
          </w:p>
          <w:p w14:paraId="41466A85" w14:textId="77777777" w:rsidR="00311CE4" w:rsidRDefault="00311CE4">
            <w:pPr>
              <w:pStyle w:val="TableParagraph"/>
              <w:spacing w:before="143"/>
              <w:rPr>
                <w:rFonts w:ascii="Arial Black"/>
                <w:sz w:val="18"/>
              </w:rPr>
            </w:pPr>
          </w:p>
          <w:p w14:paraId="457146EF" w14:textId="77777777" w:rsidR="00311CE4" w:rsidRDefault="00000000">
            <w:pPr>
              <w:pStyle w:val="TableParagraph"/>
              <w:ind w:left="161"/>
              <w:rPr>
                <w:sz w:val="18"/>
              </w:rPr>
            </w:pPr>
            <w:r>
              <w:rPr>
                <w:spacing w:val="-2"/>
                <w:w w:val="105"/>
                <w:sz w:val="18"/>
              </w:rPr>
              <w:t>Media</w:t>
            </w:r>
          </w:p>
        </w:tc>
        <w:tc>
          <w:tcPr>
            <w:tcW w:w="1760" w:type="dxa"/>
            <w:tcBorders>
              <w:top w:val="single" w:sz="6" w:space="0" w:color="BABABA"/>
              <w:left w:val="nil"/>
              <w:bottom w:val="single" w:sz="6" w:space="0" w:color="BABABA"/>
              <w:right w:val="single" w:sz="6" w:space="0" w:color="FFFFFF"/>
            </w:tcBorders>
          </w:tcPr>
          <w:p w14:paraId="25BB17C4" w14:textId="77777777" w:rsidR="00311CE4" w:rsidRDefault="00311CE4">
            <w:pPr>
              <w:pStyle w:val="TableParagraph"/>
              <w:spacing w:before="127"/>
              <w:rPr>
                <w:rFonts w:ascii="Arial Black"/>
                <w:sz w:val="18"/>
              </w:rPr>
            </w:pPr>
          </w:p>
          <w:p w14:paraId="158B84FC" w14:textId="77777777" w:rsidR="00311CE4" w:rsidRDefault="00000000">
            <w:pPr>
              <w:pStyle w:val="TableParagraph"/>
              <w:spacing w:line="312" w:lineRule="auto"/>
              <w:ind w:left="312"/>
              <w:rPr>
                <w:sz w:val="18"/>
              </w:rPr>
            </w:pPr>
            <w:r>
              <w:rPr>
                <w:spacing w:val="-2"/>
                <w:w w:val="105"/>
                <w:sz w:val="18"/>
              </w:rPr>
              <w:t>Directivos, Planeación, Instructores</w:t>
            </w:r>
          </w:p>
        </w:tc>
      </w:tr>
    </w:tbl>
    <w:p w14:paraId="62A3C47C" w14:textId="77777777" w:rsidR="00311CE4" w:rsidRDefault="00311CE4">
      <w:pPr>
        <w:pStyle w:val="TableParagraph"/>
        <w:spacing w:line="312" w:lineRule="auto"/>
        <w:rPr>
          <w:sz w:val="18"/>
        </w:rPr>
        <w:sectPr w:rsidR="00311CE4">
          <w:type w:val="continuous"/>
          <w:pgSz w:w="11910" w:h="16840"/>
          <w:pgMar w:top="1540" w:right="1559" w:bottom="840" w:left="1559" w:header="0" w:footer="643" w:gutter="0"/>
          <w:cols w:space="720"/>
        </w:sectPr>
      </w:pPr>
    </w:p>
    <w:p w14:paraId="3FB5BF0F" w14:textId="77777777" w:rsidR="00311CE4" w:rsidRDefault="00000000">
      <w:pPr>
        <w:pStyle w:val="Textoindependiente"/>
        <w:tabs>
          <w:tab w:val="left" w:pos="832"/>
          <w:tab w:val="left" w:pos="6190"/>
          <w:tab w:val="left" w:pos="7325"/>
        </w:tabs>
        <w:spacing w:before="79"/>
        <w:ind w:left="165"/>
        <w:rPr>
          <w:rFonts w:ascii="Arial Black" w:hAnsi="Arial Black"/>
        </w:rPr>
      </w:pPr>
      <w:proofErr w:type="gramStart"/>
      <w:r>
        <w:rPr>
          <w:rFonts w:ascii="Arial Black" w:hAnsi="Arial Black"/>
          <w:spacing w:val="-5"/>
        </w:rPr>
        <w:lastRenderedPageBreak/>
        <w:t>ID</w:t>
      </w:r>
      <w:proofErr w:type="gramEnd"/>
      <w:r>
        <w:rPr>
          <w:rFonts w:ascii="Arial Black" w:hAnsi="Arial Black"/>
        </w:rPr>
        <w:tab/>
      </w:r>
      <w:r>
        <w:rPr>
          <w:rFonts w:ascii="Arial Black" w:hAnsi="Arial Black"/>
          <w:w w:val="90"/>
        </w:rPr>
        <w:t>Requisito</w:t>
      </w:r>
      <w:r>
        <w:rPr>
          <w:rFonts w:ascii="Arial Black" w:hAnsi="Arial Black"/>
          <w:spacing w:val="-2"/>
          <w:w w:val="90"/>
        </w:rPr>
        <w:t xml:space="preserve"> </w:t>
      </w:r>
      <w:r>
        <w:rPr>
          <w:rFonts w:ascii="Arial Black" w:hAnsi="Arial Black"/>
          <w:w w:val="90"/>
        </w:rPr>
        <w:t>Funcional</w:t>
      </w:r>
      <w:r>
        <w:rPr>
          <w:rFonts w:ascii="Arial Black" w:hAnsi="Arial Black"/>
          <w:spacing w:val="-1"/>
          <w:w w:val="90"/>
        </w:rPr>
        <w:t xml:space="preserve"> </w:t>
      </w:r>
      <w:r>
        <w:rPr>
          <w:rFonts w:ascii="Arial Black" w:hAnsi="Arial Black"/>
          <w:w w:val="90"/>
        </w:rPr>
        <w:t>(Módulo</w:t>
      </w:r>
      <w:r>
        <w:rPr>
          <w:rFonts w:ascii="Arial Black" w:hAnsi="Arial Black"/>
          <w:spacing w:val="-2"/>
          <w:w w:val="90"/>
        </w:rPr>
        <w:t xml:space="preserve"> </w:t>
      </w:r>
      <w:r>
        <w:rPr>
          <w:rFonts w:ascii="Arial Black" w:hAnsi="Arial Black"/>
          <w:w w:val="90"/>
        </w:rPr>
        <w:t>Biblioteca</w:t>
      </w:r>
      <w:r>
        <w:rPr>
          <w:rFonts w:ascii="Arial Black" w:hAnsi="Arial Black"/>
          <w:spacing w:val="-1"/>
          <w:w w:val="90"/>
        </w:rPr>
        <w:t xml:space="preserve"> </w:t>
      </w:r>
      <w:r>
        <w:rPr>
          <w:rFonts w:ascii="Arial Black" w:hAnsi="Arial Black"/>
          <w:w w:val="90"/>
        </w:rPr>
        <w:t>de</w:t>
      </w:r>
      <w:r>
        <w:rPr>
          <w:rFonts w:ascii="Arial Black" w:hAnsi="Arial Black"/>
          <w:spacing w:val="-1"/>
          <w:w w:val="90"/>
        </w:rPr>
        <w:t xml:space="preserve"> </w:t>
      </w:r>
      <w:r>
        <w:rPr>
          <w:rFonts w:ascii="Arial Black" w:hAnsi="Arial Black"/>
          <w:spacing w:val="-2"/>
          <w:w w:val="90"/>
        </w:rPr>
        <w:t>Documentos)</w:t>
      </w:r>
      <w:r>
        <w:rPr>
          <w:rFonts w:ascii="Arial Black" w:hAnsi="Arial Black"/>
        </w:rPr>
        <w:tab/>
      </w:r>
      <w:r>
        <w:rPr>
          <w:rFonts w:ascii="Arial Black" w:hAnsi="Arial Black"/>
          <w:spacing w:val="-2"/>
        </w:rPr>
        <w:t>Prioridad</w:t>
      </w:r>
      <w:r>
        <w:rPr>
          <w:rFonts w:ascii="Arial Black" w:hAnsi="Arial Black"/>
        </w:rPr>
        <w:tab/>
      </w:r>
      <w:r>
        <w:rPr>
          <w:rFonts w:ascii="Arial Black" w:hAnsi="Arial Black"/>
          <w:spacing w:val="-2"/>
        </w:rPr>
        <w:t>Usuarios</w:t>
      </w:r>
    </w:p>
    <w:tbl>
      <w:tblPr>
        <w:tblW w:w="0" w:type="auto"/>
        <w:tblInd w:w="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674"/>
        <w:gridCol w:w="5341"/>
        <w:gridCol w:w="998"/>
        <w:gridCol w:w="1761"/>
      </w:tblGrid>
      <w:tr w:rsidR="00311CE4" w14:paraId="480987C6" w14:textId="77777777">
        <w:trPr>
          <w:trHeight w:val="1770"/>
        </w:trPr>
        <w:tc>
          <w:tcPr>
            <w:tcW w:w="674" w:type="dxa"/>
            <w:tcBorders>
              <w:left w:val="single" w:sz="6" w:space="0" w:color="FFFFFF"/>
              <w:bottom w:val="single" w:sz="6" w:space="0" w:color="BABABA"/>
              <w:right w:val="nil"/>
            </w:tcBorders>
          </w:tcPr>
          <w:p w14:paraId="3A6F7F83" w14:textId="77777777" w:rsidR="00311CE4" w:rsidRDefault="00311CE4">
            <w:pPr>
              <w:pStyle w:val="TableParagraph"/>
              <w:rPr>
                <w:rFonts w:ascii="Arial Black"/>
                <w:sz w:val="18"/>
              </w:rPr>
            </w:pPr>
          </w:p>
          <w:p w14:paraId="627B8EFE" w14:textId="77777777" w:rsidR="00311CE4" w:rsidRDefault="00311CE4">
            <w:pPr>
              <w:pStyle w:val="TableParagraph"/>
              <w:rPr>
                <w:rFonts w:ascii="Arial Black"/>
                <w:sz w:val="18"/>
              </w:rPr>
            </w:pPr>
          </w:p>
          <w:p w14:paraId="39298E46" w14:textId="77777777" w:rsidR="00311CE4" w:rsidRDefault="00311CE4">
            <w:pPr>
              <w:pStyle w:val="TableParagraph"/>
              <w:spacing w:before="24"/>
              <w:rPr>
                <w:rFonts w:ascii="Arial Black"/>
                <w:sz w:val="18"/>
              </w:rPr>
            </w:pPr>
          </w:p>
          <w:p w14:paraId="0A43F1C5" w14:textId="77777777" w:rsidR="00311CE4" w:rsidRDefault="00000000">
            <w:pPr>
              <w:pStyle w:val="TableParagraph"/>
              <w:ind w:left="14"/>
              <w:jc w:val="center"/>
              <w:rPr>
                <w:sz w:val="18"/>
              </w:rPr>
            </w:pPr>
            <w:r>
              <w:rPr>
                <w:spacing w:val="-4"/>
                <w:sz w:val="18"/>
              </w:rPr>
              <w:t>R2.4</w:t>
            </w:r>
          </w:p>
        </w:tc>
        <w:tc>
          <w:tcPr>
            <w:tcW w:w="5341" w:type="dxa"/>
            <w:tcBorders>
              <w:left w:val="nil"/>
              <w:bottom w:val="single" w:sz="6" w:space="0" w:color="BABABA"/>
              <w:right w:val="nil"/>
            </w:tcBorders>
          </w:tcPr>
          <w:p w14:paraId="6B9EB9FA" w14:textId="77777777" w:rsidR="00311CE4" w:rsidRDefault="00000000">
            <w:pPr>
              <w:pStyle w:val="TableParagraph"/>
              <w:spacing w:before="64" w:line="270" w:lineRule="exact"/>
              <w:ind w:left="157" w:right="163"/>
              <w:rPr>
                <w:sz w:val="18"/>
              </w:rPr>
            </w:pPr>
            <w:r>
              <w:rPr>
                <w:w w:val="105"/>
                <w:sz w:val="18"/>
              </w:rPr>
              <w:t>Al</w:t>
            </w:r>
            <w:r>
              <w:rPr>
                <w:spacing w:val="-3"/>
                <w:w w:val="105"/>
                <w:sz w:val="18"/>
              </w:rPr>
              <w:t xml:space="preserve"> </w:t>
            </w:r>
            <w:r>
              <w:rPr>
                <w:w w:val="105"/>
                <w:sz w:val="18"/>
              </w:rPr>
              <w:t>seleccionar</w:t>
            </w:r>
            <w:r>
              <w:rPr>
                <w:spacing w:val="-3"/>
                <w:w w:val="105"/>
                <w:sz w:val="18"/>
              </w:rPr>
              <w:t xml:space="preserve"> </w:t>
            </w:r>
            <w:r>
              <w:rPr>
                <w:w w:val="105"/>
                <w:sz w:val="18"/>
              </w:rPr>
              <w:t>un</w:t>
            </w:r>
            <w:r>
              <w:rPr>
                <w:spacing w:val="-3"/>
                <w:w w:val="105"/>
                <w:sz w:val="18"/>
              </w:rPr>
              <w:t xml:space="preserve"> </w:t>
            </w:r>
            <w:r>
              <w:rPr>
                <w:w w:val="105"/>
                <w:sz w:val="18"/>
              </w:rPr>
              <w:t>documento</w:t>
            </w:r>
            <w:r>
              <w:rPr>
                <w:spacing w:val="-3"/>
                <w:w w:val="105"/>
                <w:sz w:val="18"/>
              </w:rPr>
              <w:t xml:space="preserve"> </w:t>
            </w:r>
            <w:r>
              <w:rPr>
                <w:w w:val="105"/>
                <w:sz w:val="18"/>
              </w:rPr>
              <w:t>de</w:t>
            </w:r>
            <w:r>
              <w:rPr>
                <w:spacing w:val="-3"/>
                <w:w w:val="105"/>
                <w:sz w:val="18"/>
              </w:rPr>
              <w:t xml:space="preserve"> </w:t>
            </w:r>
            <w:r>
              <w:rPr>
                <w:w w:val="105"/>
                <w:sz w:val="18"/>
              </w:rPr>
              <w:t>la</w:t>
            </w:r>
            <w:r>
              <w:rPr>
                <w:spacing w:val="-3"/>
                <w:w w:val="105"/>
                <w:sz w:val="18"/>
              </w:rPr>
              <w:t xml:space="preserve"> </w:t>
            </w:r>
            <w:r>
              <w:rPr>
                <w:w w:val="105"/>
                <w:sz w:val="18"/>
              </w:rPr>
              <w:t>lista,</w:t>
            </w:r>
            <w:r>
              <w:rPr>
                <w:spacing w:val="-3"/>
                <w:w w:val="105"/>
                <w:sz w:val="18"/>
              </w:rPr>
              <w:t xml:space="preserve"> </w:t>
            </w:r>
            <w:r>
              <w:rPr>
                <w:w w:val="105"/>
                <w:sz w:val="18"/>
              </w:rPr>
              <w:t>el</w:t>
            </w:r>
            <w:r>
              <w:rPr>
                <w:spacing w:val="-3"/>
                <w:w w:val="105"/>
                <w:sz w:val="18"/>
              </w:rPr>
              <w:t xml:space="preserve"> </w:t>
            </w:r>
            <w:r>
              <w:rPr>
                <w:w w:val="105"/>
                <w:sz w:val="18"/>
              </w:rPr>
              <w:t>sistema</w:t>
            </w:r>
            <w:r>
              <w:rPr>
                <w:spacing w:val="-3"/>
                <w:w w:val="105"/>
                <w:sz w:val="18"/>
              </w:rPr>
              <w:t xml:space="preserve"> </w:t>
            </w:r>
            <w:r>
              <w:rPr>
                <w:rFonts w:ascii="Arial Black" w:hAnsi="Arial Black"/>
                <w:w w:val="105"/>
                <w:sz w:val="18"/>
              </w:rPr>
              <w:t xml:space="preserve">deberá </w:t>
            </w:r>
            <w:r>
              <w:rPr>
                <w:rFonts w:ascii="Arial Black" w:hAnsi="Arial Black"/>
                <w:sz w:val="18"/>
              </w:rPr>
              <w:t>permitir</w:t>
            </w:r>
            <w:r>
              <w:rPr>
                <w:rFonts w:ascii="Arial Black" w:hAnsi="Arial Black"/>
                <w:spacing w:val="-4"/>
                <w:sz w:val="18"/>
              </w:rPr>
              <w:t xml:space="preserve"> </w:t>
            </w:r>
            <w:r>
              <w:rPr>
                <w:rFonts w:ascii="Arial Black" w:hAnsi="Arial Black"/>
                <w:sz w:val="18"/>
              </w:rPr>
              <w:t>visualizar</w:t>
            </w:r>
            <w:r>
              <w:rPr>
                <w:rFonts w:ascii="Arial Black" w:hAnsi="Arial Black"/>
                <w:spacing w:val="-4"/>
                <w:sz w:val="18"/>
              </w:rPr>
              <w:t xml:space="preserve"> </w:t>
            </w:r>
            <w:r>
              <w:rPr>
                <w:rFonts w:ascii="Arial Black" w:hAnsi="Arial Black"/>
                <w:sz w:val="18"/>
              </w:rPr>
              <w:t>o</w:t>
            </w:r>
            <w:r>
              <w:rPr>
                <w:rFonts w:ascii="Arial Black" w:hAnsi="Arial Black"/>
                <w:spacing w:val="-4"/>
                <w:sz w:val="18"/>
              </w:rPr>
              <w:t xml:space="preserve"> </w:t>
            </w:r>
            <w:r>
              <w:rPr>
                <w:rFonts w:ascii="Arial Black" w:hAnsi="Arial Black"/>
                <w:sz w:val="18"/>
              </w:rPr>
              <w:t>descargar</w:t>
            </w:r>
            <w:r>
              <w:rPr>
                <w:rFonts w:ascii="Arial Black" w:hAnsi="Arial Black"/>
                <w:spacing w:val="-4"/>
                <w:sz w:val="18"/>
              </w:rPr>
              <w:t xml:space="preserve"> </w:t>
            </w:r>
            <w:r>
              <w:rPr>
                <w:sz w:val="18"/>
              </w:rPr>
              <w:t xml:space="preserve">el archivo completo del </w:t>
            </w:r>
            <w:r>
              <w:rPr>
                <w:w w:val="105"/>
                <w:sz w:val="18"/>
              </w:rPr>
              <w:t>documento. Por ejemplo, abrir el PDF en el navegador o descargarlo</w:t>
            </w:r>
            <w:r>
              <w:rPr>
                <w:spacing w:val="-1"/>
                <w:w w:val="105"/>
                <w:sz w:val="18"/>
              </w:rPr>
              <w:t xml:space="preserve"> </w:t>
            </w:r>
            <w:r>
              <w:rPr>
                <w:w w:val="105"/>
                <w:sz w:val="18"/>
              </w:rPr>
              <w:t>localmente.</w:t>
            </w:r>
            <w:r>
              <w:rPr>
                <w:spacing w:val="-1"/>
                <w:w w:val="105"/>
                <w:sz w:val="18"/>
              </w:rPr>
              <w:t xml:space="preserve"> </w:t>
            </w:r>
            <w:r>
              <w:rPr>
                <w:w w:val="105"/>
                <w:sz w:val="18"/>
              </w:rPr>
              <w:t>Los</w:t>
            </w:r>
            <w:r>
              <w:rPr>
                <w:spacing w:val="-1"/>
                <w:w w:val="105"/>
                <w:sz w:val="18"/>
              </w:rPr>
              <w:t xml:space="preserve"> </w:t>
            </w:r>
            <w:r>
              <w:rPr>
                <w:w w:val="105"/>
                <w:sz w:val="18"/>
              </w:rPr>
              <w:t>usuarios</w:t>
            </w:r>
            <w:r>
              <w:rPr>
                <w:spacing w:val="-1"/>
                <w:w w:val="105"/>
                <w:sz w:val="18"/>
              </w:rPr>
              <w:t xml:space="preserve"> </w:t>
            </w:r>
            <w:r>
              <w:rPr>
                <w:w w:val="105"/>
                <w:sz w:val="18"/>
              </w:rPr>
              <w:t>deberán</w:t>
            </w:r>
            <w:r>
              <w:rPr>
                <w:spacing w:val="-1"/>
                <w:w w:val="105"/>
                <w:sz w:val="18"/>
              </w:rPr>
              <w:t xml:space="preserve"> </w:t>
            </w:r>
            <w:r>
              <w:rPr>
                <w:w w:val="105"/>
                <w:sz w:val="18"/>
              </w:rPr>
              <w:t>poder</w:t>
            </w:r>
            <w:r>
              <w:rPr>
                <w:spacing w:val="-1"/>
                <w:w w:val="105"/>
                <w:sz w:val="18"/>
              </w:rPr>
              <w:t xml:space="preserve"> </w:t>
            </w:r>
            <w:r>
              <w:rPr>
                <w:w w:val="105"/>
                <w:sz w:val="18"/>
              </w:rPr>
              <w:t>leer</w:t>
            </w:r>
            <w:r>
              <w:rPr>
                <w:spacing w:val="-1"/>
                <w:w w:val="105"/>
                <w:sz w:val="18"/>
              </w:rPr>
              <w:t xml:space="preserve"> </w:t>
            </w:r>
            <w:r>
              <w:rPr>
                <w:w w:val="105"/>
                <w:sz w:val="18"/>
              </w:rPr>
              <w:t>el contenido del documento sin salir de la plataforma (integración de visor PDF embebido, idealmente).</w:t>
            </w:r>
          </w:p>
        </w:tc>
        <w:tc>
          <w:tcPr>
            <w:tcW w:w="998" w:type="dxa"/>
            <w:tcBorders>
              <w:left w:val="nil"/>
              <w:bottom w:val="single" w:sz="6" w:space="0" w:color="BABABA"/>
              <w:right w:val="nil"/>
            </w:tcBorders>
          </w:tcPr>
          <w:p w14:paraId="43519A7D" w14:textId="77777777" w:rsidR="00311CE4" w:rsidRDefault="00311CE4">
            <w:pPr>
              <w:pStyle w:val="TableParagraph"/>
              <w:rPr>
                <w:rFonts w:ascii="Arial Black"/>
                <w:sz w:val="18"/>
              </w:rPr>
            </w:pPr>
          </w:p>
          <w:p w14:paraId="2CA09231" w14:textId="77777777" w:rsidR="00311CE4" w:rsidRDefault="00311CE4">
            <w:pPr>
              <w:pStyle w:val="TableParagraph"/>
              <w:rPr>
                <w:rFonts w:ascii="Arial Black"/>
                <w:sz w:val="18"/>
              </w:rPr>
            </w:pPr>
          </w:p>
          <w:p w14:paraId="2715210B" w14:textId="77777777" w:rsidR="00311CE4" w:rsidRDefault="00311CE4">
            <w:pPr>
              <w:pStyle w:val="TableParagraph"/>
              <w:spacing w:before="24"/>
              <w:rPr>
                <w:rFonts w:ascii="Arial Black"/>
                <w:sz w:val="18"/>
              </w:rPr>
            </w:pPr>
          </w:p>
          <w:p w14:paraId="70A16228" w14:textId="77777777" w:rsidR="00311CE4" w:rsidRDefault="00000000">
            <w:pPr>
              <w:pStyle w:val="TableParagraph"/>
              <w:ind w:left="174"/>
              <w:rPr>
                <w:sz w:val="18"/>
              </w:rPr>
            </w:pPr>
            <w:r>
              <w:rPr>
                <w:spacing w:val="-4"/>
                <w:w w:val="105"/>
                <w:sz w:val="18"/>
              </w:rPr>
              <w:t>Alta</w:t>
            </w:r>
          </w:p>
        </w:tc>
        <w:tc>
          <w:tcPr>
            <w:tcW w:w="1761" w:type="dxa"/>
            <w:tcBorders>
              <w:left w:val="nil"/>
              <w:bottom w:val="single" w:sz="6" w:space="0" w:color="BABABA"/>
              <w:right w:val="single" w:sz="6" w:space="0" w:color="FFFFFF"/>
            </w:tcBorders>
          </w:tcPr>
          <w:p w14:paraId="7A3F9D73" w14:textId="77777777" w:rsidR="00311CE4" w:rsidRDefault="00311CE4">
            <w:pPr>
              <w:pStyle w:val="TableParagraph"/>
              <w:rPr>
                <w:rFonts w:ascii="Arial Black"/>
                <w:sz w:val="18"/>
              </w:rPr>
            </w:pPr>
          </w:p>
          <w:p w14:paraId="75884DF8" w14:textId="77777777" w:rsidR="00311CE4" w:rsidRDefault="00311CE4">
            <w:pPr>
              <w:pStyle w:val="TableParagraph"/>
              <w:spacing w:before="8"/>
              <w:rPr>
                <w:rFonts w:ascii="Arial Black"/>
                <w:sz w:val="18"/>
              </w:rPr>
            </w:pPr>
          </w:p>
          <w:p w14:paraId="0924136A" w14:textId="77777777" w:rsidR="00311CE4" w:rsidRDefault="00000000">
            <w:pPr>
              <w:pStyle w:val="TableParagraph"/>
              <w:spacing w:line="312" w:lineRule="auto"/>
              <w:ind w:left="311"/>
              <w:rPr>
                <w:sz w:val="18"/>
              </w:rPr>
            </w:pPr>
            <w:r>
              <w:rPr>
                <w:spacing w:val="-2"/>
                <w:w w:val="105"/>
                <w:sz w:val="18"/>
              </w:rPr>
              <w:t>Directivos, Planeación, Instructores</w:t>
            </w:r>
          </w:p>
        </w:tc>
      </w:tr>
      <w:tr w:rsidR="00311CE4" w14:paraId="606D002E" w14:textId="77777777">
        <w:trPr>
          <w:trHeight w:val="1230"/>
        </w:trPr>
        <w:tc>
          <w:tcPr>
            <w:tcW w:w="674" w:type="dxa"/>
            <w:tcBorders>
              <w:top w:val="single" w:sz="6" w:space="0" w:color="BABABA"/>
              <w:left w:val="single" w:sz="6" w:space="0" w:color="FFFFFF"/>
              <w:bottom w:val="single" w:sz="6" w:space="0" w:color="BABABA"/>
              <w:right w:val="nil"/>
            </w:tcBorders>
          </w:tcPr>
          <w:p w14:paraId="30AA8E99" w14:textId="77777777" w:rsidR="00311CE4" w:rsidRDefault="00311CE4">
            <w:pPr>
              <w:pStyle w:val="TableParagraph"/>
              <w:rPr>
                <w:rFonts w:ascii="Arial Black"/>
                <w:sz w:val="18"/>
              </w:rPr>
            </w:pPr>
          </w:p>
          <w:p w14:paraId="1A2D4AFE" w14:textId="77777777" w:rsidR="00311CE4" w:rsidRDefault="00311CE4">
            <w:pPr>
              <w:pStyle w:val="TableParagraph"/>
              <w:spacing w:before="8"/>
              <w:rPr>
                <w:rFonts w:ascii="Arial Black"/>
                <w:sz w:val="18"/>
              </w:rPr>
            </w:pPr>
          </w:p>
          <w:p w14:paraId="56A2A9B8" w14:textId="77777777" w:rsidR="00311CE4" w:rsidRDefault="00000000">
            <w:pPr>
              <w:pStyle w:val="TableParagraph"/>
              <w:ind w:left="14"/>
              <w:jc w:val="center"/>
              <w:rPr>
                <w:sz w:val="18"/>
              </w:rPr>
            </w:pPr>
            <w:r>
              <w:rPr>
                <w:spacing w:val="-4"/>
                <w:sz w:val="18"/>
              </w:rPr>
              <w:t>R2.5</w:t>
            </w:r>
          </w:p>
        </w:tc>
        <w:tc>
          <w:tcPr>
            <w:tcW w:w="5341" w:type="dxa"/>
            <w:tcBorders>
              <w:top w:val="single" w:sz="6" w:space="0" w:color="BABABA"/>
              <w:left w:val="nil"/>
              <w:bottom w:val="single" w:sz="6" w:space="0" w:color="BABABA"/>
              <w:right w:val="nil"/>
            </w:tcBorders>
          </w:tcPr>
          <w:p w14:paraId="3955E191" w14:textId="77777777" w:rsidR="00311CE4" w:rsidRDefault="00000000">
            <w:pPr>
              <w:pStyle w:val="TableParagraph"/>
              <w:spacing w:before="81" w:line="302" w:lineRule="auto"/>
              <w:ind w:left="157" w:right="163"/>
              <w:rPr>
                <w:sz w:val="18"/>
              </w:rPr>
            </w:pPr>
            <w:r>
              <w:rPr>
                <w:w w:val="105"/>
                <w:sz w:val="18"/>
              </w:rPr>
              <w:t>La</w:t>
            </w:r>
            <w:r>
              <w:rPr>
                <w:spacing w:val="-14"/>
                <w:w w:val="105"/>
                <w:sz w:val="18"/>
              </w:rPr>
              <w:t xml:space="preserve"> </w:t>
            </w:r>
            <w:r>
              <w:rPr>
                <w:w w:val="105"/>
                <w:sz w:val="18"/>
              </w:rPr>
              <w:t>biblioteca</w:t>
            </w:r>
            <w:r>
              <w:rPr>
                <w:spacing w:val="-13"/>
                <w:w w:val="105"/>
                <w:sz w:val="18"/>
              </w:rPr>
              <w:t xml:space="preserve"> </w:t>
            </w:r>
            <w:r>
              <w:rPr>
                <w:w w:val="105"/>
                <w:sz w:val="18"/>
              </w:rPr>
              <w:t>deberá</w:t>
            </w:r>
            <w:r>
              <w:rPr>
                <w:spacing w:val="-13"/>
                <w:w w:val="105"/>
                <w:sz w:val="18"/>
              </w:rPr>
              <w:t xml:space="preserve"> </w:t>
            </w:r>
            <w:r>
              <w:rPr>
                <w:w w:val="105"/>
                <w:sz w:val="18"/>
              </w:rPr>
              <w:t>soportar</w:t>
            </w:r>
            <w:r>
              <w:rPr>
                <w:spacing w:val="-13"/>
                <w:w w:val="105"/>
                <w:sz w:val="18"/>
              </w:rPr>
              <w:t xml:space="preserve"> </w:t>
            </w:r>
            <w:r>
              <w:rPr>
                <w:rFonts w:ascii="Arial Black" w:hAnsi="Arial Black"/>
                <w:w w:val="105"/>
                <w:sz w:val="18"/>
              </w:rPr>
              <w:t>paginación</w:t>
            </w:r>
            <w:r>
              <w:rPr>
                <w:rFonts w:ascii="Arial Black" w:hAnsi="Arial Black"/>
                <w:spacing w:val="-17"/>
                <w:w w:val="105"/>
                <w:sz w:val="18"/>
              </w:rPr>
              <w:t xml:space="preserve"> </w:t>
            </w:r>
            <w:r>
              <w:rPr>
                <w:rFonts w:ascii="Arial Black" w:hAnsi="Arial Black"/>
                <w:w w:val="105"/>
                <w:sz w:val="18"/>
              </w:rPr>
              <w:t>o</w:t>
            </w:r>
            <w:r>
              <w:rPr>
                <w:rFonts w:ascii="Arial Black" w:hAnsi="Arial Black"/>
                <w:spacing w:val="-17"/>
                <w:w w:val="105"/>
                <w:sz w:val="18"/>
              </w:rPr>
              <w:t xml:space="preserve"> </w:t>
            </w:r>
            <w:proofErr w:type="spellStart"/>
            <w:r>
              <w:rPr>
                <w:rFonts w:ascii="Arial Black" w:hAnsi="Arial Black"/>
                <w:w w:val="105"/>
                <w:sz w:val="18"/>
              </w:rPr>
              <w:t>scroll</w:t>
            </w:r>
            <w:proofErr w:type="spellEnd"/>
            <w:r>
              <w:rPr>
                <w:rFonts w:ascii="Arial Black" w:hAnsi="Arial Black"/>
                <w:spacing w:val="-17"/>
                <w:w w:val="105"/>
                <w:sz w:val="18"/>
              </w:rPr>
              <w:t xml:space="preserve"> </w:t>
            </w:r>
            <w:r>
              <w:rPr>
                <w:w w:val="105"/>
                <w:sz w:val="18"/>
              </w:rPr>
              <w:t>para manejar grandes cantidades de documentos sin perder rendimiento. Por ejemplo, mostrar 20 documentos por página</w:t>
            </w:r>
            <w:r>
              <w:rPr>
                <w:spacing w:val="-5"/>
                <w:w w:val="105"/>
                <w:sz w:val="18"/>
              </w:rPr>
              <w:t xml:space="preserve"> </w:t>
            </w:r>
            <w:r>
              <w:rPr>
                <w:w w:val="105"/>
                <w:sz w:val="18"/>
              </w:rPr>
              <w:t>o</w:t>
            </w:r>
            <w:r>
              <w:rPr>
                <w:spacing w:val="-5"/>
                <w:w w:val="105"/>
                <w:sz w:val="18"/>
              </w:rPr>
              <w:t xml:space="preserve"> </w:t>
            </w:r>
            <w:r>
              <w:rPr>
                <w:w w:val="105"/>
                <w:sz w:val="18"/>
              </w:rPr>
              <w:t>carga</w:t>
            </w:r>
            <w:r>
              <w:rPr>
                <w:spacing w:val="-5"/>
                <w:w w:val="105"/>
                <w:sz w:val="18"/>
              </w:rPr>
              <w:t xml:space="preserve"> </w:t>
            </w:r>
            <w:r>
              <w:rPr>
                <w:w w:val="105"/>
                <w:sz w:val="18"/>
              </w:rPr>
              <w:t>progresiva</w:t>
            </w:r>
            <w:r>
              <w:rPr>
                <w:spacing w:val="-5"/>
                <w:w w:val="105"/>
                <w:sz w:val="18"/>
              </w:rPr>
              <w:t xml:space="preserve"> </w:t>
            </w:r>
            <w:r>
              <w:rPr>
                <w:w w:val="105"/>
                <w:sz w:val="18"/>
              </w:rPr>
              <w:t>a</w:t>
            </w:r>
            <w:r>
              <w:rPr>
                <w:spacing w:val="-5"/>
                <w:w w:val="105"/>
                <w:sz w:val="18"/>
              </w:rPr>
              <w:t xml:space="preserve"> </w:t>
            </w:r>
            <w:r>
              <w:rPr>
                <w:w w:val="105"/>
                <w:sz w:val="18"/>
              </w:rPr>
              <w:t>medida</w:t>
            </w:r>
            <w:r>
              <w:rPr>
                <w:spacing w:val="-5"/>
                <w:w w:val="105"/>
                <w:sz w:val="18"/>
              </w:rPr>
              <w:t xml:space="preserve"> </w:t>
            </w:r>
            <w:r>
              <w:rPr>
                <w:w w:val="105"/>
                <w:sz w:val="18"/>
              </w:rPr>
              <w:t>que</w:t>
            </w:r>
            <w:r>
              <w:rPr>
                <w:spacing w:val="-5"/>
                <w:w w:val="105"/>
                <w:sz w:val="18"/>
              </w:rPr>
              <w:t xml:space="preserve"> </w:t>
            </w:r>
            <w:r>
              <w:rPr>
                <w:w w:val="105"/>
                <w:sz w:val="18"/>
              </w:rPr>
              <w:t>se</w:t>
            </w:r>
            <w:r>
              <w:rPr>
                <w:spacing w:val="-5"/>
                <w:w w:val="105"/>
                <w:sz w:val="18"/>
              </w:rPr>
              <w:t xml:space="preserve"> </w:t>
            </w:r>
            <w:r>
              <w:rPr>
                <w:w w:val="105"/>
                <w:sz w:val="18"/>
              </w:rPr>
              <w:t>baja</w:t>
            </w:r>
            <w:r>
              <w:rPr>
                <w:spacing w:val="-5"/>
                <w:w w:val="105"/>
                <w:sz w:val="18"/>
              </w:rPr>
              <w:t xml:space="preserve"> </w:t>
            </w:r>
            <w:r>
              <w:rPr>
                <w:w w:val="105"/>
                <w:sz w:val="18"/>
              </w:rPr>
              <w:t>en</w:t>
            </w:r>
            <w:r>
              <w:rPr>
                <w:spacing w:val="-5"/>
                <w:w w:val="105"/>
                <w:sz w:val="18"/>
              </w:rPr>
              <w:t xml:space="preserve"> </w:t>
            </w:r>
            <w:r>
              <w:rPr>
                <w:w w:val="105"/>
                <w:sz w:val="18"/>
              </w:rPr>
              <w:t>la</w:t>
            </w:r>
            <w:r>
              <w:rPr>
                <w:spacing w:val="-5"/>
                <w:w w:val="105"/>
                <w:sz w:val="18"/>
              </w:rPr>
              <w:t xml:space="preserve"> </w:t>
            </w:r>
            <w:r>
              <w:rPr>
                <w:w w:val="105"/>
                <w:sz w:val="18"/>
              </w:rPr>
              <w:t>lista.</w:t>
            </w:r>
          </w:p>
        </w:tc>
        <w:tc>
          <w:tcPr>
            <w:tcW w:w="998" w:type="dxa"/>
            <w:tcBorders>
              <w:top w:val="single" w:sz="6" w:space="0" w:color="BABABA"/>
              <w:left w:val="nil"/>
              <w:bottom w:val="single" w:sz="6" w:space="0" w:color="BABABA"/>
              <w:right w:val="nil"/>
            </w:tcBorders>
          </w:tcPr>
          <w:p w14:paraId="2EBB5CD5" w14:textId="77777777" w:rsidR="00311CE4" w:rsidRDefault="00311CE4">
            <w:pPr>
              <w:pStyle w:val="TableParagraph"/>
              <w:rPr>
                <w:rFonts w:ascii="Arial Black"/>
                <w:sz w:val="18"/>
              </w:rPr>
            </w:pPr>
          </w:p>
          <w:p w14:paraId="64E51318" w14:textId="77777777" w:rsidR="00311CE4" w:rsidRDefault="00311CE4">
            <w:pPr>
              <w:pStyle w:val="TableParagraph"/>
              <w:spacing w:before="8"/>
              <w:rPr>
                <w:rFonts w:ascii="Arial Black"/>
                <w:sz w:val="18"/>
              </w:rPr>
            </w:pPr>
          </w:p>
          <w:p w14:paraId="431A7701" w14:textId="77777777" w:rsidR="00311CE4" w:rsidRDefault="00000000">
            <w:pPr>
              <w:pStyle w:val="TableParagraph"/>
              <w:ind w:left="174"/>
              <w:rPr>
                <w:sz w:val="18"/>
              </w:rPr>
            </w:pPr>
            <w:r>
              <w:rPr>
                <w:spacing w:val="-2"/>
                <w:w w:val="105"/>
                <w:sz w:val="18"/>
              </w:rPr>
              <w:t>Media</w:t>
            </w:r>
          </w:p>
        </w:tc>
        <w:tc>
          <w:tcPr>
            <w:tcW w:w="1761" w:type="dxa"/>
            <w:tcBorders>
              <w:top w:val="single" w:sz="6" w:space="0" w:color="BABABA"/>
              <w:left w:val="nil"/>
              <w:bottom w:val="single" w:sz="6" w:space="0" w:color="BABABA"/>
              <w:right w:val="single" w:sz="6" w:space="0" w:color="FFFFFF"/>
            </w:tcBorders>
          </w:tcPr>
          <w:p w14:paraId="695441CB" w14:textId="77777777" w:rsidR="00311CE4" w:rsidRDefault="00000000">
            <w:pPr>
              <w:pStyle w:val="TableParagraph"/>
              <w:spacing w:before="246" w:line="312" w:lineRule="auto"/>
              <w:ind w:left="311"/>
              <w:rPr>
                <w:sz w:val="18"/>
              </w:rPr>
            </w:pPr>
            <w:r>
              <w:rPr>
                <w:spacing w:val="-2"/>
                <w:w w:val="105"/>
                <w:sz w:val="18"/>
              </w:rPr>
              <w:t>Directivos, Planeación, Instructores</w:t>
            </w:r>
          </w:p>
        </w:tc>
      </w:tr>
      <w:tr w:rsidR="00311CE4" w14:paraId="03B0B19B" w14:textId="77777777">
        <w:trPr>
          <w:trHeight w:val="1500"/>
        </w:trPr>
        <w:tc>
          <w:tcPr>
            <w:tcW w:w="674" w:type="dxa"/>
            <w:tcBorders>
              <w:top w:val="single" w:sz="6" w:space="0" w:color="BABABA"/>
              <w:left w:val="single" w:sz="6" w:space="0" w:color="FFFFFF"/>
              <w:bottom w:val="single" w:sz="6" w:space="0" w:color="BABABA"/>
              <w:right w:val="nil"/>
            </w:tcBorders>
          </w:tcPr>
          <w:p w14:paraId="50ACD314" w14:textId="77777777" w:rsidR="00311CE4" w:rsidRDefault="00311CE4">
            <w:pPr>
              <w:pStyle w:val="TableParagraph"/>
              <w:rPr>
                <w:rFonts w:ascii="Arial Black"/>
                <w:sz w:val="18"/>
              </w:rPr>
            </w:pPr>
          </w:p>
          <w:p w14:paraId="112A9576" w14:textId="77777777" w:rsidR="00311CE4" w:rsidRDefault="00311CE4">
            <w:pPr>
              <w:pStyle w:val="TableParagraph"/>
              <w:spacing w:before="143"/>
              <w:rPr>
                <w:rFonts w:ascii="Arial Black"/>
                <w:sz w:val="18"/>
              </w:rPr>
            </w:pPr>
          </w:p>
          <w:p w14:paraId="29B498A0" w14:textId="77777777" w:rsidR="00311CE4" w:rsidRDefault="00000000">
            <w:pPr>
              <w:pStyle w:val="TableParagraph"/>
              <w:ind w:left="14"/>
              <w:jc w:val="center"/>
              <w:rPr>
                <w:sz w:val="18"/>
              </w:rPr>
            </w:pPr>
            <w:r>
              <w:rPr>
                <w:spacing w:val="-4"/>
                <w:sz w:val="18"/>
              </w:rPr>
              <w:t>R2.6</w:t>
            </w:r>
          </w:p>
        </w:tc>
        <w:tc>
          <w:tcPr>
            <w:tcW w:w="5341" w:type="dxa"/>
            <w:tcBorders>
              <w:top w:val="single" w:sz="6" w:space="0" w:color="BABABA"/>
              <w:left w:val="nil"/>
              <w:bottom w:val="single" w:sz="6" w:space="0" w:color="BABABA"/>
              <w:right w:val="nil"/>
            </w:tcBorders>
          </w:tcPr>
          <w:p w14:paraId="104FF3EA" w14:textId="77777777" w:rsidR="00311CE4" w:rsidRDefault="00000000">
            <w:pPr>
              <w:pStyle w:val="TableParagraph"/>
              <w:spacing w:before="64" w:line="270" w:lineRule="exact"/>
              <w:ind w:left="157" w:right="163"/>
              <w:rPr>
                <w:sz w:val="18"/>
              </w:rPr>
            </w:pPr>
            <w:r>
              <w:rPr>
                <w:spacing w:val="-6"/>
                <w:sz w:val="18"/>
              </w:rPr>
              <w:t>Los</w:t>
            </w:r>
            <w:r>
              <w:rPr>
                <w:spacing w:val="-3"/>
                <w:sz w:val="18"/>
              </w:rPr>
              <w:t xml:space="preserve"> </w:t>
            </w:r>
            <w:r>
              <w:rPr>
                <w:rFonts w:ascii="Arial Black" w:hAnsi="Arial Black"/>
                <w:spacing w:val="-6"/>
                <w:sz w:val="18"/>
              </w:rPr>
              <w:t>instructores</w:t>
            </w:r>
            <w:r>
              <w:rPr>
                <w:rFonts w:ascii="Arial Black" w:hAnsi="Arial Black"/>
                <w:spacing w:val="-13"/>
                <w:sz w:val="18"/>
              </w:rPr>
              <w:t xml:space="preserve"> </w:t>
            </w:r>
            <w:r>
              <w:rPr>
                <w:rFonts w:ascii="Arial Black" w:hAnsi="Arial Black"/>
                <w:spacing w:val="-6"/>
                <w:sz w:val="18"/>
              </w:rPr>
              <w:t>y</w:t>
            </w:r>
            <w:r>
              <w:rPr>
                <w:rFonts w:ascii="Arial Black" w:hAnsi="Arial Black"/>
                <w:spacing w:val="-13"/>
                <w:sz w:val="18"/>
              </w:rPr>
              <w:t xml:space="preserve"> </w:t>
            </w:r>
            <w:r>
              <w:rPr>
                <w:rFonts w:ascii="Arial Black" w:hAnsi="Arial Black"/>
                <w:spacing w:val="-6"/>
                <w:sz w:val="18"/>
              </w:rPr>
              <w:t>directivos</w:t>
            </w:r>
            <w:r>
              <w:rPr>
                <w:rFonts w:ascii="Arial Black" w:hAnsi="Arial Black"/>
                <w:spacing w:val="-13"/>
                <w:sz w:val="18"/>
              </w:rPr>
              <w:t xml:space="preserve"> </w:t>
            </w:r>
            <w:r>
              <w:rPr>
                <w:rFonts w:ascii="Arial Black" w:hAnsi="Arial Black"/>
                <w:spacing w:val="-6"/>
                <w:sz w:val="18"/>
              </w:rPr>
              <w:t>tendrán</w:t>
            </w:r>
            <w:r>
              <w:rPr>
                <w:rFonts w:ascii="Arial Black" w:hAnsi="Arial Black"/>
                <w:spacing w:val="-13"/>
                <w:sz w:val="18"/>
              </w:rPr>
              <w:t xml:space="preserve"> </w:t>
            </w:r>
            <w:r>
              <w:rPr>
                <w:rFonts w:ascii="Arial Black" w:hAnsi="Arial Black"/>
                <w:spacing w:val="-6"/>
                <w:sz w:val="18"/>
              </w:rPr>
              <w:t>acceso</w:t>
            </w:r>
            <w:r>
              <w:rPr>
                <w:rFonts w:ascii="Arial Black" w:hAnsi="Arial Black"/>
                <w:spacing w:val="-13"/>
                <w:sz w:val="18"/>
              </w:rPr>
              <w:t xml:space="preserve"> </w:t>
            </w:r>
            <w:r>
              <w:rPr>
                <w:rFonts w:ascii="Arial Black" w:hAnsi="Arial Black"/>
                <w:spacing w:val="-6"/>
                <w:sz w:val="18"/>
              </w:rPr>
              <w:t>de</w:t>
            </w:r>
            <w:r>
              <w:rPr>
                <w:rFonts w:ascii="Arial Black" w:hAnsi="Arial Black"/>
                <w:spacing w:val="-13"/>
                <w:sz w:val="18"/>
              </w:rPr>
              <w:t xml:space="preserve"> </w:t>
            </w:r>
            <w:r>
              <w:rPr>
                <w:rFonts w:ascii="Arial Black" w:hAnsi="Arial Black"/>
                <w:spacing w:val="-6"/>
                <w:sz w:val="18"/>
              </w:rPr>
              <w:t xml:space="preserve">solo </w:t>
            </w:r>
            <w:r>
              <w:rPr>
                <w:rFonts w:ascii="Arial Black" w:hAnsi="Arial Black"/>
                <w:w w:val="105"/>
                <w:sz w:val="18"/>
              </w:rPr>
              <w:t>lectura</w:t>
            </w:r>
            <w:r>
              <w:rPr>
                <w:rFonts w:ascii="Arial Black" w:hAnsi="Arial Black"/>
                <w:spacing w:val="-13"/>
                <w:w w:val="105"/>
                <w:sz w:val="18"/>
              </w:rPr>
              <w:t xml:space="preserve"> </w:t>
            </w:r>
            <w:r>
              <w:rPr>
                <w:w w:val="105"/>
                <w:sz w:val="18"/>
              </w:rPr>
              <w:t>en</w:t>
            </w:r>
            <w:r>
              <w:rPr>
                <w:spacing w:val="-3"/>
                <w:w w:val="105"/>
                <w:sz w:val="18"/>
              </w:rPr>
              <w:t xml:space="preserve"> </w:t>
            </w:r>
            <w:r>
              <w:rPr>
                <w:w w:val="105"/>
                <w:sz w:val="18"/>
              </w:rPr>
              <w:t>este</w:t>
            </w:r>
            <w:r>
              <w:rPr>
                <w:spacing w:val="-3"/>
                <w:w w:val="105"/>
                <w:sz w:val="18"/>
              </w:rPr>
              <w:t xml:space="preserve"> </w:t>
            </w:r>
            <w:r>
              <w:rPr>
                <w:w w:val="105"/>
                <w:sz w:val="18"/>
              </w:rPr>
              <w:t>módulo:</w:t>
            </w:r>
            <w:r>
              <w:rPr>
                <w:spacing w:val="-3"/>
                <w:w w:val="105"/>
                <w:sz w:val="18"/>
              </w:rPr>
              <w:t xml:space="preserve"> </w:t>
            </w:r>
            <w:r>
              <w:rPr>
                <w:w w:val="105"/>
                <w:sz w:val="18"/>
              </w:rPr>
              <w:t>pueden</w:t>
            </w:r>
            <w:r>
              <w:rPr>
                <w:spacing w:val="-3"/>
                <w:w w:val="105"/>
                <w:sz w:val="18"/>
              </w:rPr>
              <w:t xml:space="preserve"> </w:t>
            </w:r>
            <w:r>
              <w:rPr>
                <w:w w:val="105"/>
                <w:sz w:val="18"/>
              </w:rPr>
              <w:t>buscar,</w:t>
            </w:r>
            <w:r>
              <w:rPr>
                <w:spacing w:val="-3"/>
                <w:w w:val="105"/>
                <w:sz w:val="18"/>
              </w:rPr>
              <w:t xml:space="preserve"> </w:t>
            </w:r>
            <w:r>
              <w:rPr>
                <w:w w:val="105"/>
                <w:sz w:val="18"/>
              </w:rPr>
              <w:t>filtrar</w:t>
            </w:r>
            <w:r>
              <w:rPr>
                <w:spacing w:val="-3"/>
                <w:w w:val="105"/>
                <w:sz w:val="18"/>
              </w:rPr>
              <w:t xml:space="preserve"> </w:t>
            </w:r>
            <w:r>
              <w:rPr>
                <w:w w:val="105"/>
                <w:sz w:val="18"/>
              </w:rPr>
              <w:t>y</w:t>
            </w:r>
            <w:r>
              <w:rPr>
                <w:spacing w:val="-3"/>
                <w:w w:val="105"/>
                <w:sz w:val="18"/>
              </w:rPr>
              <w:t xml:space="preserve"> </w:t>
            </w:r>
            <w:r>
              <w:rPr>
                <w:w w:val="105"/>
                <w:sz w:val="18"/>
              </w:rPr>
              <w:t>descargar documentos, pero no modificar nada. El rol Planeación también</w:t>
            </w:r>
            <w:r>
              <w:rPr>
                <w:spacing w:val="-4"/>
                <w:w w:val="105"/>
                <w:sz w:val="18"/>
              </w:rPr>
              <w:t xml:space="preserve"> </w:t>
            </w:r>
            <w:r>
              <w:rPr>
                <w:w w:val="105"/>
                <w:sz w:val="18"/>
              </w:rPr>
              <w:t>lo</w:t>
            </w:r>
            <w:r>
              <w:rPr>
                <w:spacing w:val="-4"/>
                <w:w w:val="105"/>
                <w:sz w:val="18"/>
              </w:rPr>
              <w:t xml:space="preserve"> </w:t>
            </w:r>
            <w:r>
              <w:rPr>
                <w:w w:val="105"/>
                <w:sz w:val="18"/>
              </w:rPr>
              <w:t>usa</w:t>
            </w:r>
            <w:r>
              <w:rPr>
                <w:spacing w:val="-4"/>
                <w:w w:val="105"/>
                <w:sz w:val="18"/>
              </w:rPr>
              <w:t xml:space="preserve"> </w:t>
            </w:r>
            <w:r>
              <w:rPr>
                <w:w w:val="105"/>
                <w:sz w:val="18"/>
              </w:rPr>
              <w:t>para</w:t>
            </w:r>
            <w:r>
              <w:rPr>
                <w:spacing w:val="-4"/>
                <w:w w:val="105"/>
                <w:sz w:val="18"/>
              </w:rPr>
              <w:t xml:space="preserve"> </w:t>
            </w:r>
            <w:r>
              <w:rPr>
                <w:w w:val="105"/>
                <w:sz w:val="18"/>
              </w:rPr>
              <w:t>consulta,</w:t>
            </w:r>
            <w:r>
              <w:rPr>
                <w:spacing w:val="-4"/>
                <w:w w:val="105"/>
                <w:sz w:val="18"/>
              </w:rPr>
              <w:t xml:space="preserve"> </w:t>
            </w:r>
            <w:r>
              <w:rPr>
                <w:w w:val="105"/>
                <w:sz w:val="18"/>
              </w:rPr>
              <w:t>además</w:t>
            </w:r>
            <w:r>
              <w:rPr>
                <w:spacing w:val="-4"/>
                <w:w w:val="105"/>
                <w:sz w:val="18"/>
              </w:rPr>
              <w:t xml:space="preserve"> </w:t>
            </w:r>
            <w:r>
              <w:rPr>
                <w:w w:val="105"/>
                <w:sz w:val="18"/>
              </w:rPr>
              <w:t>de</w:t>
            </w:r>
            <w:r>
              <w:rPr>
                <w:spacing w:val="-4"/>
                <w:w w:val="105"/>
                <w:sz w:val="18"/>
              </w:rPr>
              <w:t xml:space="preserve"> </w:t>
            </w:r>
            <w:r>
              <w:rPr>
                <w:w w:val="105"/>
                <w:sz w:val="18"/>
              </w:rPr>
              <w:t>su</w:t>
            </w:r>
            <w:r>
              <w:rPr>
                <w:spacing w:val="-4"/>
                <w:w w:val="105"/>
                <w:sz w:val="18"/>
              </w:rPr>
              <w:t xml:space="preserve"> </w:t>
            </w:r>
            <w:r>
              <w:rPr>
                <w:w w:val="105"/>
                <w:sz w:val="18"/>
              </w:rPr>
              <w:t>rol</w:t>
            </w:r>
            <w:r>
              <w:rPr>
                <w:spacing w:val="-4"/>
                <w:w w:val="105"/>
                <w:sz w:val="18"/>
              </w:rPr>
              <w:t xml:space="preserve"> </w:t>
            </w:r>
            <w:r>
              <w:rPr>
                <w:w w:val="105"/>
                <w:sz w:val="18"/>
              </w:rPr>
              <w:t>de</w:t>
            </w:r>
            <w:r>
              <w:rPr>
                <w:spacing w:val="-4"/>
                <w:w w:val="105"/>
                <w:sz w:val="18"/>
              </w:rPr>
              <w:t xml:space="preserve"> </w:t>
            </w:r>
            <w:r>
              <w:rPr>
                <w:w w:val="105"/>
                <w:sz w:val="18"/>
              </w:rPr>
              <w:t>carga</w:t>
            </w:r>
            <w:r>
              <w:rPr>
                <w:spacing w:val="-4"/>
                <w:w w:val="105"/>
                <w:sz w:val="18"/>
              </w:rPr>
              <w:t xml:space="preserve"> </w:t>
            </w:r>
            <w:r>
              <w:rPr>
                <w:w w:val="105"/>
                <w:sz w:val="18"/>
              </w:rPr>
              <w:t>en el módulo previo.</w:t>
            </w:r>
          </w:p>
        </w:tc>
        <w:tc>
          <w:tcPr>
            <w:tcW w:w="998" w:type="dxa"/>
            <w:tcBorders>
              <w:top w:val="single" w:sz="6" w:space="0" w:color="BABABA"/>
              <w:left w:val="nil"/>
              <w:bottom w:val="single" w:sz="6" w:space="0" w:color="BABABA"/>
              <w:right w:val="nil"/>
            </w:tcBorders>
          </w:tcPr>
          <w:p w14:paraId="664D1DEA" w14:textId="77777777" w:rsidR="00311CE4" w:rsidRDefault="00311CE4">
            <w:pPr>
              <w:pStyle w:val="TableParagraph"/>
              <w:rPr>
                <w:rFonts w:ascii="Arial Black"/>
                <w:sz w:val="18"/>
              </w:rPr>
            </w:pPr>
          </w:p>
          <w:p w14:paraId="378185E8" w14:textId="77777777" w:rsidR="00311CE4" w:rsidRDefault="00311CE4">
            <w:pPr>
              <w:pStyle w:val="TableParagraph"/>
              <w:spacing w:before="143"/>
              <w:rPr>
                <w:rFonts w:ascii="Arial Black"/>
                <w:sz w:val="18"/>
              </w:rPr>
            </w:pPr>
          </w:p>
          <w:p w14:paraId="7EFADE55" w14:textId="77777777" w:rsidR="00311CE4" w:rsidRDefault="00000000">
            <w:pPr>
              <w:pStyle w:val="TableParagraph"/>
              <w:ind w:left="174"/>
              <w:rPr>
                <w:sz w:val="18"/>
              </w:rPr>
            </w:pPr>
            <w:r>
              <w:rPr>
                <w:spacing w:val="-4"/>
                <w:w w:val="105"/>
                <w:sz w:val="18"/>
              </w:rPr>
              <w:t>Alta</w:t>
            </w:r>
          </w:p>
        </w:tc>
        <w:tc>
          <w:tcPr>
            <w:tcW w:w="1761" w:type="dxa"/>
            <w:tcBorders>
              <w:top w:val="single" w:sz="6" w:space="0" w:color="BABABA"/>
              <w:left w:val="nil"/>
              <w:bottom w:val="single" w:sz="6" w:space="0" w:color="BABABA"/>
              <w:right w:val="single" w:sz="6" w:space="0" w:color="FFFFFF"/>
            </w:tcBorders>
          </w:tcPr>
          <w:p w14:paraId="793066E6" w14:textId="77777777" w:rsidR="00311CE4" w:rsidRDefault="00311CE4">
            <w:pPr>
              <w:pStyle w:val="TableParagraph"/>
              <w:spacing w:before="127"/>
              <w:rPr>
                <w:rFonts w:ascii="Arial Black"/>
                <w:sz w:val="18"/>
              </w:rPr>
            </w:pPr>
          </w:p>
          <w:p w14:paraId="50E887DB" w14:textId="77777777" w:rsidR="00311CE4" w:rsidRDefault="00000000">
            <w:pPr>
              <w:pStyle w:val="TableParagraph"/>
              <w:spacing w:line="312" w:lineRule="auto"/>
              <w:ind w:left="311"/>
              <w:rPr>
                <w:sz w:val="18"/>
              </w:rPr>
            </w:pPr>
            <w:r>
              <w:rPr>
                <w:spacing w:val="-2"/>
                <w:w w:val="105"/>
                <w:sz w:val="18"/>
              </w:rPr>
              <w:t>Directivos, Planeación, Instructores</w:t>
            </w:r>
          </w:p>
        </w:tc>
      </w:tr>
      <w:tr w:rsidR="00311CE4" w14:paraId="74CD62B1" w14:textId="77777777">
        <w:trPr>
          <w:trHeight w:val="960"/>
        </w:trPr>
        <w:tc>
          <w:tcPr>
            <w:tcW w:w="674" w:type="dxa"/>
            <w:tcBorders>
              <w:top w:val="single" w:sz="6" w:space="0" w:color="BABABA"/>
              <w:left w:val="single" w:sz="6" w:space="0" w:color="FFFFFF"/>
              <w:bottom w:val="single" w:sz="6" w:space="0" w:color="BABABA"/>
              <w:right w:val="nil"/>
            </w:tcBorders>
          </w:tcPr>
          <w:p w14:paraId="2C9A4101" w14:textId="77777777" w:rsidR="00311CE4" w:rsidRDefault="00311CE4">
            <w:pPr>
              <w:pStyle w:val="TableParagraph"/>
              <w:spacing w:before="127"/>
              <w:rPr>
                <w:rFonts w:ascii="Arial Black"/>
                <w:sz w:val="18"/>
              </w:rPr>
            </w:pPr>
          </w:p>
          <w:p w14:paraId="34BC97F5" w14:textId="77777777" w:rsidR="00311CE4" w:rsidRDefault="00000000">
            <w:pPr>
              <w:pStyle w:val="TableParagraph"/>
              <w:ind w:left="14"/>
              <w:jc w:val="center"/>
              <w:rPr>
                <w:sz w:val="18"/>
              </w:rPr>
            </w:pPr>
            <w:r>
              <w:rPr>
                <w:spacing w:val="-4"/>
                <w:sz w:val="18"/>
              </w:rPr>
              <w:t>R2.7</w:t>
            </w:r>
          </w:p>
        </w:tc>
        <w:tc>
          <w:tcPr>
            <w:tcW w:w="5341" w:type="dxa"/>
            <w:tcBorders>
              <w:top w:val="single" w:sz="6" w:space="0" w:color="BABABA"/>
              <w:left w:val="nil"/>
              <w:bottom w:val="single" w:sz="6" w:space="0" w:color="BABABA"/>
              <w:right w:val="nil"/>
            </w:tcBorders>
          </w:tcPr>
          <w:p w14:paraId="421E6E9E" w14:textId="77777777" w:rsidR="00311CE4" w:rsidRDefault="00000000">
            <w:pPr>
              <w:pStyle w:val="TableParagraph"/>
              <w:spacing w:before="81" w:line="297" w:lineRule="auto"/>
              <w:ind w:left="157" w:right="163"/>
              <w:rPr>
                <w:sz w:val="18"/>
              </w:rPr>
            </w:pPr>
            <w:r>
              <w:rPr>
                <w:w w:val="105"/>
                <w:sz w:val="18"/>
              </w:rPr>
              <w:t>El</w:t>
            </w:r>
            <w:r>
              <w:rPr>
                <w:spacing w:val="-13"/>
                <w:w w:val="105"/>
                <w:sz w:val="18"/>
              </w:rPr>
              <w:t xml:space="preserve"> </w:t>
            </w:r>
            <w:r>
              <w:rPr>
                <w:w w:val="105"/>
                <w:sz w:val="18"/>
              </w:rPr>
              <w:t>sistema</w:t>
            </w:r>
            <w:r>
              <w:rPr>
                <w:spacing w:val="-10"/>
                <w:w w:val="105"/>
                <w:sz w:val="18"/>
              </w:rPr>
              <w:t xml:space="preserve"> </w:t>
            </w:r>
            <w:r>
              <w:rPr>
                <w:w w:val="105"/>
                <w:sz w:val="18"/>
              </w:rPr>
              <w:t>deberá</w:t>
            </w:r>
            <w:r>
              <w:rPr>
                <w:spacing w:val="-10"/>
                <w:w w:val="105"/>
                <w:sz w:val="18"/>
              </w:rPr>
              <w:t xml:space="preserve"> </w:t>
            </w:r>
            <w:r>
              <w:rPr>
                <w:w w:val="105"/>
                <w:sz w:val="18"/>
              </w:rPr>
              <w:t>permitir</w:t>
            </w:r>
            <w:r>
              <w:rPr>
                <w:spacing w:val="-10"/>
                <w:w w:val="105"/>
                <w:sz w:val="18"/>
              </w:rPr>
              <w:t xml:space="preserve"> </w:t>
            </w:r>
            <w:r>
              <w:rPr>
                <w:rFonts w:ascii="Arial Black" w:hAnsi="Arial Black"/>
                <w:w w:val="105"/>
                <w:sz w:val="18"/>
              </w:rPr>
              <w:t>ordenar</w:t>
            </w:r>
            <w:r>
              <w:rPr>
                <w:rFonts w:ascii="Arial Black" w:hAnsi="Arial Black"/>
                <w:spacing w:val="-17"/>
                <w:w w:val="105"/>
                <w:sz w:val="18"/>
              </w:rPr>
              <w:t xml:space="preserve"> </w:t>
            </w:r>
            <w:r>
              <w:rPr>
                <w:w w:val="105"/>
                <w:sz w:val="18"/>
              </w:rPr>
              <w:t>la</w:t>
            </w:r>
            <w:r>
              <w:rPr>
                <w:spacing w:val="-10"/>
                <w:w w:val="105"/>
                <w:sz w:val="18"/>
              </w:rPr>
              <w:t xml:space="preserve"> </w:t>
            </w:r>
            <w:r>
              <w:rPr>
                <w:w w:val="105"/>
                <w:sz w:val="18"/>
              </w:rPr>
              <w:t>lista</w:t>
            </w:r>
            <w:r>
              <w:rPr>
                <w:spacing w:val="-10"/>
                <w:w w:val="105"/>
                <w:sz w:val="18"/>
              </w:rPr>
              <w:t xml:space="preserve"> </w:t>
            </w:r>
            <w:r>
              <w:rPr>
                <w:w w:val="105"/>
                <w:sz w:val="18"/>
              </w:rPr>
              <w:t>de</w:t>
            </w:r>
            <w:r>
              <w:rPr>
                <w:spacing w:val="-10"/>
                <w:w w:val="105"/>
                <w:sz w:val="18"/>
              </w:rPr>
              <w:t xml:space="preserve"> </w:t>
            </w:r>
            <w:r>
              <w:rPr>
                <w:w w:val="105"/>
                <w:sz w:val="18"/>
              </w:rPr>
              <w:t>documentos por criterios como fecha (vigencia) o alfabéticamente por título, según preferencia del usuario.</w:t>
            </w:r>
          </w:p>
        </w:tc>
        <w:tc>
          <w:tcPr>
            <w:tcW w:w="998" w:type="dxa"/>
            <w:tcBorders>
              <w:top w:val="single" w:sz="6" w:space="0" w:color="BABABA"/>
              <w:left w:val="nil"/>
              <w:bottom w:val="single" w:sz="6" w:space="0" w:color="BABABA"/>
              <w:right w:val="nil"/>
            </w:tcBorders>
          </w:tcPr>
          <w:p w14:paraId="24866A5C" w14:textId="77777777" w:rsidR="00311CE4" w:rsidRDefault="00311CE4">
            <w:pPr>
              <w:pStyle w:val="TableParagraph"/>
              <w:spacing w:before="127"/>
              <w:rPr>
                <w:rFonts w:ascii="Arial Black"/>
                <w:sz w:val="18"/>
              </w:rPr>
            </w:pPr>
          </w:p>
          <w:p w14:paraId="53AAFF6C" w14:textId="77777777" w:rsidR="00311CE4" w:rsidRDefault="00000000">
            <w:pPr>
              <w:pStyle w:val="TableParagraph"/>
              <w:ind w:left="174"/>
              <w:rPr>
                <w:sz w:val="18"/>
              </w:rPr>
            </w:pPr>
            <w:r>
              <w:rPr>
                <w:spacing w:val="-4"/>
                <w:sz w:val="18"/>
              </w:rPr>
              <w:t>Baja</w:t>
            </w:r>
          </w:p>
        </w:tc>
        <w:tc>
          <w:tcPr>
            <w:tcW w:w="1761" w:type="dxa"/>
            <w:tcBorders>
              <w:top w:val="single" w:sz="6" w:space="0" w:color="BABABA"/>
              <w:left w:val="nil"/>
              <w:bottom w:val="single" w:sz="6" w:space="0" w:color="BABABA"/>
              <w:right w:val="single" w:sz="6" w:space="0" w:color="FFFFFF"/>
            </w:tcBorders>
          </w:tcPr>
          <w:p w14:paraId="6215AE52" w14:textId="77777777" w:rsidR="00311CE4" w:rsidRDefault="00000000">
            <w:pPr>
              <w:pStyle w:val="TableParagraph"/>
              <w:spacing w:before="111" w:line="312" w:lineRule="auto"/>
              <w:ind w:left="311"/>
              <w:rPr>
                <w:sz w:val="18"/>
              </w:rPr>
            </w:pPr>
            <w:r>
              <w:rPr>
                <w:spacing w:val="-2"/>
                <w:w w:val="105"/>
                <w:sz w:val="18"/>
              </w:rPr>
              <w:t>Directivos, Planeación, Instructores</w:t>
            </w:r>
          </w:p>
        </w:tc>
      </w:tr>
      <w:tr w:rsidR="00311CE4" w14:paraId="4D3EC27A" w14:textId="77777777">
        <w:trPr>
          <w:trHeight w:val="1230"/>
        </w:trPr>
        <w:tc>
          <w:tcPr>
            <w:tcW w:w="674" w:type="dxa"/>
            <w:tcBorders>
              <w:top w:val="single" w:sz="6" w:space="0" w:color="BABABA"/>
              <w:left w:val="single" w:sz="6" w:space="0" w:color="FFFFFF"/>
              <w:bottom w:val="single" w:sz="6" w:space="0" w:color="BABABA"/>
              <w:right w:val="nil"/>
            </w:tcBorders>
          </w:tcPr>
          <w:p w14:paraId="06501784" w14:textId="77777777" w:rsidR="00311CE4" w:rsidRDefault="00311CE4">
            <w:pPr>
              <w:pStyle w:val="TableParagraph"/>
              <w:rPr>
                <w:rFonts w:ascii="Arial Black"/>
                <w:sz w:val="18"/>
              </w:rPr>
            </w:pPr>
          </w:p>
          <w:p w14:paraId="49A2D621" w14:textId="77777777" w:rsidR="00311CE4" w:rsidRDefault="00311CE4">
            <w:pPr>
              <w:pStyle w:val="TableParagraph"/>
              <w:spacing w:before="8"/>
              <w:rPr>
                <w:rFonts w:ascii="Arial Black"/>
                <w:sz w:val="18"/>
              </w:rPr>
            </w:pPr>
          </w:p>
          <w:p w14:paraId="06FD8C27" w14:textId="77777777" w:rsidR="00311CE4" w:rsidRDefault="00000000">
            <w:pPr>
              <w:pStyle w:val="TableParagraph"/>
              <w:ind w:left="14"/>
              <w:jc w:val="center"/>
              <w:rPr>
                <w:sz w:val="18"/>
              </w:rPr>
            </w:pPr>
            <w:r>
              <w:rPr>
                <w:spacing w:val="-4"/>
                <w:sz w:val="18"/>
              </w:rPr>
              <w:t>R2.8</w:t>
            </w:r>
          </w:p>
        </w:tc>
        <w:tc>
          <w:tcPr>
            <w:tcW w:w="5341" w:type="dxa"/>
            <w:tcBorders>
              <w:top w:val="single" w:sz="6" w:space="0" w:color="BABABA"/>
              <w:left w:val="nil"/>
              <w:bottom w:val="single" w:sz="6" w:space="0" w:color="BABABA"/>
              <w:right w:val="nil"/>
            </w:tcBorders>
          </w:tcPr>
          <w:p w14:paraId="47F677AE" w14:textId="77777777" w:rsidR="00311CE4" w:rsidRDefault="00000000">
            <w:pPr>
              <w:pStyle w:val="TableParagraph"/>
              <w:spacing w:before="81" w:line="280" w:lineRule="auto"/>
              <w:ind w:left="157" w:right="163"/>
              <w:rPr>
                <w:sz w:val="18"/>
              </w:rPr>
            </w:pPr>
            <w:r>
              <w:rPr>
                <w:sz w:val="18"/>
              </w:rPr>
              <w:t>La</w:t>
            </w:r>
            <w:r>
              <w:rPr>
                <w:spacing w:val="-9"/>
                <w:sz w:val="18"/>
              </w:rPr>
              <w:t xml:space="preserve"> </w:t>
            </w:r>
            <w:r>
              <w:rPr>
                <w:sz w:val="18"/>
              </w:rPr>
              <w:t>interfaz</w:t>
            </w:r>
            <w:r>
              <w:rPr>
                <w:spacing w:val="-7"/>
                <w:sz w:val="18"/>
              </w:rPr>
              <w:t xml:space="preserve"> </w:t>
            </w:r>
            <w:r>
              <w:rPr>
                <w:sz w:val="18"/>
              </w:rPr>
              <w:t>de</w:t>
            </w:r>
            <w:r>
              <w:rPr>
                <w:spacing w:val="-7"/>
                <w:sz w:val="18"/>
              </w:rPr>
              <w:t xml:space="preserve"> </w:t>
            </w:r>
            <w:r>
              <w:rPr>
                <w:sz w:val="18"/>
              </w:rPr>
              <w:t>la</w:t>
            </w:r>
            <w:r>
              <w:rPr>
                <w:spacing w:val="-7"/>
                <w:sz w:val="18"/>
              </w:rPr>
              <w:t xml:space="preserve"> </w:t>
            </w:r>
            <w:r>
              <w:rPr>
                <w:sz w:val="18"/>
              </w:rPr>
              <w:t>biblioteca</w:t>
            </w:r>
            <w:r>
              <w:rPr>
                <w:spacing w:val="-7"/>
                <w:sz w:val="18"/>
              </w:rPr>
              <w:t xml:space="preserve"> </w:t>
            </w:r>
            <w:r>
              <w:rPr>
                <w:sz w:val="18"/>
              </w:rPr>
              <w:t>debe</w:t>
            </w:r>
            <w:r>
              <w:rPr>
                <w:spacing w:val="-7"/>
                <w:sz w:val="18"/>
              </w:rPr>
              <w:t xml:space="preserve"> </w:t>
            </w:r>
            <w:r>
              <w:rPr>
                <w:sz w:val="18"/>
              </w:rPr>
              <w:t>ser</w:t>
            </w:r>
            <w:r>
              <w:rPr>
                <w:spacing w:val="-7"/>
                <w:sz w:val="18"/>
              </w:rPr>
              <w:t xml:space="preserve"> </w:t>
            </w:r>
            <w:r>
              <w:rPr>
                <w:rFonts w:ascii="Arial Black" w:hAnsi="Arial Black"/>
                <w:sz w:val="18"/>
              </w:rPr>
              <w:t>fácilmente</w:t>
            </w:r>
            <w:r>
              <w:rPr>
                <w:rFonts w:ascii="Arial Black" w:hAnsi="Arial Black"/>
                <w:spacing w:val="-15"/>
                <w:sz w:val="18"/>
              </w:rPr>
              <w:t xml:space="preserve"> </w:t>
            </w:r>
            <w:r>
              <w:rPr>
                <w:rFonts w:ascii="Arial Black" w:hAnsi="Arial Black"/>
                <w:sz w:val="18"/>
              </w:rPr>
              <w:t xml:space="preserve">navegable </w:t>
            </w:r>
            <w:r>
              <w:rPr>
                <w:w w:val="105"/>
                <w:sz w:val="18"/>
              </w:rPr>
              <w:t xml:space="preserve">y mostrar claramente los filtros aplicados. Deberá haber opción para </w:t>
            </w:r>
            <w:r>
              <w:rPr>
                <w:rFonts w:ascii="Arial Black" w:hAnsi="Arial Black"/>
                <w:w w:val="105"/>
                <w:sz w:val="18"/>
              </w:rPr>
              <w:t>limpiar</w:t>
            </w:r>
            <w:r>
              <w:rPr>
                <w:rFonts w:ascii="Arial Black" w:hAnsi="Arial Black"/>
                <w:spacing w:val="-10"/>
                <w:w w:val="105"/>
                <w:sz w:val="18"/>
              </w:rPr>
              <w:t xml:space="preserve"> </w:t>
            </w:r>
            <w:r>
              <w:rPr>
                <w:rFonts w:ascii="Arial Black" w:hAnsi="Arial Black"/>
                <w:w w:val="105"/>
                <w:sz w:val="18"/>
              </w:rPr>
              <w:t>filtros</w:t>
            </w:r>
            <w:r>
              <w:rPr>
                <w:rFonts w:ascii="Arial Black" w:hAnsi="Arial Black"/>
                <w:spacing w:val="-10"/>
                <w:w w:val="105"/>
                <w:sz w:val="18"/>
              </w:rPr>
              <w:t xml:space="preserve"> </w:t>
            </w:r>
            <w:r>
              <w:rPr>
                <w:w w:val="105"/>
                <w:sz w:val="18"/>
              </w:rPr>
              <w:t xml:space="preserve">y volver a ver el listado </w:t>
            </w:r>
            <w:r>
              <w:rPr>
                <w:spacing w:val="-2"/>
                <w:w w:val="105"/>
                <w:sz w:val="18"/>
              </w:rPr>
              <w:t>completo.</w:t>
            </w:r>
          </w:p>
        </w:tc>
        <w:tc>
          <w:tcPr>
            <w:tcW w:w="998" w:type="dxa"/>
            <w:tcBorders>
              <w:top w:val="single" w:sz="6" w:space="0" w:color="BABABA"/>
              <w:left w:val="nil"/>
              <w:bottom w:val="single" w:sz="6" w:space="0" w:color="BABABA"/>
              <w:right w:val="nil"/>
            </w:tcBorders>
          </w:tcPr>
          <w:p w14:paraId="555A1AF0" w14:textId="77777777" w:rsidR="00311CE4" w:rsidRDefault="00311CE4">
            <w:pPr>
              <w:pStyle w:val="TableParagraph"/>
              <w:rPr>
                <w:rFonts w:ascii="Arial Black"/>
                <w:sz w:val="18"/>
              </w:rPr>
            </w:pPr>
          </w:p>
          <w:p w14:paraId="7CC84306" w14:textId="77777777" w:rsidR="00311CE4" w:rsidRDefault="00311CE4">
            <w:pPr>
              <w:pStyle w:val="TableParagraph"/>
              <w:spacing w:before="8"/>
              <w:rPr>
                <w:rFonts w:ascii="Arial Black"/>
                <w:sz w:val="18"/>
              </w:rPr>
            </w:pPr>
          </w:p>
          <w:p w14:paraId="29C03537" w14:textId="77777777" w:rsidR="00311CE4" w:rsidRDefault="00000000">
            <w:pPr>
              <w:pStyle w:val="TableParagraph"/>
              <w:ind w:left="174"/>
              <w:rPr>
                <w:sz w:val="18"/>
              </w:rPr>
            </w:pPr>
            <w:r>
              <w:rPr>
                <w:spacing w:val="-2"/>
                <w:w w:val="105"/>
                <w:sz w:val="18"/>
              </w:rPr>
              <w:t>Media</w:t>
            </w:r>
          </w:p>
        </w:tc>
        <w:tc>
          <w:tcPr>
            <w:tcW w:w="1761" w:type="dxa"/>
            <w:tcBorders>
              <w:top w:val="single" w:sz="6" w:space="0" w:color="BABABA"/>
              <w:left w:val="nil"/>
              <w:bottom w:val="single" w:sz="6" w:space="0" w:color="BABABA"/>
              <w:right w:val="single" w:sz="6" w:space="0" w:color="FFFFFF"/>
            </w:tcBorders>
          </w:tcPr>
          <w:p w14:paraId="4DC65885" w14:textId="77777777" w:rsidR="00311CE4" w:rsidRDefault="00000000">
            <w:pPr>
              <w:pStyle w:val="TableParagraph"/>
              <w:spacing w:before="246" w:line="312" w:lineRule="auto"/>
              <w:ind w:left="311"/>
              <w:rPr>
                <w:sz w:val="18"/>
              </w:rPr>
            </w:pPr>
            <w:r>
              <w:rPr>
                <w:spacing w:val="-2"/>
                <w:w w:val="105"/>
                <w:sz w:val="18"/>
              </w:rPr>
              <w:t>Directivos, Planeación, Instructores</w:t>
            </w:r>
          </w:p>
        </w:tc>
      </w:tr>
      <w:tr w:rsidR="00311CE4" w14:paraId="472FAAF2" w14:textId="77777777">
        <w:trPr>
          <w:trHeight w:val="1230"/>
        </w:trPr>
        <w:tc>
          <w:tcPr>
            <w:tcW w:w="674" w:type="dxa"/>
            <w:tcBorders>
              <w:top w:val="single" w:sz="6" w:space="0" w:color="BABABA"/>
              <w:left w:val="single" w:sz="6" w:space="0" w:color="FFFFFF"/>
              <w:bottom w:val="single" w:sz="6" w:space="0" w:color="BABABA"/>
              <w:right w:val="nil"/>
            </w:tcBorders>
          </w:tcPr>
          <w:p w14:paraId="7BB7AC31" w14:textId="77777777" w:rsidR="00311CE4" w:rsidRDefault="00311CE4">
            <w:pPr>
              <w:pStyle w:val="TableParagraph"/>
              <w:rPr>
                <w:rFonts w:ascii="Arial Black"/>
                <w:sz w:val="18"/>
              </w:rPr>
            </w:pPr>
          </w:p>
          <w:p w14:paraId="5055C6E4" w14:textId="77777777" w:rsidR="00311CE4" w:rsidRDefault="00311CE4">
            <w:pPr>
              <w:pStyle w:val="TableParagraph"/>
              <w:spacing w:before="8"/>
              <w:rPr>
                <w:rFonts w:ascii="Arial Black"/>
                <w:sz w:val="18"/>
              </w:rPr>
            </w:pPr>
          </w:p>
          <w:p w14:paraId="05BBF2AC" w14:textId="77777777" w:rsidR="00311CE4" w:rsidRDefault="00000000">
            <w:pPr>
              <w:pStyle w:val="TableParagraph"/>
              <w:ind w:left="14"/>
              <w:jc w:val="center"/>
              <w:rPr>
                <w:sz w:val="18"/>
              </w:rPr>
            </w:pPr>
            <w:r>
              <w:rPr>
                <w:spacing w:val="-4"/>
                <w:sz w:val="18"/>
              </w:rPr>
              <w:t>R2.9</w:t>
            </w:r>
          </w:p>
        </w:tc>
        <w:tc>
          <w:tcPr>
            <w:tcW w:w="5341" w:type="dxa"/>
            <w:tcBorders>
              <w:top w:val="single" w:sz="6" w:space="0" w:color="BABABA"/>
              <w:left w:val="nil"/>
              <w:bottom w:val="single" w:sz="6" w:space="0" w:color="BABABA"/>
              <w:right w:val="nil"/>
            </w:tcBorders>
          </w:tcPr>
          <w:p w14:paraId="16595BCC" w14:textId="77777777" w:rsidR="00311CE4" w:rsidRDefault="00000000">
            <w:pPr>
              <w:pStyle w:val="TableParagraph"/>
              <w:spacing w:before="111" w:line="292" w:lineRule="auto"/>
              <w:ind w:left="157" w:right="163"/>
              <w:rPr>
                <w:sz w:val="18"/>
              </w:rPr>
            </w:pPr>
            <w:r>
              <w:rPr>
                <w:w w:val="105"/>
                <w:sz w:val="18"/>
              </w:rPr>
              <w:t>(Usabilidad)</w:t>
            </w:r>
            <w:r>
              <w:rPr>
                <w:spacing w:val="-1"/>
                <w:w w:val="105"/>
                <w:sz w:val="18"/>
              </w:rPr>
              <w:t xml:space="preserve"> </w:t>
            </w:r>
            <w:r>
              <w:rPr>
                <w:w w:val="105"/>
                <w:sz w:val="18"/>
              </w:rPr>
              <w:t>Si</w:t>
            </w:r>
            <w:r>
              <w:rPr>
                <w:spacing w:val="-1"/>
                <w:w w:val="105"/>
                <w:sz w:val="18"/>
              </w:rPr>
              <w:t xml:space="preserve"> </w:t>
            </w:r>
            <w:r>
              <w:rPr>
                <w:w w:val="105"/>
                <w:sz w:val="18"/>
              </w:rPr>
              <w:t>la</w:t>
            </w:r>
            <w:r>
              <w:rPr>
                <w:spacing w:val="-1"/>
                <w:w w:val="105"/>
                <w:sz w:val="18"/>
              </w:rPr>
              <w:t xml:space="preserve"> </w:t>
            </w:r>
            <w:r>
              <w:rPr>
                <w:w w:val="105"/>
                <w:sz w:val="18"/>
              </w:rPr>
              <w:t>lista</w:t>
            </w:r>
            <w:r>
              <w:rPr>
                <w:spacing w:val="-1"/>
                <w:w w:val="105"/>
                <w:sz w:val="18"/>
              </w:rPr>
              <w:t xml:space="preserve"> </w:t>
            </w:r>
            <w:r>
              <w:rPr>
                <w:w w:val="105"/>
                <w:sz w:val="18"/>
              </w:rPr>
              <w:t>filtrada</w:t>
            </w:r>
            <w:r>
              <w:rPr>
                <w:spacing w:val="-1"/>
                <w:w w:val="105"/>
                <w:sz w:val="18"/>
              </w:rPr>
              <w:t xml:space="preserve"> </w:t>
            </w:r>
            <w:r>
              <w:rPr>
                <w:w w:val="105"/>
                <w:sz w:val="18"/>
              </w:rPr>
              <w:t>no</w:t>
            </w:r>
            <w:r>
              <w:rPr>
                <w:spacing w:val="-1"/>
                <w:w w:val="105"/>
                <w:sz w:val="18"/>
              </w:rPr>
              <w:t xml:space="preserve"> </w:t>
            </w:r>
            <w:r>
              <w:rPr>
                <w:w w:val="105"/>
                <w:sz w:val="18"/>
              </w:rPr>
              <w:t>contiene</w:t>
            </w:r>
            <w:r>
              <w:rPr>
                <w:spacing w:val="-1"/>
                <w:w w:val="105"/>
                <w:sz w:val="18"/>
              </w:rPr>
              <w:t xml:space="preserve"> </w:t>
            </w:r>
            <w:r>
              <w:rPr>
                <w:w w:val="105"/>
                <w:sz w:val="18"/>
              </w:rPr>
              <w:t>resultados,</w:t>
            </w:r>
            <w:r>
              <w:rPr>
                <w:spacing w:val="-1"/>
                <w:w w:val="105"/>
                <w:sz w:val="18"/>
              </w:rPr>
              <w:t xml:space="preserve"> </w:t>
            </w:r>
            <w:r>
              <w:rPr>
                <w:w w:val="105"/>
                <w:sz w:val="18"/>
              </w:rPr>
              <w:t>el sistema</w:t>
            </w:r>
            <w:r>
              <w:rPr>
                <w:spacing w:val="-14"/>
                <w:w w:val="105"/>
                <w:sz w:val="18"/>
              </w:rPr>
              <w:t xml:space="preserve"> </w:t>
            </w:r>
            <w:r>
              <w:rPr>
                <w:w w:val="105"/>
                <w:sz w:val="18"/>
              </w:rPr>
              <w:t>mostrará</w:t>
            </w:r>
            <w:r>
              <w:rPr>
                <w:spacing w:val="-13"/>
                <w:w w:val="105"/>
                <w:sz w:val="18"/>
              </w:rPr>
              <w:t xml:space="preserve"> </w:t>
            </w:r>
            <w:r>
              <w:rPr>
                <w:w w:val="105"/>
                <w:sz w:val="18"/>
              </w:rPr>
              <w:t>un</w:t>
            </w:r>
            <w:r>
              <w:rPr>
                <w:spacing w:val="-13"/>
                <w:w w:val="105"/>
                <w:sz w:val="18"/>
              </w:rPr>
              <w:t xml:space="preserve"> </w:t>
            </w:r>
            <w:r>
              <w:rPr>
                <w:rFonts w:ascii="Arial Black" w:hAnsi="Arial Black"/>
                <w:w w:val="105"/>
                <w:sz w:val="18"/>
              </w:rPr>
              <w:t>mensaje</w:t>
            </w:r>
            <w:r>
              <w:rPr>
                <w:rFonts w:ascii="Arial Black" w:hAnsi="Arial Black"/>
                <w:spacing w:val="-17"/>
                <w:w w:val="105"/>
                <w:sz w:val="18"/>
              </w:rPr>
              <w:t xml:space="preserve"> </w:t>
            </w:r>
            <w:r>
              <w:rPr>
                <w:rFonts w:ascii="Arial Black" w:hAnsi="Arial Black"/>
                <w:w w:val="105"/>
                <w:sz w:val="18"/>
              </w:rPr>
              <w:t>informativo</w:t>
            </w:r>
            <w:r>
              <w:rPr>
                <w:rFonts w:ascii="Arial Black" w:hAnsi="Arial Black"/>
                <w:spacing w:val="-17"/>
                <w:w w:val="105"/>
                <w:sz w:val="18"/>
              </w:rPr>
              <w:t xml:space="preserve"> </w:t>
            </w:r>
            <w:r>
              <w:rPr>
                <w:w w:val="105"/>
                <w:sz w:val="18"/>
              </w:rPr>
              <w:t>(“No</w:t>
            </w:r>
            <w:r>
              <w:rPr>
                <w:spacing w:val="-13"/>
                <w:w w:val="105"/>
                <w:sz w:val="18"/>
              </w:rPr>
              <w:t xml:space="preserve"> </w:t>
            </w:r>
            <w:r>
              <w:rPr>
                <w:w w:val="105"/>
                <w:sz w:val="18"/>
              </w:rPr>
              <w:t>se encontraron documentos con esos criterios”) y sugerirá revisar los filtros.</w:t>
            </w:r>
          </w:p>
        </w:tc>
        <w:tc>
          <w:tcPr>
            <w:tcW w:w="998" w:type="dxa"/>
            <w:tcBorders>
              <w:top w:val="single" w:sz="6" w:space="0" w:color="BABABA"/>
              <w:left w:val="nil"/>
              <w:bottom w:val="single" w:sz="6" w:space="0" w:color="BABABA"/>
              <w:right w:val="nil"/>
            </w:tcBorders>
          </w:tcPr>
          <w:p w14:paraId="7D235422" w14:textId="77777777" w:rsidR="00311CE4" w:rsidRDefault="00311CE4">
            <w:pPr>
              <w:pStyle w:val="TableParagraph"/>
              <w:rPr>
                <w:rFonts w:ascii="Arial Black"/>
                <w:sz w:val="18"/>
              </w:rPr>
            </w:pPr>
          </w:p>
          <w:p w14:paraId="4F5F90F0" w14:textId="77777777" w:rsidR="00311CE4" w:rsidRDefault="00311CE4">
            <w:pPr>
              <w:pStyle w:val="TableParagraph"/>
              <w:spacing w:before="8"/>
              <w:rPr>
                <w:rFonts w:ascii="Arial Black"/>
                <w:sz w:val="18"/>
              </w:rPr>
            </w:pPr>
          </w:p>
          <w:p w14:paraId="2048394E" w14:textId="77777777" w:rsidR="00311CE4" w:rsidRDefault="00000000">
            <w:pPr>
              <w:pStyle w:val="TableParagraph"/>
              <w:ind w:left="174"/>
              <w:rPr>
                <w:sz w:val="18"/>
              </w:rPr>
            </w:pPr>
            <w:r>
              <w:rPr>
                <w:spacing w:val="-2"/>
                <w:w w:val="105"/>
                <w:sz w:val="18"/>
              </w:rPr>
              <w:t>Media</w:t>
            </w:r>
          </w:p>
        </w:tc>
        <w:tc>
          <w:tcPr>
            <w:tcW w:w="1761" w:type="dxa"/>
            <w:tcBorders>
              <w:top w:val="single" w:sz="6" w:space="0" w:color="BABABA"/>
              <w:left w:val="nil"/>
              <w:bottom w:val="single" w:sz="6" w:space="0" w:color="BABABA"/>
              <w:right w:val="single" w:sz="6" w:space="0" w:color="FFFFFF"/>
            </w:tcBorders>
          </w:tcPr>
          <w:p w14:paraId="0DCB3151" w14:textId="77777777" w:rsidR="00311CE4" w:rsidRDefault="00000000">
            <w:pPr>
              <w:pStyle w:val="TableParagraph"/>
              <w:spacing w:before="246" w:line="312" w:lineRule="auto"/>
              <w:ind w:left="311"/>
              <w:rPr>
                <w:sz w:val="18"/>
              </w:rPr>
            </w:pPr>
            <w:r>
              <w:rPr>
                <w:spacing w:val="-2"/>
                <w:w w:val="105"/>
                <w:sz w:val="18"/>
              </w:rPr>
              <w:t>Directivos, Planeación, Instructores</w:t>
            </w:r>
          </w:p>
        </w:tc>
      </w:tr>
    </w:tbl>
    <w:p w14:paraId="0ABDDA70" w14:textId="77777777" w:rsidR="00311CE4" w:rsidRDefault="00311CE4">
      <w:pPr>
        <w:pStyle w:val="Textoindependiente"/>
        <w:spacing w:before="76"/>
        <w:ind w:left="0"/>
        <w:rPr>
          <w:rFonts w:ascii="Arial Black"/>
        </w:rPr>
      </w:pPr>
    </w:p>
    <w:p w14:paraId="3071A9F8" w14:textId="77777777" w:rsidR="00311CE4" w:rsidRDefault="00000000">
      <w:pPr>
        <w:pStyle w:val="Prrafodelista"/>
        <w:numPr>
          <w:ilvl w:val="2"/>
          <w:numId w:val="1"/>
        </w:numPr>
        <w:tabs>
          <w:tab w:val="left" w:pos="457"/>
        </w:tabs>
        <w:ind w:left="457" w:hanging="457"/>
        <w:rPr>
          <w:rFonts w:ascii="Arial Black" w:hAnsi="Arial Black"/>
          <w:sz w:val="18"/>
        </w:rPr>
      </w:pPr>
      <w:bookmarkStart w:id="19" w:name="3.2.3_Módulo_de_Análisis_de_Oferta_Educa"/>
      <w:bookmarkEnd w:id="19"/>
      <w:r>
        <w:rPr>
          <w:rFonts w:ascii="Arial Black" w:hAnsi="Arial Black"/>
          <w:w w:val="90"/>
          <w:sz w:val="18"/>
        </w:rPr>
        <w:t>Módulo</w:t>
      </w:r>
      <w:r>
        <w:rPr>
          <w:rFonts w:ascii="Arial Black" w:hAnsi="Arial Black"/>
          <w:spacing w:val="-3"/>
          <w:sz w:val="18"/>
        </w:rPr>
        <w:t xml:space="preserve"> </w:t>
      </w:r>
      <w:r>
        <w:rPr>
          <w:rFonts w:ascii="Arial Black" w:hAnsi="Arial Black"/>
          <w:w w:val="90"/>
          <w:sz w:val="18"/>
        </w:rPr>
        <w:t>de</w:t>
      </w:r>
      <w:r>
        <w:rPr>
          <w:rFonts w:ascii="Arial Black" w:hAnsi="Arial Black"/>
          <w:spacing w:val="-3"/>
          <w:sz w:val="18"/>
        </w:rPr>
        <w:t xml:space="preserve"> </w:t>
      </w:r>
      <w:r>
        <w:rPr>
          <w:rFonts w:ascii="Arial Black" w:hAnsi="Arial Black"/>
          <w:w w:val="90"/>
          <w:sz w:val="18"/>
        </w:rPr>
        <w:t>Análisis</w:t>
      </w:r>
      <w:r>
        <w:rPr>
          <w:rFonts w:ascii="Arial Black" w:hAnsi="Arial Black"/>
          <w:spacing w:val="-2"/>
          <w:sz w:val="18"/>
        </w:rPr>
        <w:t xml:space="preserve"> </w:t>
      </w:r>
      <w:r>
        <w:rPr>
          <w:rFonts w:ascii="Arial Black" w:hAnsi="Arial Black"/>
          <w:w w:val="90"/>
          <w:sz w:val="18"/>
        </w:rPr>
        <w:t>de</w:t>
      </w:r>
      <w:r>
        <w:rPr>
          <w:rFonts w:ascii="Arial Black" w:hAnsi="Arial Black"/>
          <w:spacing w:val="-3"/>
          <w:sz w:val="18"/>
        </w:rPr>
        <w:t xml:space="preserve"> </w:t>
      </w:r>
      <w:r>
        <w:rPr>
          <w:rFonts w:ascii="Arial Black" w:hAnsi="Arial Black"/>
          <w:w w:val="90"/>
          <w:sz w:val="18"/>
        </w:rPr>
        <w:t>Oferta</w:t>
      </w:r>
      <w:r>
        <w:rPr>
          <w:rFonts w:ascii="Arial Black" w:hAnsi="Arial Black"/>
          <w:spacing w:val="-2"/>
          <w:sz w:val="18"/>
        </w:rPr>
        <w:t xml:space="preserve"> </w:t>
      </w:r>
      <w:r>
        <w:rPr>
          <w:rFonts w:ascii="Arial Black" w:hAnsi="Arial Black"/>
          <w:spacing w:val="-2"/>
          <w:w w:val="90"/>
          <w:sz w:val="18"/>
        </w:rPr>
        <w:t>Educativa</w:t>
      </w:r>
    </w:p>
    <w:p w14:paraId="13925A2D" w14:textId="77777777" w:rsidR="00311CE4" w:rsidRDefault="00311CE4">
      <w:pPr>
        <w:pStyle w:val="Textoindependiente"/>
        <w:spacing w:before="31"/>
        <w:ind w:left="0"/>
        <w:rPr>
          <w:rFonts w:ascii="Arial Black"/>
        </w:rPr>
      </w:pPr>
    </w:p>
    <w:p w14:paraId="709A23F8" w14:textId="77777777" w:rsidR="00311CE4" w:rsidRDefault="00000000">
      <w:pPr>
        <w:pStyle w:val="Textoindependiente"/>
        <w:spacing w:line="312" w:lineRule="auto"/>
        <w:ind w:left="0" w:right="1"/>
        <w:jc w:val="both"/>
      </w:pPr>
      <w:r>
        <w:rPr>
          <w:w w:val="105"/>
        </w:rPr>
        <w:t>Este módulo se enfoca en analizar la oferta académica/formativa del Centro en el contexto estratégico. Permitirá relacionar programas de formación con sectores productivos y líneas medulares, ayudando a identificar fortalezas o vacíos en la oferta educativa, y a planificar ajustes a futuro (incluso proyectando</w:t>
      </w:r>
      <w:r>
        <w:rPr>
          <w:spacing w:val="80"/>
          <w:w w:val="105"/>
        </w:rPr>
        <w:t xml:space="preserve"> </w:t>
      </w:r>
      <w:r>
        <w:rPr>
          <w:w w:val="105"/>
        </w:rPr>
        <w:t>a 10 años la demanda de ciertos programas). Requisitos:</w:t>
      </w:r>
    </w:p>
    <w:p w14:paraId="6462E710" w14:textId="77777777" w:rsidR="00311CE4" w:rsidRDefault="00311CE4">
      <w:pPr>
        <w:pStyle w:val="Textoindependiente"/>
        <w:spacing w:before="40"/>
        <w:ind w:left="0"/>
        <w:rPr>
          <w:sz w:val="20"/>
        </w:rPr>
      </w:pPr>
    </w:p>
    <w:p w14:paraId="41474853" w14:textId="77777777" w:rsidR="00311CE4" w:rsidRDefault="00311CE4">
      <w:pPr>
        <w:pStyle w:val="Textoindependiente"/>
        <w:rPr>
          <w:sz w:val="20"/>
        </w:rPr>
        <w:sectPr w:rsidR="00311CE4">
          <w:pgSz w:w="11910" w:h="16840"/>
          <w:pgMar w:top="1440" w:right="1559" w:bottom="840" w:left="1559" w:header="0" w:footer="643" w:gutter="0"/>
          <w:cols w:space="720"/>
        </w:sectPr>
      </w:pPr>
    </w:p>
    <w:p w14:paraId="66AE6720" w14:textId="77777777" w:rsidR="00311CE4" w:rsidRDefault="00000000">
      <w:pPr>
        <w:pStyle w:val="Textoindependiente"/>
        <w:tabs>
          <w:tab w:val="left" w:pos="832"/>
        </w:tabs>
        <w:spacing w:before="113" w:line="165" w:lineRule="auto"/>
        <w:ind w:left="832" w:right="38" w:hanging="667"/>
        <w:rPr>
          <w:rFonts w:ascii="Arial Black" w:hAnsi="Arial Black"/>
        </w:rPr>
      </w:pPr>
      <w:proofErr w:type="gramStart"/>
      <w:r>
        <w:rPr>
          <w:rFonts w:ascii="Arial Black" w:hAnsi="Arial Black"/>
          <w:spacing w:val="-6"/>
          <w:position w:val="-13"/>
        </w:rPr>
        <w:t>ID</w:t>
      </w:r>
      <w:proofErr w:type="gramEnd"/>
      <w:r>
        <w:rPr>
          <w:rFonts w:ascii="Arial Black" w:hAnsi="Arial Black"/>
          <w:position w:val="-13"/>
        </w:rPr>
        <w:tab/>
      </w:r>
      <w:r>
        <w:rPr>
          <w:rFonts w:ascii="Arial Black" w:hAnsi="Arial Black"/>
          <w:w w:val="90"/>
        </w:rPr>
        <w:t xml:space="preserve">Requisito Funcional (Módulo Análisis de Oferta </w:t>
      </w:r>
      <w:r>
        <w:rPr>
          <w:rFonts w:ascii="Arial Black" w:hAnsi="Arial Black"/>
          <w:spacing w:val="-2"/>
        </w:rPr>
        <w:t>Educativa)</w:t>
      </w:r>
    </w:p>
    <w:p w14:paraId="4BB721B2" w14:textId="77777777" w:rsidR="00311CE4" w:rsidRDefault="00000000">
      <w:pPr>
        <w:pStyle w:val="Textoindependiente"/>
        <w:tabs>
          <w:tab w:val="left" w:pos="1300"/>
        </w:tabs>
        <w:spacing w:before="230"/>
        <w:ind w:left="166"/>
        <w:rPr>
          <w:rFonts w:ascii="Arial Black"/>
        </w:rPr>
      </w:pPr>
      <w:r>
        <w:br w:type="column"/>
      </w:r>
      <w:r>
        <w:rPr>
          <w:rFonts w:ascii="Arial Black"/>
          <w:spacing w:val="-2"/>
        </w:rPr>
        <w:t>Prioridad</w:t>
      </w:r>
      <w:r>
        <w:rPr>
          <w:rFonts w:ascii="Arial Black"/>
        </w:rPr>
        <w:tab/>
      </w:r>
      <w:r>
        <w:rPr>
          <w:rFonts w:ascii="Arial Black"/>
          <w:spacing w:val="-2"/>
        </w:rPr>
        <w:t>Usuarios</w:t>
      </w:r>
    </w:p>
    <w:p w14:paraId="4B949928" w14:textId="77777777" w:rsidR="00311CE4" w:rsidRDefault="00311CE4">
      <w:pPr>
        <w:pStyle w:val="Textoindependiente"/>
        <w:rPr>
          <w:rFonts w:ascii="Arial Black"/>
        </w:rPr>
        <w:sectPr w:rsidR="00311CE4">
          <w:type w:val="continuous"/>
          <w:pgSz w:w="11910" w:h="16840"/>
          <w:pgMar w:top="1540" w:right="1559" w:bottom="840" w:left="1559" w:header="0" w:footer="643" w:gutter="0"/>
          <w:cols w:num="2" w:space="720" w:equalWidth="0">
            <w:col w:w="5073" w:space="481"/>
            <w:col w:w="3238"/>
          </w:cols>
        </w:sectPr>
      </w:pPr>
    </w:p>
    <w:p w14:paraId="1EC4782A" w14:textId="77777777" w:rsidR="00311CE4" w:rsidRDefault="00311CE4">
      <w:pPr>
        <w:pStyle w:val="Textoindependiente"/>
        <w:spacing w:before="1"/>
        <w:ind w:left="0"/>
        <w:rPr>
          <w:rFonts w:ascii="Arial Black"/>
          <w:sz w:val="7"/>
        </w:rPr>
      </w:pPr>
    </w:p>
    <w:tbl>
      <w:tblPr>
        <w:tblW w:w="0" w:type="auto"/>
        <w:tblInd w:w="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8771"/>
      </w:tblGrid>
      <w:tr w:rsidR="00311CE4" w14:paraId="36E7E63E" w14:textId="77777777">
        <w:trPr>
          <w:trHeight w:val="2310"/>
        </w:trPr>
        <w:tc>
          <w:tcPr>
            <w:tcW w:w="8771" w:type="dxa"/>
            <w:tcBorders>
              <w:left w:val="single" w:sz="6" w:space="0" w:color="FFFFFF"/>
              <w:bottom w:val="single" w:sz="6" w:space="0" w:color="BABABA"/>
              <w:right w:val="single" w:sz="6" w:space="0" w:color="FFFFFF"/>
            </w:tcBorders>
          </w:tcPr>
          <w:p w14:paraId="7242948F" w14:textId="77777777" w:rsidR="00311CE4" w:rsidRDefault="00000000">
            <w:pPr>
              <w:pStyle w:val="TableParagraph"/>
              <w:spacing w:before="81" w:line="297" w:lineRule="auto"/>
              <w:ind w:left="823" w:right="3528"/>
              <w:rPr>
                <w:sz w:val="18"/>
              </w:rPr>
            </w:pPr>
            <w:r>
              <w:rPr>
                <w:sz w:val="18"/>
              </w:rPr>
              <w:t>El</w:t>
            </w:r>
            <w:r>
              <w:rPr>
                <w:spacing w:val="-13"/>
                <w:sz w:val="18"/>
              </w:rPr>
              <w:t xml:space="preserve"> </w:t>
            </w:r>
            <w:r>
              <w:rPr>
                <w:sz w:val="18"/>
              </w:rPr>
              <w:t>sistema</w:t>
            </w:r>
            <w:r>
              <w:rPr>
                <w:spacing w:val="-12"/>
                <w:sz w:val="18"/>
              </w:rPr>
              <w:t xml:space="preserve"> </w:t>
            </w:r>
            <w:r>
              <w:rPr>
                <w:sz w:val="18"/>
              </w:rPr>
              <w:t>deberá</w:t>
            </w:r>
            <w:r>
              <w:rPr>
                <w:spacing w:val="-13"/>
                <w:sz w:val="18"/>
              </w:rPr>
              <w:t xml:space="preserve"> </w:t>
            </w:r>
            <w:r>
              <w:rPr>
                <w:sz w:val="18"/>
              </w:rPr>
              <w:t>permitir</w:t>
            </w:r>
            <w:r>
              <w:rPr>
                <w:spacing w:val="-12"/>
                <w:sz w:val="18"/>
              </w:rPr>
              <w:t xml:space="preserve"> </w:t>
            </w:r>
            <w:r>
              <w:rPr>
                <w:rFonts w:ascii="Arial Black" w:hAnsi="Arial Black"/>
                <w:sz w:val="18"/>
              </w:rPr>
              <w:t>registrar</w:t>
            </w:r>
            <w:r>
              <w:rPr>
                <w:rFonts w:ascii="Arial Black" w:hAnsi="Arial Black"/>
                <w:spacing w:val="-16"/>
                <w:sz w:val="18"/>
              </w:rPr>
              <w:t xml:space="preserve"> </w:t>
            </w:r>
            <w:r>
              <w:rPr>
                <w:rFonts w:ascii="Arial Black" w:hAnsi="Arial Black"/>
                <w:sz w:val="18"/>
              </w:rPr>
              <w:t>o</w:t>
            </w:r>
            <w:r>
              <w:rPr>
                <w:rFonts w:ascii="Arial Black" w:hAnsi="Arial Black"/>
                <w:spacing w:val="-15"/>
                <w:sz w:val="18"/>
              </w:rPr>
              <w:t xml:space="preserve"> </w:t>
            </w:r>
            <w:r>
              <w:rPr>
                <w:rFonts w:ascii="Arial Black" w:hAnsi="Arial Black"/>
                <w:sz w:val="18"/>
              </w:rPr>
              <w:t>cargar</w:t>
            </w:r>
            <w:r>
              <w:rPr>
                <w:rFonts w:ascii="Arial Black" w:hAnsi="Arial Black"/>
                <w:spacing w:val="-15"/>
                <w:sz w:val="18"/>
              </w:rPr>
              <w:t xml:space="preserve"> </w:t>
            </w:r>
            <w:r>
              <w:rPr>
                <w:rFonts w:ascii="Arial Black" w:hAnsi="Arial Black"/>
                <w:sz w:val="18"/>
              </w:rPr>
              <w:t xml:space="preserve">datos </w:t>
            </w:r>
            <w:r>
              <w:rPr>
                <w:w w:val="110"/>
                <w:sz w:val="18"/>
              </w:rPr>
              <w:t>sobre</w:t>
            </w:r>
            <w:r>
              <w:rPr>
                <w:spacing w:val="-12"/>
                <w:w w:val="110"/>
                <w:sz w:val="18"/>
              </w:rPr>
              <w:t xml:space="preserve"> </w:t>
            </w:r>
            <w:r>
              <w:rPr>
                <w:w w:val="110"/>
                <w:sz w:val="18"/>
              </w:rPr>
              <w:t>la</w:t>
            </w:r>
            <w:r>
              <w:rPr>
                <w:spacing w:val="-12"/>
                <w:w w:val="110"/>
                <w:sz w:val="18"/>
              </w:rPr>
              <w:t xml:space="preserve"> </w:t>
            </w:r>
            <w:r>
              <w:rPr>
                <w:w w:val="110"/>
                <w:sz w:val="18"/>
              </w:rPr>
              <w:t>oferta</w:t>
            </w:r>
            <w:r>
              <w:rPr>
                <w:spacing w:val="-12"/>
                <w:w w:val="110"/>
                <w:sz w:val="18"/>
              </w:rPr>
              <w:t xml:space="preserve"> </w:t>
            </w:r>
            <w:r>
              <w:rPr>
                <w:w w:val="110"/>
                <w:sz w:val="18"/>
              </w:rPr>
              <w:t>educativa</w:t>
            </w:r>
            <w:r>
              <w:rPr>
                <w:spacing w:val="-12"/>
                <w:w w:val="110"/>
                <w:sz w:val="18"/>
              </w:rPr>
              <w:t xml:space="preserve"> </w:t>
            </w:r>
            <w:r>
              <w:rPr>
                <w:w w:val="110"/>
                <w:sz w:val="18"/>
              </w:rPr>
              <w:t>actual</w:t>
            </w:r>
            <w:r>
              <w:rPr>
                <w:spacing w:val="-12"/>
                <w:w w:val="110"/>
                <w:sz w:val="18"/>
              </w:rPr>
              <w:t xml:space="preserve"> </w:t>
            </w:r>
            <w:r>
              <w:rPr>
                <w:w w:val="110"/>
                <w:sz w:val="18"/>
              </w:rPr>
              <w:t>del</w:t>
            </w:r>
            <w:r>
              <w:rPr>
                <w:spacing w:val="-12"/>
                <w:w w:val="110"/>
                <w:sz w:val="18"/>
              </w:rPr>
              <w:t xml:space="preserve"> </w:t>
            </w:r>
            <w:r>
              <w:rPr>
                <w:w w:val="110"/>
                <w:sz w:val="18"/>
              </w:rPr>
              <w:t>Centro:</w:t>
            </w:r>
            <w:r>
              <w:rPr>
                <w:spacing w:val="-12"/>
                <w:w w:val="110"/>
                <w:sz w:val="18"/>
              </w:rPr>
              <w:t xml:space="preserve"> </w:t>
            </w:r>
            <w:r>
              <w:rPr>
                <w:w w:val="110"/>
                <w:sz w:val="18"/>
              </w:rPr>
              <w:t>lista</w:t>
            </w:r>
            <w:r>
              <w:rPr>
                <w:spacing w:val="-12"/>
                <w:w w:val="110"/>
                <w:sz w:val="18"/>
              </w:rPr>
              <w:t xml:space="preserve"> </w:t>
            </w:r>
            <w:r>
              <w:rPr>
                <w:w w:val="110"/>
                <w:sz w:val="18"/>
              </w:rPr>
              <w:t>de programas de formación/tituladas, con atributos</w:t>
            </w:r>
          </w:p>
          <w:p w14:paraId="7F4A1FB7" w14:textId="77777777" w:rsidR="00311CE4" w:rsidRDefault="00000000">
            <w:pPr>
              <w:pStyle w:val="TableParagraph"/>
              <w:tabs>
                <w:tab w:val="left" w:pos="823"/>
                <w:tab w:val="left" w:pos="5710"/>
                <w:tab w:val="left" w:pos="6845"/>
              </w:tabs>
              <w:spacing w:before="18" w:line="187" w:lineRule="auto"/>
              <w:ind w:left="157"/>
              <w:rPr>
                <w:sz w:val="18"/>
              </w:rPr>
            </w:pPr>
            <w:r>
              <w:rPr>
                <w:spacing w:val="-4"/>
                <w:w w:val="105"/>
                <w:position w:val="-13"/>
                <w:sz w:val="18"/>
              </w:rPr>
              <w:t>R3.1</w:t>
            </w:r>
            <w:r>
              <w:rPr>
                <w:position w:val="-13"/>
                <w:sz w:val="18"/>
              </w:rPr>
              <w:tab/>
            </w:r>
            <w:r>
              <w:rPr>
                <w:w w:val="105"/>
                <w:sz w:val="18"/>
              </w:rPr>
              <w:t>como</w:t>
            </w:r>
            <w:r>
              <w:rPr>
                <w:spacing w:val="-10"/>
                <w:w w:val="105"/>
                <w:sz w:val="18"/>
              </w:rPr>
              <w:t xml:space="preserve"> </w:t>
            </w:r>
            <w:r>
              <w:rPr>
                <w:w w:val="105"/>
                <w:sz w:val="18"/>
              </w:rPr>
              <w:t>nivel</w:t>
            </w:r>
            <w:r>
              <w:rPr>
                <w:spacing w:val="-9"/>
                <w:w w:val="105"/>
                <w:sz w:val="18"/>
              </w:rPr>
              <w:t xml:space="preserve"> </w:t>
            </w:r>
            <w:r>
              <w:rPr>
                <w:w w:val="105"/>
                <w:sz w:val="18"/>
              </w:rPr>
              <w:t>(tecnólogo,</w:t>
            </w:r>
            <w:r>
              <w:rPr>
                <w:spacing w:val="-9"/>
                <w:w w:val="105"/>
                <w:sz w:val="18"/>
              </w:rPr>
              <w:t xml:space="preserve"> </w:t>
            </w:r>
            <w:r>
              <w:rPr>
                <w:w w:val="105"/>
                <w:sz w:val="18"/>
              </w:rPr>
              <w:t>especialización,</w:t>
            </w:r>
            <w:r>
              <w:rPr>
                <w:spacing w:val="-9"/>
                <w:w w:val="105"/>
                <w:sz w:val="18"/>
              </w:rPr>
              <w:t xml:space="preserve"> </w:t>
            </w:r>
            <w:r>
              <w:rPr>
                <w:w w:val="105"/>
                <w:sz w:val="18"/>
              </w:rPr>
              <w:t>etc.),</w:t>
            </w:r>
            <w:r>
              <w:rPr>
                <w:spacing w:val="-9"/>
                <w:w w:val="105"/>
                <w:sz w:val="18"/>
              </w:rPr>
              <w:t xml:space="preserve"> </w:t>
            </w:r>
            <w:r>
              <w:rPr>
                <w:w w:val="105"/>
                <w:sz w:val="18"/>
              </w:rPr>
              <w:t>sector</w:t>
            </w:r>
            <w:r>
              <w:rPr>
                <w:spacing w:val="-9"/>
                <w:w w:val="105"/>
                <w:sz w:val="18"/>
              </w:rPr>
              <w:t xml:space="preserve"> </w:t>
            </w:r>
            <w:r>
              <w:rPr>
                <w:spacing w:val="-5"/>
                <w:w w:val="105"/>
                <w:sz w:val="18"/>
              </w:rPr>
              <w:t>al</w:t>
            </w:r>
            <w:r>
              <w:rPr>
                <w:sz w:val="18"/>
              </w:rPr>
              <w:tab/>
            </w:r>
            <w:r>
              <w:rPr>
                <w:spacing w:val="-4"/>
                <w:w w:val="105"/>
                <w:position w:val="-13"/>
                <w:sz w:val="18"/>
              </w:rPr>
              <w:t>Alta</w:t>
            </w:r>
            <w:r>
              <w:rPr>
                <w:position w:val="-13"/>
                <w:sz w:val="18"/>
              </w:rPr>
              <w:tab/>
            </w:r>
            <w:r>
              <w:rPr>
                <w:spacing w:val="-2"/>
                <w:w w:val="105"/>
                <w:sz w:val="18"/>
              </w:rPr>
              <w:t>Planeación,</w:t>
            </w:r>
          </w:p>
          <w:p w14:paraId="59AFB3BA" w14:textId="77777777" w:rsidR="00311CE4" w:rsidRDefault="00000000">
            <w:pPr>
              <w:pStyle w:val="TableParagraph"/>
              <w:tabs>
                <w:tab w:val="left" w:pos="6845"/>
              </w:tabs>
              <w:spacing w:line="169" w:lineRule="exact"/>
              <w:ind w:left="823"/>
              <w:rPr>
                <w:sz w:val="18"/>
              </w:rPr>
            </w:pPr>
            <w:r>
              <w:rPr>
                <w:w w:val="105"/>
                <w:sz w:val="18"/>
              </w:rPr>
              <w:t>que pertenecen,</w:t>
            </w:r>
            <w:r>
              <w:rPr>
                <w:spacing w:val="1"/>
                <w:w w:val="105"/>
                <w:sz w:val="18"/>
              </w:rPr>
              <w:t xml:space="preserve"> </w:t>
            </w:r>
            <w:r>
              <w:rPr>
                <w:w w:val="105"/>
                <w:sz w:val="18"/>
              </w:rPr>
              <w:t>línea</w:t>
            </w:r>
            <w:r>
              <w:rPr>
                <w:spacing w:val="1"/>
                <w:w w:val="105"/>
                <w:sz w:val="18"/>
              </w:rPr>
              <w:t xml:space="preserve"> </w:t>
            </w:r>
            <w:r>
              <w:rPr>
                <w:w w:val="105"/>
                <w:sz w:val="18"/>
              </w:rPr>
              <w:t>medular</w:t>
            </w:r>
            <w:r>
              <w:rPr>
                <w:spacing w:val="1"/>
                <w:w w:val="105"/>
                <w:sz w:val="18"/>
              </w:rPr>
              <w:t xml:space="preserve"> </w:t>
            </w:r>
            <w:r>
              <w:rPr>
                <w:w w:val="105"/>
                <w:sz w:val="18"/>
              </w:rPr>
              <w:t>asociada,</w:t>
            </w:r>
            <w:r>
              <w:rPr>
                <w:spacing w:val="1"/>
                <w:w w:val="105"/>
                <w:sz w:val="18"/>
              </w:rPr>
              <w:t xml:space="preserve"> </w:t>
            </w:r>
            <w:r>
              <w:rPr>
                <w:w w:val="105"/>
                <w:sz w:val="18"/>
              </w:rPr>
              <w:t>número</w:t>
            </w:r>
            <w:r>
              <w:rPr>
                <w:spacing w:val="1"/>
                <w:w w:val="105"/>
                <w:sz w:val="18"/>
              </w:rPr>
              <w:t xml:space="preserve"> </w:t>
            </w:r>
            <w:r>
              <w:rPr>
                <w:spacing w:val="-5"/>
                <w:w w:val="105"/>
                <w:sz w:val="18"/>
              </w:rPr>
              <w:t>de</w:t>
            </w:r>
            <w:r>
              <w:rPr>
                <w:sz w:val="18"/>
              </w:rPr>
              <w:tab/>
            </w:r>
            <w:r>
              <w:rPr>
                <w:spacing w:val="-2"/>
                <w:w w:val="105"/>
                <w:sz w:val="18"/>
              </w:rPr>
              <w:t>Superadministrador</w:t>
            </w:r>
          </w:p>
          <w:p w14:paraId="448ED756" w14:textId="77777777" w:rsidR="00311CE4" w:rsidRDefault="00000000">
            <w:pPr>
              <w:pStyle w:val="TableParagraph"/>
              <w:spacing w:before="63" w:line="312" w:lineRule="auto"/>
              <w:ind w:left="823" w:right="3528"/>
              <w:rPr>
                <w:rFonts w:ascii="Arial" w:hAnsi="Arial"/>
                <w:i/>
                <w:sz w:val="18"/>
              </w:rPr>
            </w:pPr>
            <w:r>
              <w:rPr>
                <w:sz w:val="18"/>
              </w:rPr>
              <w:t xml:space="preserve">aprendices o cupos, etc. </w:t>
            </w:r>
            <w:r>
              <w:rPr>
                <w:rFonts w:ascii="Arial" w:hAnsi="Arial"/>
                <w:i/>
                <w:sz w:val="18"/>
              </w:rPr>
              <w:t>(Nota: Puede implicar una interfaz de mantenimiento de la lista de programas por parte de Planeación).</w:t>
            </w:r>
          </w:p>
        </w:tc>
      </w:tr>
    </w:tbl>
    <w:p w14:paraId="7978B6DB" w14:textId="77777777" w:rsidR="00311CE4" w:rsidRDefault="00311CE4">
      <w:pPr>
        <w:pStyle w:val="TableParagraph"/>
        <w:spacing w:line="312" w:lineRule="auto"/>
        <w:rPr>
          <w:rFonts w:ascii="Arial" w:hAnsi="Arial"/>
          <w:i/>
          <w:sz w:val="18"/>
        </w:rPr>
        <w:sectPr w:rsidR="00311CE4">
          <w:type w:val="continuous"/>
          <w:pgSz w:w="11910" w:h="16840"/>
          <w:pgMar w:top="1540" w:right="1559" w:bottom="840" w:left="1559" w:header="0" w:footer="643" w:gutter="0"/>
          <w:cols w:space="720"/>
        </w:sectPr>
      </w:pPr>
    </w:p>
    <w:p w14:paraId="270BE3B3" w14:textId="77777777" w:rsidR="00311CE4" w:rsidRDefault="00000000">
      <w:pPr>
        <w:pStyle w:val="Textoindependiente"/>
        <w:tabs>
          <w:tab w:val="left" w:pos="832"/>
        </w:tabs>
        <w:spacing w:before="97" w:line="165" w:lineRule="auto"/>
        <w:ind w:left="832" w:right="38" w:hanging="667"/>
        <w:rPr>
          <w:rFonts w:ascii="Arial Black" w:hAnsi="Arial Black"/>
        </w:rPr>
      </w:pPr>
      <w:proofErr w:type="gramStart"/>
      <w:r>
        <w:rPr>
          <w:rFonts w:ascii="Arial Black" w:hAnsi="Arial Black"/>
          <w:spacing w:val="-6"/>
          <w:position w:val="-13"/>
        </w:rPr>
        <w:lastRenderedPageBreak/>
        <w:t>ID</w:t>
      </w:r>
      <w:proofErr w:type="gramEnd"/>
      <w:r>
        <w:rPr>
          <w:rFonts w:ascii="Arial Black" w:hAnsi="Arial Black"/>
          <w:position w:val="-13"/>
        </w:rPr>
        <w:tab/>
      </w:r>
      <w:r>
        <w:rPr>
          <w:rFonts w:ascii="Arial Black" w:hAnsi="Arial Black"/>
          <w:w w:val="90"/>
        </w:rPr>
        <w:t xml:space="preserve">Requisito Funcional (Módulo Análisis de Oferta </w:t>
      </w:r>
      <w:r>
        <w:rPr>
          <w:rFonts w:ascii="Arial Black" w:hAnsi="Arial Black"/>
          <w:spacing w:val="-2"/>
        </w:rPr>
        <w:t>Educativa)</w:t>
      </w:r>
    </w:p>
    <w:p w14:paraId="0E2B127D" w14:textId="77777777" w:rsidR="00311CE4" w:rsidRDefault="00000000">
      <w:pPr>
        <w:pStyle w:val="Textoindependiente"/>
        <w:tabs>
          <w:tab w:val="left" w:pos="1300"/>
        </w:tabs>
        <w:spacing w:before="214"/>
        <w:ind w:left="166"/>
        <w:rPr>
          <w:rFonts w:ascii="Arial Black"/>
        </w:rPr>
      </w:pPr>
      <w:r>
        <w:br w:type="column"/>
      </w:r>
      <w:r>
        <w:rPr>
          <w:rFonts w:ascii="Arial Black"/>
          <w:spacing w:val="-2"/>
        </w:rPr>
        <w:t>Prioridad</w:t>
      </w:r>
      <w:r>
        <w:rPr>
          <w:rFonts w:ascii="Arial Black"/>
        </w:rPr>
        <w:tab/>
      </w:r>
      <w:r>
        <w:rPr>
          <w:rFonts w:ascii="Arial Black"/>
          <w:spacing w:val="-2"/>
        </w:rPr>
        <w:t>Usuarios</w:t>
      </w:r>
    </w:p>
    <w:p w14:paraId="2570EB53" w14:textId="77777777" w:rsidR="00311CE4" w:rsidRDefault="00311CE4">
      <w:pPr>
        <w:pStyle w:val="Textoindependiente"/>
        <w:rPr>
          <w:rFonts w:ascii="Arial Black"/>
        </w:rPr>
        <w:sectPr w:rsidR="00311CE4">
          <w:pgSz w:w="11910" w:h="16840"/>
          <w:pgMar w:top="1440" w:right="1559" w:bottom="840" w:left="1559" w:header="0" w:footer="643" w:gutter="0"/>
          <w:cols w:num="2" w:space="720" w:equalWidth="0">
            <w:col w:w="5073" w:space="481"/>
            <w:col w:w="3238"/>
          </w:cols>
        </w:sectPr>
      </w:pPr>
    </w:p>
    <w:p w14:paraId="7800A58B" w14:textId="77777777" w:rsidR="00311CE4" w:rsidRDefault="00311CE4">
      <w:pPr>
        <w:pStyle w:val="Textoindependiente"/>
        <w:spacing w:before="1"/>
        <w:ind w:left="0"/>
        <w:rPr>
          <w:rFonts w:ascii="Arial Black"/>
          <w:sz w:val="7"/>
        </w:rPr>
      </w:pPr>
    </w:p>
    <w:tbl>
      <w:tblPr>
        <w:tblW w:w="0" w:type="auto"/>
        <w:tblInd w:w="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8771"/>
      </w:tblGrid>
      <w:tr w:rsidR="00311CE4" w14:paraId="165359C8" w14:textId="77777777">
        <w:trPr>
          <w:trHeight w:val="2040"/>
        </w:trPr>
        <w:tc>
          <w:tcPr>
            <w:tcW w:w="8771" w:type="dxa"/>
            <w:tcBorders>
              <w:left w:val="single" w:sz="6" w:space="0" w:color="FFFFFF"/>
              <w:bottom w:val="single" w:sz="6" w:space="0" w:color="BABABA"/>
              <w:right w:val="single" w:sz="6" w:space="0" w:color="FFFFFF"/>
            </w:tcBorders>
          </w:tcPr>
          <w:p w14:paraId="4BDBAFE5" w14:textId="77777777" w:rsidR="00311CE4" w:rsidRDefault="00000000">
            <w:pPr>
              <w:pStyle w:val="TableParagraph"/>
              <w:spacing w:before="81"/>
              <w:ind w:left="823"/>
              <w:rPr>
                <w:rFonts w:ascii="Arial Black" w:hAnsi="Arial Black"/>
                <w:sz w:val="18"/>
              </w:rPr>
            </w:pPr>
            <w:r>
              <w:rPr>
                <w:sz w:val="18"/>
              </w:rPr>
              <w:t>El</w:t>
            </w:r>
            <w:r>
              <w:rPr>
                <w:spacing w:val="4"/>
                <w:sz w:val="18"/>
              </w:rPr>
              <w:t xml:space="preserve"> </w:t>
            </w:r>
            <w:r>
              <w:rPr>
                <w:sz w:val="18"/>
              </w:rPr>
              <w:t>sistema</w:t>
            </w:r>
            <w:r>
              <w:rPr>
                <w:spacing w:val="5"/>
                <w:sz w:val="18"/>
              </w:rPr>
              <w:t xml:space="preserve"> </w:t>
            </w:r>
            <w:r>
              <w:rPr>
                <w:sz w:val="18"/>
              </w:rPr>
              <w:t>deberá</w:t>
            </w:r>
            <w:r>
              <w:rPr>
                <w:spacing w:val="5"/>
                <w:sz w:val="18"/>
              </w:rPr>
              <w:t xml:space="preserve"> </w:t>
            </w:r>
            <w:r>
              <w:rPr>
                <w:sz w:val="18"/>
              </w:rPr>
              <w:t>mostrar</w:t>
            </w:r>
            <w:r>
              <w:rPr>
                <w:spacing w:val="4"/>
                <w:sz w:val="18"/>
              </w:rPr>
              <w:t xml:space="preserve"> </w:t>
            </w:r>
            <w:r>
              <w:rPr>
                <w:sz w:val="18"/>
              </w:rPr>
              <w:t>una</w:t>
            </w:r>
            <w:r>
              <w:rPr>
                <w:spacing w:val="5"/>
                <w:sz w:val="18"/>
              </w:rPr>
              <w:t xml:space="preserve"> </w:t>
            </w:r>
            <w:r>
              <w:rPr>
                <w:rFonts w:ascii="Arial Black" w:hAnsi="Arial Black"/>
                <w:sz w:val="18"/>
              </w:rPr>
              <w:t>vista</w:t>
            </w:r>
            <w:r>
              <w:rPr>
                <w:rFonts w:ascii="Arial Black" w:hAnsi="Arial Black"/>
                <w:spacing w:val="-5"/>
                <w:sz w:val="18"/>
              </w:rPr>
              <w:t xml:space="preserve"> </w:t>
            </w:r>
            <w:r>
              <w:rPr>
                <w:rFonts w:ascii="Arial Black" w:hAnsi="Arial Black"/>
                <w:sz w:val="18"/>
              </w:rPr>
              <w:t>de</w:t>
            </w:r>
            <w:r>
              <w:rPr>
                <w:rFonts w:ascii="Arial Black" w:hAnsi="Arial Black"/>
                <w:spacing w:val="-6"/>
                <w:sz w:val="18"/>
              </w:rPr>
              <w:t xml:space="preserve"> </w:t>
            </w:r>
            <w:r>
              <w:rPr>
                <w:rFonts w:ascii="Arial Black" w:hAnsi="Arial Black"/>
                <w:spacing w:val="-2"/>
                <w:sz w:val="18"/>
              </w:rPr>
              <w:t>análisis</w:t>
            </w:r>
          </w:p>
          <w:p w14:paraId="45F7BB55" w14:textId="77777777" w:rsidR="00311CE4" w:rsidRDefault="00000000">
            <w:pPr>
              <w:pStyle w:val="TableParagraph"/>
              <w:spacing w:before="17"/>
              <w:ind w:left="823"/>
              <w:rPr>
                <w:rFonts w:ascii="Arial Black"/>
                <w:sz w:val="18"/>
              </w:rPr>
            </w:pPr>
            <w:r>
              <w:rPr>
                <w:sz w:val="18"/>
              </w:rPr>
              <w:t>donde</w:t>
            </w:r>
            <w:r>
              <w:rPr>
                <w:spacing w:val="3"/>
                <w:sz w:val="18"/>
              </w:rPr>
              <w:t xml:space="preserve"> </w:t>
            </w:r>
            <w:r>
              <w:rPr>
                <w:sz w:val="18"/>
              </w:rPr>
              <w:t>se</w:t>
            </w:r>
            <w:r>
              <w:rPr>
                <w:spacing w:val="4"/>
                <w:sz w:val="18"/>
              </w:rPr>
              <w:t xml:space="preserve"> </w:t>
            </w:r>
            <w:r>
              <w:rPr>
                <w:sz w:val="18"/>
              </w:rPr>
              <w:t>puedan</w:t>
            </w:r>
            <w:r>
              <w:rPr>
                <w:spacing w:val="4"/>
                <w:sz w:val="18"/>
              </w:rPr>
              <w:t xml:space="preserve"> </w:t>
            </w:r>
            <w:r>
              <w:rPr>
                <w:sz w:val="18"/>
              </w:rPr>
              <w:t>ver,</w:t>
            </w:r>
            <w:r>
              <w:rPr>
                <w:spacing w:val="4"/>
                <w:sz w:val="18"/>
              </w:rPr>
              <w:t xml:space="preserve"> </w:t>
            </w:r>
            <w:r>
              <w:rPr>
                <w:sz w:val="18"/>
              </w:rPr>
              <w:t>por</w:t>
            </w:r>
            <w:r>
              <w:rPr>
                <w:spacing w:val="4"/>
                <w:sz w:val="18"/>
              </w:rPr>
              <w:t xml:space="preserve"> </w:t>
            </w:r>
            <w:r>
              <w:rPr>
                <w:sz w:val="18"/>
              </w:rPr>
              <w:t>ejemplo,</w:t>
            </w:r>
            <w:r>
              <w:rPr>
                <w:spacing w:val="4"/>
                <w:sz w:val="18"/>
              </w:rPr>
              <w:t xml:space="preserve"> </w:t>
            </w:r>
            <w:r>
              <w:rPr>
                <w:rFonts w:ascii="Arial Black"/>
                <w:sz w:val="18"/>
              </w:rPr>
              <w:t>matrices</w:t>
            </w:r>
            <w:r>
              <w:rPr>
                <w:rFonts w:ascii="Arial Black"/>
                <w:spacing w:val="-6"/>
                <w:sz w:val="18"/>
              </w:rPr>
              <w:t xml:space="preserve"> </w:t>
            </w:r>
            <w:r>
              <w:rPr>
                <w:rFonts w:ascii="Arial Black"/>
                <w:spacing w:val="-10"/>
                <w:sz w:val="18"/>
              </w:rPr>
              <w:t>o</w:t>
            </w:r>
          </w:p>
          <w:p w14:paraId="4BDA8F3C" w14:textId="77777777" w:rsidR="00311CE4" w:rsidRDefault="00000000">
            <w:pPr>
              <w:pStyle w:val="TableParagraph"/>
              <w:tabs>
                <w:tab w:val="left" w:pos="6845"/>
              </w:tabs>
              <w:spacing w:before="32" w:line="187" w:lineRule="auto"/>
              <w:ind w:left="157" w:firstLine="666"/>
              <w:rPr>
                <w:position w:val="-13"/>
                <w:sz w:val="18"/>
              </w:rPr>
            </w:pPr>
            <w:r>
              <w:rPr>
                <w:rFonts w:ascii="Arial Black" w:hAnsi="Arial Black"/>
                <w:sz w:val="18"/>
              </w:rPr>
              <w:t>gráficas</w:t>
            </w:r>
            <w:r>
              <w:rPr>
                <w:rFonts w:ascii="Arial Black" w:hAnsi="Arial Black"/>
                <w:spacing w:val="-3"/>
                <w:sz w:val="18"/>
              </w:rPr>
              <w:t xml:space="preserve"> </w:t>
            </w:r>
            <w:r>
              <w:rPr>
                <w:sz w:val="18"/>
              </w:rPr>
              <w:t>que</w:t>
            </w:r>
            <w:r>
              <w:rPr>
                <w:spacing w:val="8"/>
                <w:sz w:val="18"/>
              </w:rPr>
              <w:t xml:space="preserve"> </w:t>
            </w:r>
            <w:r>
              <w:rPr>
                <w:sz w:val="18"/>
              </w:rPr>
              <w:t>cruzan</w:t>
            </w:r>
            <w:r>
              <w:rPr>
                <w:spacing w:val="7"/>
                <w:sz w:val="18"/>
              </w:rPr>
              <w:t xml:space="preserve"> </w:t>
            </w:r>
            <w:r>
              <w:rPr>
                <w:sz w:val="18"/>
              </w:rPr>
              <w:t>la</w:t>
            </w:r>
            <w:r>
              <w:rPr>
                <w:spacing w:val="8"/>
                <w:sz w:val="18"/>
              </w:rPr>
              <w:t xml:space="preserve"> </w:t>
            </w:r>
            <w:r>
              <w:rPr>
                <w:sz w:val="18"/>
              </w:rPr>
              <w:t>oferta</w:t>
            </w:r>
            <w:r>
              <w:rPr>
                <w:spacing w:val="7"/>
                <w:sz w:val="18"/>
              </w:rPr>
              <w:t xml:space="preserve"> </w:t>
            </w:r>
            <w:r>
              <w:rPr>
                <w:sz w:val="18"/>
              </w:rPr>
              <w:t>educativa</w:t>
            </w:r>
            <w:r>
              <w:rPr>
                <w:spacing w:val="8"/>
                <w:sz w:val="18"/>
              </w:rPr>
              <w:t xml:space="preserve"> </w:t>
            </w:r>
            <w:r>
              <w:rPr>
                <w:sz w:val="18"/>
              </w:rPr>
              <w:t>con</w:t>
            </w:r>
            <w:r>
              <w:rPr>
                <w:spacing w:val="7"/>
                <w:sz w:val="18"/>
              </w:rPr>
              <w:t xml:space="preserve"> </w:t>
            </w:r>
            <w:r>
              <w:rPr>
                <w:sz w:val="18"/>
              </w:rPr>
              <w:t>sectores</w:t>
            </w:r>
            <w:r>
              <w:rPr>
                <w:spacing w:val="8"/>
                <w:sz w:val="18"/>
              </w:rPr>
              <w:t xml:space="preserve"> </w:t>
            </w:r>
            <w:r>
              <w:rPr>
                <w:spacing w:val="-10"/>
                <w:sz w:val="18"/>
              </w:rPr>
              <w:t>y</w:t>
            </w:r>
            <w:r>
              <w:rPr>
                <w:sz w:val="18"/>
              </w:rPr>
              <w:tab/>
            </w:r>
            <w:r>
              <w:rPr>
                <w:spacing w:val="-2"/>
                <w:position w:val="-13"/>
                <w:sz w:val="18"/>
              </w:rPr>
              <w:t>Directivos,</w:t>
            </w:r>
          </w:p>
          <w:p w14:paraId="1AB5C518" w14:textId="77777777" w:rsidR="00311CE4" w:rsidRDefault="00000000">
            <w:pPr>
              <w:pStyle w:val="TableParagraph"/>
              <w:tabs>
                <w:tab w:val="left" w:pos="823"/>
                <w:tab w:val="left" w:pos="5710"/>
                <w:tab w:val="left" w:pos="6845"/>
              </w:tabs>
              <w:spacing w:line="184" w:lineRule="auto"/>
              <w:ind w:left="157"/>
              <w:rPr>
                <w:position w:val="-13"/>
                <w:sz w:val="18"/>
              </w:rPr>
            </w:pPr>
            <w:r>
              <w:rPr>
                <w:spacing w:val="-4"/>
                <w:w w:val="105"/>
                <w:sz w:val="18"/>
              </w:rPr>
              <w:t>R3.2</w:t>
            </w:r>
            <w:r>
              <w:rPr>
                <w:sz w:val="18"/>
              </w:rPr>
              <w:tab/>
            </w:r>
            <w:r>
              <w:rPr>
                <w:w w:val="105"/>
                <w:sz w:val="18"/>
              </w:rPr>
              <w:t>líneas</w:t>
            </w:r>
            <w:r>
              <w:rPr>
                <w:spacing w:val="-4"/>
                <w:w w:val="105"/>
                <w:sz w:val="18"/>
              </w:rPr>
              <w:t xml:space="preserve"> </w:t>
            </w:r>
            <w:r>
              <w:rPr>
                <w:w w:val="105"/>
                <w:sz w:val="18"/>
              </w:rPr>
              <w:t>medulares.</w:t>
            </w:r>
            <w:r>
              <w:rPr>
                <w:spacing w:val="-4"/>
                <w:w w:val="105"/>
                <w:sz w:val="18"/>
              </w:rPr>
              <w:t xml:space="preserve"> </w:t>
            </w:r>
            <w:r>
              <w:rPr>
                <w:w w:val="105"/>
                <w:sz w:val="18"/>
              </w:rPr>
              <w:t>Ejemplo:</w:t>
            </w:r>
            <w:r>
              <w:rPr>
                <w:spacing w:val="-4"/>
                <w:w w:val="105"/>
                <w:sz w:val="18"/>
              </w:rPr>
              <w:t xml:space="preserve"> </w:t>
            </w:r>
            <w:r>
              <w:rPr>
                <w:w w:val="105"/>
                <w:sz w:val="18"/>
              </w:rPr>
              <w:t>una</w:t>
            </w:r>
            <w:r>
              <w:rPr>
                <w:spacing w:val="-4"/>
                <w:w w:val="105"/>
                <w:sz w:val="18"/>
              </w:rPr>
              <w:t xml:space="preserve"> </w:t>
            </w:r>
            <w:r>
              <w:rPr>
                <w:w w:val="105"/>
                <w:sz w:val="18"/>
              </w:rPr>
              <w:t>tabla</w:t>
            </w:r>
            <w:r>
              <w:rPr>
                <w:spacing w:val="-4"/>
                <w:w w:val="105"/>
                <w:sz w:val="18"/>
              </w:rPr>
              <w:t xml:space="preserve"> </w:t>
            </w:r>
            <w:r>
              <w:rPr>
                <w:w w:val="105"/>
                <w:sz w:val="18"/>
              </w:rPr>
              <w:t>dinámica</w:t>
            </w:r>
            <w:r>
              <w:rPr>
                <w:spacing w:val="-4"/>
                <w:w w:val="105"/>
                <w:sz w:val="18"/>
              </w:rPr>
              <w:t xml:space="preserve"> </w:t>
            </w:r>
            <w:r>
              <w:rPr>
                <w:spacing w:val="-2"/>
                <w:w w:val="105"/>
                <w:sz w:val="18"/>
              </w:rPr>
              <w:t>donde</w:t>
            </w:r>
            <w:r>
              <w:rPr>
                <w:sz w:val="18"/>
              </w:rPr>
              <w:tab/>
            </w:r>
            <w:r>
              <w:rPr>
                <w:spacing w:val="-4"/>
                <w:w w:val="105"/>
                <w:sz w:val="18"/>
              </w:rPr>
              <w:t>Alta</w:t>
            </w:r>
            <w:r>
              <w:rPr>
                <w:sz w:val="18"/>
              </w:rPr>
              <w:tab/>
            </w:r>
            <w:r>
              <w:rPr>
                <w:spacing w:val="-2"/>
                <w:w w:val="105"/>
                <w:position w:val="-13"/>
                <w:sz w:val="18"/>
              </w:rPr>
              <w:t>Planeación</w:t>
            </w:r>
          </w:p>
          <w:p w14:paraId="4A56EA75" w14:textId="77777777" w:rsidR="00311CE4" w:rsidRDefault="00000000">
            <w:pPr>
              <w:pStyle w:val="TableParagraph"/>
              <w:spacing w:line="169" w:lineRule="exact"/>
              <w:ind w:left="823"/>
              <w:rPr>
                <w:sz w:val="18"/>
              </w:rPr>
            </w:pPr>
            <w:r>
              <w:rPr>
                <w:w w:val="105"/>
                <w:sz w:val="18"/>
              </w:rPr>
              <w:t>filas</w:t>
            </w:r>
            <w:r>
              <w:rPr>
                <w:spacing w:val="2"/>
                <w:w w:val="105"/>
                <w:sz w:val="18"/>
              </w:rPr>
              <w:t xml:space="preserve"> </w:t>
            </w:r>
            <w:r>
              <w:rPr>
                <w:w w:val="105"/>
                <w:sz w:val="18"/>
              </w:rPr>
              <w:t>son</w:t>
            </w:r>
            <w:r>
              <w:rPr>
                <w:spacing w:val="3"/>
                <w:w w:val="105"/>
                <w:sz w:val="18"/>
              </w:rPr>
              <w:t xml:space="preserve"> </w:t>
            </w:r>
            <w:r>
              <w:rPr>
                <w:w w:val="105"/>
                <w:sz w:val="18"/>
              </w:rPr>
              <w:t>sectores</w:t>
            </w:r>
            <w:r>
              <w:rPr>
                <w:spacing w:val="2"/>
                <w:w w:val="105"/>
                <w:sz w:val="18"/>
              </w:rPr>
              <w:t xml:space="preserve"> </w:t>
            </w:r>
            <w:r>
              <w:rPr>
                <w:w w:val="105"/>
                <w:sz w:val="18"/>
              </w:rPr>
              <w:t>prioritarios</w:t>
            </w:r>
            <w:r>
              <w:rPr>
                <w:spacing w:val="3"/>
                <w:w w:val="105"/>
                <w:sz w:val="18"/>
              </w:rPr>
              <w:t xml:space="preserve"> </w:t>
            </w:r>
            <w:r>
              <w:rPr>
                <w:w w:val="105"/>
                <w:sz w:val="18"/>
              </w:rPr>
              <w:t>y</w:t>
            </w:r>
            <w:r>
              <w:rPr>
                <w:spacing w:val="3"/>
                <w:w w:val="105"/>
                <w:sz w:val="18"/>
              </w:rPr>
              <w:t xml:space="preserve"> </w:t>
            </w:r>
            <w:r>
              <w:rPr>
                <w:w w:val="105"/>
                <w:sz w:val="18"/>
              </w:rPr>
              <w:t>columnas</w:t>
            </w:r>
            <w:r>
              <w:rPr>
                <w:spacing w:val="2"/>
                <w:w w:val="105"/>
                <w:sz w:val="18"/>
              </w:rPr>
              <w:t xml:space="preserve"> </w:t>
            </w:r>
            <w:r>
              <w:rPr>
                <w:spacing w:val="-2"/>
                <w:w w:val="105"/>
                <w:sz w:val="18"/>
              </w:rPr>
              <w:t>líneas</w:t>
            </w:r>
          </w:p>
          <w:p w14:paraId="036D61F3" w14:textId="77777777" w:rsidR="00311CE4" w:rsidRDefault="00000000">
            <w:pPr>
              <w:pStyle w:val="TableParagraph"/>
              <w:spacing w:before="32" w:line="312" w:lineRule="auto"/>
              <w:ind w:left="823" w:right="3528"/>
              <w:rPr>
                <w:sz w:val="18"/>
              </w:rPr>
            </w:pPr>
            <w:r>
              <w:rPr>
                <w:w w:val="105"/>
                <w:sz w:val="18"/>
              </w:rPr>
              <w:t>medulares,</w:t>
            </w:r>
            <w:r>
              <w:rPr>
                <w:spacing w:val="-4"/>
                <w:w w:val="105"/>
                <w:sz w:val="18"/>
              </w:rPr>
              <w:t xml:space="preserve"> </w:t>
            </w:r>
            <w:r>
              <w:rPr>
                <w:w w:val="105"/>
                <w:sz w:val="18"/>
              </w:rPr>
              <w:t>marcando</w:t>
            </w:r>
            <w:r>
              <w:rPr>
                <w:spacing w:val="-4"/>
                <w:w w:val="105"/>
                <w:sz w:val="18"/>
              </w:rPr>
              <w:t xml:space="preserve"> </w:t>
            </w:r>
            <w:r>
              <w:rPr>
                <w:w w:val="105"/>
                <w:sz w:val="18"/>
              </w:rPr>
              <w:t>en</w:t>
            </w:r>
            <w:r>
              <w:rPr>
                <w:spacing w:val="-4"/>
                <w:w w:val="105"/>
                <w:sz w:val="18"/>
              </w:rPr>
              <w:t xml:space="preserve"> </w:t>
            </w:r>
            <w:r>
              <w:rPr>
                <w:w w:val="105"/>
                <w:sz w:val="18"/>
              </w:rPr>
              <w:t>cada</w:t>
            </w:r>
            <w:r>
              <w:rPr>
                <w:spacing w:val="-4"/>
                <w:w w:val="105"/>
                <w:sz w:val="18"/>
              </w:rPr>
              <w:t xml:space="preserve"> </w:t>
            </w:r>
            <w:r>
              <w:rPr>
                <w:w w:val="105"/>
                <w:sz w:val="18"/>
              </w:rPr>
              <w:t>intersección</w:t>
            </w:r>
            <w:r>
              <w:rPr>
                <w:spacing w:val="-4"/>
                <w:w w:val="105"/>
                <w:sz w:val="18"/>
              </w:rPr>
              <w:t xml:space="preserve"> </w:t>
            </w:r>
            <w:r>
              <w:rPr>
                <w:w w:val="105"/>
                <w:sz w:val="18"/>
              </w:rPr>
              <w:t>cuántos programas existen o cuáles.</w:t>
            </w:r>
          </w:p>
        </w:tc>
      </w:tr>
      <w:tr w:rsidR="00311CE4" w14:paraId="5E5A1D77" w14:textId="77777777">
        <w:trPr>
          <w:trHeight w:val="2850"/>
        </w:trPr>
        <w:tc>
          <w:tcPr>
            <w:tcW w:w="8771" w:type="dxa"/>
            <w:tcBorders>
              <w:top w:val="single" w:sz="6" w:space="0" w:color="BABABA"/>
              <w:left w:val="single" w:sz="6" w:space="0" w:color="FFFFFF"/>
              <w:bottom w:val="single" w:sz="6" w:space="0" w:color="BABABA"/>
              <w:right w:val="single" w:sz="6" w:space="0" w:color="FFFFFF"/>
            </w:tcBorders>
          </w:tcPr>
          <w:p w14:paraId="16A81178" w14:textId="77777777" w:rsidR="00311CE4" w:rsidRDefault="00000000">
            <w:pPr>
              <w:pStyle w:val="TableParagraph"/>
              <w:spacing w:before="64" w:line="270" w:lineRule="exact"/>
              <w:ind w:left="823" w:right="3360"/>
              <w:rPr>
                <w:sz w:val="18"/>
              </w:rPr>
            </w:pPr>
            <w:r>
              <w:rPr>
                <w:sz w:val="18"/>
              </w:rPr>
              <w:t xml:space="preserve">Deberá haber una funcionalidad para </w:t>
            </w:r>
            <w:r>
              <w:rPr>
                <w:rFonts w:ascii="Arial Black" w:hAnsi="Arial Black"/>
                <w:sz w:val="18"/>
              </w:rPr>
              <w:t xml:space="preserve">comparar la </w:t>
            </w:r>
            <w:r>
              <w:rPr>
                <w:rFonts w:ascii="Arial Black" w:hAnsi="Arial Black"/>
                <w:w w:val="90"/>
                <w:sz w:val="18"/>
              </w:rPr>
              <w:t xml:space="preserve">oferta educativa con la demanda o necesidades </w:t>
            </w:r>
            <w:r>
              <w:rPr>
                <w:w w:val="90"/>
                <w:sz w:val="18"/>
              </w:rPr>
              <w:t xml:space="preserve">del </w:t>
            </w:r>
            <w:r>
              <w:rPr>
                <w:sz w:val="18"/>
              </w:rPr>
              <w:t>entorno:</w:t>
            </w:r>
            <w:r>
              <w:rPr>
                <w:spacing w:val="35"/>
                <w:sz w:val="18"/>
              </w:rPr>
              <w:t xml:space="preserve"> </w:t>
            </w:r>
            <w:r>
              <w:rPr>
                <w:sz w:val="18"/>
              </w:rPr>
              <w:t>por</w:t>
            </w:r>
            <w:r>
              <w:rPr>
                <w:spacing w:val="35"/>
                <w:sz w:val="18"/>
              </w:rPr>
              <w:t xml:space="preserve"> </w:t>
            </w:r>
            <w:r>
              <w:rPr>
                <w:sz w:val="18"/>
              </w:rPr>
              <w:t>ejemplo,</w:t>
            </w:r>
            <w:r>
              <w:rPr>
                <w:spacing w:val="35"/>
                <w:sz w:val="18"/>
              </w:rPr>
              <w:t xml:space="preserve"> </w:t>
            </w:r>
            <w:r>
              <w:rPr>
                <w:sz w:val="18"/>
              </w:rPr>
              <w:t>una</w:t>
            </w:r>
            <w:r>
              <w:rPr>
                <w:spacing w:val="35"/>
                <w:sz w:val="18"/>
              </w:rPr>
              <w:t xml:space="preserve"> </w:t>
            </w:r>
            <w:r>
              <w:rPr>
                <w:sz w:val="18"/>
              </w:rPr>
              <w:t>lista</w:t>
            </w:r>
            <w:r>
              <w:rPr>
                <w:spacing w:val="35"/>
                <w:sz w:val="18"/>
              </w:rPr>
              <w:t xml:space="preserve"> </w:t>
            </w:r>
            <w:r>
              <w:rPr>
                <w:sz w:val="18"/>
              </w:rPr>
              <w:t>de</w:t>
            </w:r>
            <w:r>
              <w:rPr>
                <w:spacing w:val="35"/>
                <w:sz w:val="18"/>
              </w:rPr>
              <w:t xml:space="preserve"> </w:t>
            </w:r>
            <w:r>
              <w:rPr>
                <w:sz w:val="18"/>
              </w:rPr>
              <w:t>sectores económicos</w:t>
            </w:r>
            <w:r>
              <w:rPr>
                <w:spacing w:val="33"/>
                <w:sz w:val="18"/>
              </w:rPr>
              <w:t xml:space="preserve"> </w:t>
            </w:r>
            <w:r>
              <w:rPr>
                <w:sz w:val="18"/>
              </w:rPr>
              <w:t>con</w:t>
            </w:r>
            <w:r>
              <w:rPr>
                <w:spacing w:val="33"/>
                <w:sz w:val="18"/>
              </w:rPr>
              <w:t xml:space="preserve"> </w:t>
            </w:r>
            <w:r>
              <w:rPr>
                <w:sz w:val="18"/>
              </w:rPr>
              <w:t>indicadores</w:t>
            </w:r>
            <w:r>
              <w:rPr>
                <w:spacing w:val="33"/>
                <w:sz w:val="18"/>
              </w:rPr>
              <w:t xml:space="preserve"> </w:t>
            </w:r>
            <w:r>
              <w:rPr>
                <w:sz w:val="18"/>
              </w:rPr>
              <w:t>de</w:t>
            </w:r>
            <w:r>
              <w:rPr>
                <w:spacing w:val="33"/>
                <w:sz w:val="18"/>
              </w:rPr>
              <w:t xml:space="preserve"> </w:t>
            </w:r>
            <w:r>
              <w:rPr>
                <w:sz w:val="18"/>
              </w:rPr>
              <w:t>demanda</w:t>
            </w:r>
            <w:r>
              <w:rPr>
                <w:spacing w:val="33"/>
                <w:sz w:val="18"/>
              </w:rPr>
              <w:t xml:space="preserve"> </w:t>
            </w:r>
            <w:r>
              <w:rPr>
                <w:sz w:val="18"/>
              </w:rPr>
              <w:t>laboral,</w:t>
            </w:r>
          </w:p>
          <w:p w14:paraId="48B2EAD5" w14:textId="77777777" w:rsidR="00311CE4" w:rsidRDefault="00000000">
            <w:pPr>
              <w:pStyle w:val="TableParagraph"/>
              <w:tabs>
                <w:tab w:val="left" w:pos="823"/>
                <w:tab w:val="left" w:pos="5710"/>
                <w:tab w:val="left" w:pos="6845"/>
              </w:tabs>
              <w:spacing w:before="53" w:line="187" w:lineRule="auto"/>
              <w:ind w:left="823" w:right="985" w:hanging="667"/>
              <w:rPr>
                <w:sz w:val="18"/>
              </w:rPr>
            </w:pPr>
            <w:r>
              <w:rPr>
                <w:spacing w:val="-4"/>
                <w:w w:val="105"/>
                <w:position w:val="-13"/>
                <w:sz w:val="18"/>
              </w:rPr>
              <w:t>R3.3</w:t>
            </w:r>
            <w:r>
              <w:rPr>
                <w:position w:val="-13"/>
                <w:sz w:val="18"/>
              </w:rPr>
              <w:tab/>
            </w:r>
            <w:r>
              <w:rPr>
                <w:w w:val="105"/>
                <w:sz w:val="18"/>
              </w:rPr>
              <w:t>junto a la cantidad de programas o egresados que el</w:t>
            </w:r>
            <w:r>
              <w:rPr>
                <w:sz w:val="18"/>
              </w:rPr>
              <w:tab/>
            </w:r>
            <w:r>
              <w:rPr>
                <w:spacing w:val="-2"/>
                <w:w w:val="105"/>
                <w:position w:val="-13"/>
                <w:sz w:val="18"/>
              </w:rPr>
              <w:t>Media</w:t>
            </w:r>
            <w:r>
              <w:rPr>
                <w:position w:val="-13"/>
                <w:sz w:val="18"/>
              </w:rPr>
              <w:tab/>
            </w:r>
            <w:r>
              <w:rPr>
                <w:spacing w:val="-2"/>
                <w:w w:val="105"/>
                <w:sz w:val="18"/>
              </w:rPr>
              <w:t>Directivos, Centro</w:t>
            </w:r>
            <w:r>
              <w:rPr>
                <w:spacing w:val="-3"/>
                <w:w w:val="105"/>
                <w:sz w:val="18"/>
              </w:rPr>
              <w:t xml:space="preserve"> </w:t>
            </w:r>
            <w:r>
              <w:rPr>
                <w:spacing w:val="-2"/>
                <w:w w:val="105"/>
                <w:sz w:val="18"/>
              </w:rPr>
              <w:t>produce</w:t>
            </w:r>
            <w:r>
              <w:rPr>
                <w:spacing w:val="-3"/>
                <w:w w:val="105"/>
                <w:sz w:val="18"/>
              </w:rPr>
              <w:t xml:space="preserve"> </w:t>
            </w:r>
            <w:r>
              <w:rPr>
                <w:spacing w:val="-2"/>
                <w:w w:val="105"/>
                <w:sz w:val="18"/>
              </w:rPr>
              <w:t>en</w:t>
            </w:r>
            <w:r>
              <w:rPr>
                <w:spacing w:val="-3"/>
                <w:w w:val="105"/>
                <w:sz w:val="18"/>
              </w:rPr>
              <w:t xml:space="preserve"> </w:t>
            </w:r>
            <w:r>
              <w:rPr>
                <w:spacing w:val="-2"/>
                <w:w w:val="105"/>
                <w:sz w:val="18"/>
              </w:rPr>
              <w:t>ese</w:t>
            </w:r>
            <w:r>
              <w:rPr>
                <w:spacing w:val="-3"/>
                <w:w w:val="105"/>
                <w:sz w:val="18"/>
              </w:rPr>
              <w:t xml:space="preserve"> </w:t>
            </w:r>
            <w:r>
              <w:rPr>
                <w:spacing w:val="-2"/>
                <w:w w:val="105"/>
                <w:sz w:val="18"/>
              </w:rPr>
              <w:t>sector.</w:t>
            </w:r>
            <w:r>
              <w:rPr>
                <w:spacing w:val="-3"/>
                <w:w w:val="105"/>
                <w:sz w:val="18"/>
              </w:rPr>
              <w:t xml:space="preserve"> </w:t>
            </w:r>
            <w:r>
              <w:rPr>
                <w:spacing w:val="-2"/>
                <w:w w:val="105"/>
                <w:sz w:val="18"/>
              </w:rPr>
              <w:t>Esto</w:t>
            </w:r>
            <w:r>
              <w:rPr>
                <w:spacing w:val="-3"/>
                <w:w w:val="105"/>
                <w:sz w:val="18"/>
              </w:rPr>
              <w:t xml:space="preserve"> </w:t>
            </w:r>
            <w:r>
              <w:rPr>
                <w:spacing w:val="-2"/>
                <w:w w:val="105"/>
                <w:sz w:val="18"/>
              </w:rPr>
              <w:t>ayudará</w:t>
            </w:r>
            <w:r>
              <w:rPr>
                <w:spacing w:val="-3"/>
                <w:w w:val="105"/>
                <w:sz w:val="18"/>
              </w:rPr>
              <w:t xml:space="preserve"> </w:t>
            </w:r>
            <w:r>
              <w:rPr>
                <w:spacing w:val="-10"/>
                <w:w w:val="105"/>
                <w:sz w:val="18"/>
              </w:rPr>
              <w:t>a</w:t>
            </w:r>
            <w:r>
              <w:rPr>
                <w:sz w:val="18"/>
              </w:rPr>
              <w:tab/>
            </w:r>
            <w:r>
              <w:rPr>
                <w:sz w:val="18"/>
              </w:rPr>
              <w:tab/>
            </w:r>
            <w:r>
              <w:rPr>
                <w:spacing w:val="-2"/>
                <w:w w:val="105"/>
                <w:sz w:val="18"/>
              </w:rPr>
              <w:t>Planeación</w:t>
            </w:r>
          </w:p>
          <w:p w14:paraId="12E7B6BD" w14:textId="77777777" w:rsidR="00311CE4" w:rsidRDefault="00000000">
            <w:pPr>
              <w:pStyle w:val="TableParagraph"/>
              <w:spacing w:before="42" w:line="302" w:lineRule="auto"/>
              <w:ind w:left="823" w:right="3431"/>
              <w:rPr>
                <w:sz w:val="18"/>
              </w:rPr>
            </w:pPr>
            <w:r>
              <w:rPr>
                <w:spacing w:val="-2"/>
                <w:sz w:val="18"/>
              </w:rPr>
              <w:t>identificar</w:t>
            </w:r>
            <w:r>
              <w:rPr>
                <w:spacing w:val="-11"/>
                <w:sz w:val="18"/>
              </w:rPr>
              <w:t xml:space="preserve"> </w:t>
            </w:r>
            <w:r>
              <w:rPr>
                <w:spacing w:val="-2"/>
                <w:sz w:val="18"/>
              </w:rPr>
              <w:t>sectores</w:t>
            </w:r>
            <w:r>
              <w:rPr>
                <w:spacing w:val="-10"/>
                <w:sz w:val="18"/>
              </w:rPr>
              <w:t xml:space="preserve"> </w:t>
            </w:r>
            <w:proofErr w:type="spellStart"/>
            <w:r>
              <w:rPr>
                <w:rFonts w:ascii="Arial Black"/>
                <w:spacing w:val="-2"/>
                <w:sz w:val="18"/>
              </w:rPr>
              <w:t>subatendidos</w:t>
            </w:r>
            <w:proofErr w:type="spellEnd"/>
            <w:r>
              <w:rPr>
                <w:rFonts w:ascii="Arial Black"/>
                <w:spacing w:val="-14"/>
                <w:sz w:val="18"/>
              </w:rPr>
              <w:t xml:space="preserve"> </w:t>
            </w:r>
            <w:r>
              <w:rPr>
                <w:spacing w:val="-2"/>
                <w:sz w:val="18"/>
              </w:rPr>
              <w:t>o</w:t>
            </w:r>
            <w:r>
              <w:rPr>
                <w:spacing w:val="-11"/>
                <w:sz w:val="18"/>
              </w:rPr>
              <w:t xml:space="preserve"> </w:t>
            </w:r>
            <w:proofErr w:type="spellStart"/>
            <w:r>
              <w:rPr>
                <w:rFonts w:ascii="Arial Black"/>
                <w:spacing w:val="-2"/>
                <w:sz w:val="18"/>
              </w:rPr>
              <w:t>sobreofertados</w:t>
            </w:r>
            <w:proofErr w:type="spellEnd"/>
            <w:r>
              <w:rPr>
                <w:spacing w:val="-2"/>
                <w:sz w:val="18"/>
              </w:rPr>
              <w:t xml:space="preserve">. </w:t>
            </w:r>
            <w:r>
              <w:rPr>
                <w:w w:val="105"/>
                <w:sz w:val="18"/>
              </w:rPr>
              <w:t xml:space="preserve">(Requiere datos de demanda externa, posiblemente ingresados manualmente o de documentos </w:t>
            </w:r>
            <w:r>
              <w:rPr>
                <w:spacing w:val="-2"/>
                <w:w w:val="105"/>
                <w:sz w:val="18"/>
              </w:rPr>
              <w:t>prospectivos).</w:t>
            </w:r>
          </w:p>
        </w:tc>
      </w:tr>
      <w:tr w:rsidR="00311CE4" w14:paraId="7C6B046E" w14:textId="77777777">
        <w:trPr>
          <w:trHeight w:val="1770"/>
        </w:trPr>
        <w:tc>
          <w:tcPr>
            <w:tcW w:w="8771" w:type="dxa"/>
            <w:tcBorders>
              <w:top w:val="single" w:sz="6" w:space="0" w:color="BABABA"/>
              <w:left w:val="single" w:sz="6" w:space="0" w:color="FFFFFF"/>
              <w:bottom w:val="single" w:sz="6" w:space="0" w:color="BABABA"/>
              <w:right w:val="single" w:sz="6" w:space="0" w:color="FFFFFF"/>
            </w:tcBorders>
          </w:tcPr>
          <w:p w14:paraId="42294FE6" w14:textId="77777777" w:rsidR="00311CE4" w:rsidRDefault="00000000">
            <w:pPr>
              <w:pStyle w:val="TableParagraph"/>
              <w:spacing w:before="81" w:line="283" w:lineRule="auto"/>
              <w:ind w:left="823" w:right="3431"/>
              <w:rPr>
                <w:sz w:val="18"/>
              </w:rPr>
            </w:pPr>
            <w:r>
              <w:rPr>
                <w:sz w:val="18"/>
              </w:rPr>
              <w:t>El</w:t>
            </w:r>
            <w:r>
              <w:rPr>
                <w:spacing w:val="-13"/>
                <w:sz w:val="18"/>
              </w:rPr>
              <w:t xml:space="preserve"> </w:t>
            </w:r>
            <w:r>
              <w:rPr>
                <w:sz w:val="18"/>
              </w:rPr>
              <w:t>sistema</w:t>
            </w:r>
            <w:r>
              <w:rPr>
                <w:spacing w:val="-12"/>
                <w:sz w:val="18"/>
              </w:rPr>
              <w:t xml:space="preserve"> </w:t>
            </w:r>
            <w:r>
              <w:rPr>
                <w:sz w:val="18"/>
              </w:rPr>
              <w:t>permitirá</w:t>
            </w:r>
            <w:r>
              <w:rPr>
                <w:spacing w:val="-13"/>
                <w:sz w:val="18"/>
              </w:rPr>
              <w:t xml:space="preserve"> </w:t>
            </w:r>
            <w:r>
              <w:rPr>
                <w:rFonts w:ascii="Arial Black" w:hAnsi="Arial Black"/>
                <w:sz w:val="18"/>
              </w:rPr>
              <w:t>filtrar</w:t>
            </w:r>
            <w:r>
              <w:rPr>
                <w:rFonts w:ascii="Arial Black" w:hAnsi="Arial Black"/>
                <w:spacing w:val="-15"/>
                <w:sz w:val="18"/>
              </w:rPr>
              <w:t xml:space="preserve"> </w:t>
            </w:r>
            <w:r>
              <w:rPr>
                <w:rFonts w:ascii="Arial Black" w:hAnsi="Arial Black"/>
                <w:sz w:val="18"/>
              </w:rPr>
              <w:t>o</w:t>
            </w:r>
            <w:r>
              <w:rPr>
                <w:rFonts w:ascii="Arial Black" w:hAnsi="Arial Black"/>
                <w:spacing w:val="-15"/>
                <w:sz w:val="18"/>
              </w:rPr>
              <w:t xml:space="preserve"> </w:t>
            </w:r>
            <w:r>
              <w:rPr>
                <w:rFonts w:ascii="Arial Black" w:hAnsi="Arial Black"/>
                <w:sz w:val="18"/>
              </w:rPr>
              <w:t>seleccionar</w:t>
            </w:r>
            <w:r>
              <w:rPr>
                <w:rFonts w:ascii="Arial Black" w:hAnsi="Arial Black"/>
                <w:spacing w:val="-15"/>
                <w:sz w:val="18"/>
              </w:rPr>
              <w:t xml:space="preserve"> </w:t>
            </w:r>
            <w:proofErr w:type="spellStart"/>
            <w:r>
              <w:rPr>
                <w:sz w:val="18"/>
              </w:rPr>
              <w:t>subsets</w:t>
            </w:r>
            <w:proofErr w:type="spellEnd"/>
            <w:r>
              <w:rPr>
                <w:spacing w:val="-13"/>
                <w:sz w:val="18"/>
              </w:rPr>
              <w:t xml:space="preserve"> </w:t>
            </w:r>
            <w:r>
              <w:rPr>
                <w:sz w:val="18"/>
              </w:rPr>
              <w:t>en el análisis. Por ejemplo: filtrar la visualización de</w:t>
            </w:r>
          </w:p>
          <w:p w14:paraId="45EAF316" w14:textId="77777777" w:rsidR="00311CE4" w:rsidRDefault="00000000">
            <w:pPr>
              <w:pStyle w:val="TableParagraph"/>
              <w:tabs>
                <w:tab w:val="left" w:pos="823"/>
                <w:tab w:val="left" w:pos="5710"/>
                <w:tab w:val="left" w:pos="6845"/>
              </w:tabs>
              <w:spacing w:before="32" w:line="187" w:lineRule="auto"/>
              <w:ind w:left="823" w:right="937" w:hanging="667"/>
              <w:rPr>
                <w:sz w:val="18"/>
              </w:rPr>
            </w:pPr>
            <w:r>
              <w:rPr>
                <w:spacing w:val="-4"/>
                <w:w w:val="105"/>
                <w:position w:val="-13"/>
                <w:sz w:val="18"/>
              </w:rPr>
              <w:t>R3.4</w:t>
            </w:r>
            <w:r>
              <w:rPr>
                <w:position w:val="-13"/>
                <w:sz w:val="18"/>
              </w:rPr>
              <w:tab/>
            </w:r>
            <w:r>
              <w:rPr>
                <w:w w:val="105"/>
                <w:sz w:val="18"/>
              </w:rPr>
              <w:t>oferta educativa por regional (territorio específico si</w:t>
            </w:r>
            <w:r>
              <w:rPr>
                <w:sz w:val="18"/>
              </w:rPr>
              <w:tab/>
            </w:r>
            <w:r>
              <w:rPr>
                <w:spacing w:val="-2"/>
                <w:w w:val="105"/>
                <w:position w:val="-13"/>
                <w:sz w:val="18"/>
              </w:rPr>
              <w:t>Media</w:t>
            </w:r>
            <w:r>
              <w:rPr>
                <w:position w:val="-13"/>
                <w:sz w:val="18"/>
              </w:rPr>
              <w:tab/>
            </w:r>
            <w:r>
              <w:rPr>
                <w:spacing w:val="-4"/>
                <w:w w:val="105"/>
                <w:sz w:val="18"/>
              </w:rPr>
              <w:t xml:space="preserve">Planeación, </w:t>
            </w:r>
            <w:r>
              <w:rPr>
                <w:w w:val="105"/>
                <w:sz w:val="18"/>
              </w:rPr>
              <w:t>aplica) o por nivel de formación. O seleccionar un</w:t>
            </w:r>
            <w:r>
              <w:rPr>
                <w:sz w:val="18"/>
              </w:rPr>
              <w:tab/>
            </w:r>
            <w:r>
              <w:rPr>
                <w:sz w:val="18"/>
              </w:rPr>
              <w:tab/>
            </w:r>
            <w:r>
              <w:rPr>
                <w:spacing w:val="-2"/>
                <w:w w:val="105"/>
                <w:sz w:val="18"/>
              </w:rPr>
              <w:t>Directivos</w:t>
            </w:r>
          </w:p>
          <w:p w14:paraId="617C663C" w14:textId="77777777" w:rsidR="00311CE4" w:rsidRDefault="00000000">
            <w:pPr>
              <w:pStyle w:val="TableParagraph"/>
              <w:spacing w:before="71" w:line="312" w:lineRule="auto"/>
              <w:ind w:left="823" w:right="3528"/>
              <w:rPr>
                <w:sz w:val="18"/>
              </w:rPr>
            </w:pPr>
            <w:r>
              <w:rPr>
                <w:w w:val="105"/>
                <w:sz w:val="18"/>
              </w:rPr>
              <w:t>sector</w:t>
            </w:r>
            <w:r>
              <w:rPr>
                <w:spacing w:val="-6"/>
                <w:w w:val="105"/>
                <w:sz w:val="18"/>
              </w:rPr>
              <w:t xml:space="preserve"> </w:t>
            </w:r>
            <w:r>
              <w:rPr>
                <w:w w:val="105"/>
                <w:sz w:val="18"/>
              </w:rPr>
              <w:t>específico</w:t>
            </w:r>
            <w:r>
              <w:rPr>
                <w:spacing w:val="-6"/>
                <w:w w:val="105"/>
                <w:sz w:val="18"/>
              </w:rPr>
              <w:t xml:space="preserve"> </w:t>
            </w:r>
            <w:r>
              <w:rPr>
                <w:w w:val="105"/>
                <w:sz w:val="18"/>
              </w:rPr>
              <w:t>para</w:t>
            </w:r>
            <w:r>
              <w:rPr>
                <w:spacing w:val="-6"/>
                <w:w w:val="105"/>
                <w:sz w:val="18"/>
              </w:rPr>
              <w:t xml:space="preserve"> </w:t>
            </w:r>
            <w:r>
              <w:rPr>
                <w:w w:val="105"/>
                <w:sz w:val="18"/>
              </w:rPr>
              <w:t>ver</w:t>
            </w:r>
            <w:r>
              <w:rPr>
                <w:spacing w:val="-6"/>
                <w:w w:val="105"/>
                <w:sz w:val="18"/>
              </w:rPr>
              <w:t xml:space="preserve"> </w:t>
            </w:r>
            <w:r>
              <w:rPr>
                <w:w w:val="105"/>
                <w:sz w:val="18"/>
              </w:rPr>
              <w:t>detalles</w:t>
            </w:r>
            <w:r>
              <w:rPr>
                <w:spacing w:val="-6"/>
                <w:w w:val="105"/>
                <w:sz w:val="18"/>
              </w:rPr>
              <w:t xml:space="preserve"> </w:t>
            </w:r>
            <w:r>
              <w:rPr>
                <w:w w:val="105"/>
                <w:sz w:val="18"/>
              </w:rPr>
              <w:t>de</w:t>
            </w:r>
            <w:r>
              <w:rPr>
                <w:spacing w:val="-6"/>
                <w:w w:val="105"/>
                <w:sz w:val="18"/>
              </w:rPr>
              <w:t xml:space="preserve"> </w:t>
            </w:r>
            <w:r>
              <w:rPr>
                <w:w w:val="105"/>
                <w:sz w:val="18"/>
              </w:rPr>
              <w:t>los</w:t>
            </w:r>
            <w:r>
              <w:rPr>
                <w:spacing w:val="-6"/>
                <w:w w:val="105"/>
                <w:sz w:val="18"/>
              </w:rPr>
              <w:t xml:space="preserve"> </w:t>
            </w:r>
            <w:r>
              <w:rPr>
                <w:w w:val="105"/>
                <w:sz w:val="18"/>
              </w:rPr>
              <w:t>programas de ese sector.</w:t>
            </w:r>
          </w:p>
        </w:tc>
      </w:tr>
      <w:tr w:rsidR="00311CE4" w14:paraId="4439FBBB" w14:textId="77777777">
        <w:trPr>
          <w:trHeight w:val="3120"/>
        </w:trPr>
        <w:tc>
          <w:tcPr>
            <w:tcW w:w="8771" w:type="dxa"/>
            <w:tcBorders>
              <w:top w:val="single" w:sz="6" w:space="0" w:color="BABABA"/>
              <w:left w:val="single" w:sz="6" w:space="0" w:color="FFFFFF"/>
              <w:bottom w:val="single" w:sz="6" w:space="0" w:color="BABABA"/>
              <w:right w:val="single" w:sz="6" w:space="0" w:color="FFFFFF"/>
            </w:tcBorders>
          </w:tcPr>
          <w:p w14:paraId="3095DABC" w14:textId="77777777" w:rsidR="00311CE4" w:rsidRDefault="00000000">
            <w:pPr>
              <w:pStyle w:val="TableParagraph"/>
              <w:spacing w:before="81" w:line="264" w:lineRule="auto"/>
              <w:ind w:left="823" w:right="3445"/>
              <w:jc w:val="both"/>
              <w:rPr>
                <w:sz w:val="18"/>
              </w:rPr>
            </w:pPr>
            <w:r>
              <w:rPr>
                <w:rFonts w:ascii="Arial Black" w:hAnsi="Arial Black"/>
                <w:sz w:val="18"/>
              </w:rPr>
              <w:t>Proyección</w:t>
            </w:r>
            <w:r>
              <w:rPr>
                <w:rFonts w:ascii="Arial Black" w:hAnsi="Arial Black"/>
                <w:spacing w:val="-15"/>
                <w:sz w:val="18"/>
              </w:rPr>
              <w:t xml:space="preserve"> </w:t>
            </w:r>
            <w:r>
              <w:rPr>
                <w:rFonts w:ascii="Arial Black" w:hAnsi="Arial Black"/>
                <w:sz w:val="18"/>
              </w:rPr>
              <w:t>a</w:t>
            </w:r>
            <w:r>
              <w:rPr>
                <w:rFonts w:ascii="Arial Black" w:hAnsi="Arial Black"/>
                <w:spacing w:val="-16"/>
                <w:sz w:val="18"/>
              </w:rPr>
              <w:t xml:space="preserve"> </w:t>
            </w:r>
            <w:r>
              <w:rPr>
                <w:rFonts w:ascii="Arial Black" w:hAnsi="Arial Black"/>
                <w:sz w:val="18"/>
              </w:rPr>
              <w:t>10</w:t>
            </w:r>
            <w:r>
              <w:rPr>
                <w:rFonts w:ascii="Arial Black" w:hAnsi="Arial Black"/>
                <w:spacing w:val="-15"/>
                <w:sz w:val="18"/>
              </w:rPr>
              <w:t xml:space="preserve"> </w:t>
            </w:r>
            <w:r>
              <w:rPr>
                <w:rFonts w:ascii="Arial Black" w:hAnsi="Arial Black"/>
                <w:sz w:val="18"/>
              </w:rPr>
              <w:t>años:</w:t>
            </w:r>
            <w:r>
              <w:rPr>
                <w:rFonts w:ascii="Arial Black" w:hAnsi="Arial Black"/>
                <w:spacing w:val="-15"/>
                <w:sz w:val="18"/>
              </w:rPr>
              <w:t xml:space="preserve"> </w:t>
            </w:r>
            <w:r>
              <w:rPr>
                <w:sz w:val="18"/>
              </w:rPr>
              <w:t>El</w:t>
            </w:r>
            <w:r>
              <w:rPr>
                <w:spacing w:val="-12"/>
                <w:sz w:val="18"/>
              </w:rPr>
              <w:t xml:space="preserve"> </w:t>
            </w:r>
            <w:r>
              <w:rPr>
                <w:sz w:val="18"/>
              </w:rPr>
              <w:t>sistema</w:t>
            </w:r>
            <w:r>
              <w:rPr>
                <w:spacing w:val="-8"/>
                <w:sz w:val="18"/>
              </w:rPr>
              <w:t xml:space="preserve"> </w:t>
            </w:r>
            <w:r>
              <w:rPr>
                <w:sz w:val="18"/>
              </w:rPr>
              <w:t>deberá</w:t>
            </w:r>
            <w:r>
              <w:rPr>
                <w:spacing w:val="-7"/>
                <w:sz w:val="18"/>
              </w:rPr>
              <w:t xml:space="preserve"> </w:t>
            </w:r>
            <w:r>
              <w:rPr>
                <w:sz w:val="18"/>
              </w:rPr>
              <w:t>incluir</w:t>
            </w:r>
            <w:r>
              <w:rPr>
                <w:spacing w:val="-7"/>
                <w:sz w:val="18"/>
              </w:rPr>
              <w:t xml:space="preserve"> </w:t>
            </w:r>
            <w:r>
              <w:rPr>
                <w:sz w:val="18"/>
              </w:rPr>
              <w:t xml:space="preserve">una </w:t>
            </w:r>
            <w:r>
              <w:rPr>
                <w:spacing w:val="-2"/>
                <w:sz w:val="18"/>
              </w:rPr>
              <w:t xml:space="preserve">funcionalidad para </w:t>
            </w:r>
            <w:r>
              <w:rPr>
                <w:rFonts w:ascii="Arial Black" w:hAnsi="Arial Black"/>
                <w:spacing w:val="-2"/>
                <w:sz w:val="18"/>
              </w:rPr>
              <w:t>proyectar</w:t>
            </w:r>
            <w:r>
              <w:rPr>
                <w:rFonts w:ascii="Arial Black" w:hAnsi="Arial Black"/>
                <w:spacing w:val="-10"/>
                <w:sz w:val="18"/>
              </w:rPr>
              <w:t xml:space="preserve"> </w:t>
            </w:r>
            <w:r>
              <w:rPr>
                <w:rFonts w:ascii="Arial Black" w:hAnsi="Arial Black"/>
                <w:spacing w:val="-2"/>
                <w:sz w:val="18"/>
              </w:rPr>
              <w:t>la</w:t>
            </w:r>
            <w:r>
              <w:rPr>
                <w:rFonts w:ascii="Arial Black" w:hAnsi="Arial Black"/>
                <w:spacing w:val="-10"/>
                <w:sz w:val="18"/>
              </w:rPr>
              <w:t xml:space="preserve"> </w:t>
            </w:r>
            <w:r>
              <w:rPr>
                <w:rFonts w:ascii="Arial Black" w:hAnsi="Arial Black"/>
                <w:spacing w:val="-2"/>
                <w:sz w:val="18"/>
              </w:rPr>
              <w:t>oferta</w:t>
            </w:r>
            <w:r>
              <w:rPr>
                <w:rFonts w:ascii="Arial Black" w:hAnsi="Arial Black"/>
                <w:spacing w:val="-10"/>
                <w:sz w:val="18"/>
              </w:rPr>
              <w:t xml:space="preserve"> </w:t>
            </w:r>
            <w:r>
              <w:rPr>
                <w:rFonts w:ascii="Arial Black" w:hAnsi="Arial Black"/>
                <w:spacing w:val="-2"/>
                <w:sz w:val="18"/>
              </w:rPr>
              <w:t>educativa</w:t>
            </w:r>
            <w:r>
              <w:rPr>
                <w:rFonts w:ascii="Arial Black" w:hAnsi="Arial Black"/>
                <w:spacing w:val="-10"/>
                <w:sz w:val="18"/>
              </w:rPr>
              <w:t xml:space="preserve"> </w:t>
            </w:r>
            <w:r>
              <w:rPr>
                <w:rFonts w:ascii="Arial Black" w:hAnsi="Arial Black"/>
                <w:spacing w:val="-2"/>
                <w:sz w:val="18"/>
              </w:rPr>
              <w:t xml:space="preserve">a </w:t>
            </w:r>
            <w:r>
              <w:rPr>
                <w:rFonts w:ascii="Arial Black" w:hAnsi="Arial Black"/>
                <w:sz w:val="18"/>
              </w:rPr>
              <w:t xml:space="preserve">10 años </w:t>
            </w:r>
            <w:r>
              <w:rPr>
                <w:sz w:val="18"/>
              </w:rPr>
              <w:t>en función de tendencias. Por ejemplo: si el plan</w:t>
            </w:r>
            <w:r>
              <w:rPr>
                <w:spacing w:val="27"/>
                <w:sz w:val="18"/>
              </w:rPr>
              <w:t xml:space="preserve"> </w:t>
            </w:r>
            <w:r>
              <w:rPr>
                <w:sz w:val="18"/>
              </w:rPr>
              <w:t>prospectivo</w:t>
            </w:r>
            <w:r>
              <w:rPr>
                <w:spacing w:val="28"/>
                <w:sz w:val="18"/>
              </w:rPr>
              <w:t xml:space="preserve"> </w:t>
            </w:r>
            <w:r>
              <w:rPr>
                <w:sz w:val="18"/>
              </w:rPr>
              <w:t>indica</w:t>
            </w:r>
            <w:r>
              <w:rPr>
                <w:spacing w:val="27"/>
                <w:sz w:val="18"/>
              </w:rPr>
              <w:t xml:space="preserve"> </w:t>
            </w:r>
            <w:r>
              <w:rPr>
                <w:sz w:val="18"/>
              </w:rPr>
              <w:t>un</w:t>
            </w:r>
            <w:r>
              <w:rPr>
                <w:spacing w:val="28"/>
                <w:sz w:val="18"/>
              </w:rPr>
              <w:t xml:space="preserve"> </w:t>
            </w:r>
            <w:r>
              <w:rPr>
                <w:sz w:val="18"/>
              </w:rPr>
              <w:t>crecimiento</w:t>
            </w:r>
            <w:r>
              <w:rPr>
                <w:spacing w:val="27"/>
                <w:sz w:val="18"/>
              </w:rPr>
              <w:t xml:space="preserve"> </w:t>
            </w:r>
            <w:r>
              <w:rPr>
                <w:sz w:val="18"/>
              </w:rPr>
              <w:t>en</w:t>
            </w:r>
            <w:r>
              <w:rPr>
                <w:spacing w:val="28"/>
                <w:sz w:val="18"/>
              </w:rPr>
              <w:t xml:space="preserve"> </w:t>
            </w:r>
            <w:r>
              <w:rPr>
                <w:sz w:val="18"/>
              </w:rPr>
              <w:t>el</w:t>
            </w:r>
            <w:r>
              <w:rPr>
                <w:spacing w:val="27"/>
                <w:sz w:val="18"/>
              </w:rPr>
              <w:t xml:space="preserve"> </w:t>
            </w:r>
            <w:r>
              <w:rPr>
                <w:sz w:val="18"/>
              </w:rPr>
              <w:t>sector</w:t>
            </w:r>
            <w:r>
              <w:rPr>
                <w:spacing w:val="28"/>
                <w:sz w:val="18"/>
              </w:rPr>
              <w:t xml:space="preserve"> </w:t>
            </w:r>
            <w:r>
              <w:rPr>
                <w:spacing w:val="-5"/>
                <w:sz w:val="18"/>
              </w:rPr>
              <w:t>X,</w:t>
            </w:r>
          </w:p>
          <w:p w14:paraId="7FF531FD" w14:textId="77777777" w:rsidR="00311CE4" w:rsidRDefault="00000000">
            <w:pPr>
              <w:pStyle w:val="TableParagraph"/>
              <w:tabs>
                <w:tab w:val="left" w:pos="823"/>
                <w:tab w:val="left" w:pos="5710"/>
                <w:tab w:val="left" w:pos="6845"/>
              </w:tabs>
              <w:spacing w:before="51" w:line="187" w:lineRule="auto"/>
              <w:ind w:left="157" w:right="985" w:firstLine="666"/>
              <w:rPr>
                <w:position w:val="-13"/>
                <w:sz w:val="18"/>
              </w:rPr>
            </w:pPr>
            <w:r>
              <w:rPr>
                <w:w w:val="105"/>
                <w:sz w:val="18"/>
              </w:rPr>
              <w:t>el sistema podría sugerir cuántos programas o</w:t>
            </w:r>
            <w:r>
              <w:rPr>
                <w:sz w:val="18"/>
              </w:rPr>
              <w:tab/>
            </w:r>
            <w:r>
              <w:rPr>
                <w:sz w:val="18"/>
              </w:rPr>
              <w:tab/>
            </w:r>
            <w:r>
              <w:rPr>
                <w:spacing w:val="-2"/>
                <w:w w:val="105"/>
                <w:position w:val="-13"/>
                <w:sz w:val="18"/>
              </w:rPr>
              <w:t xml:space="preserve">Directivos, </w:t>
            </w:r>
            <w:r>
              <w:rPr>
                <w:spacing w:val="-4"/>
                <w:w w:val="105"/>
                <w:sz w:val="18"/>
              </w:rPr>
              <w:t>R3.5</w:t>
            </w:r>
            <w:r>
              <w:rPr>
                <w:sz w:val="18"/>
              </w:rPr>
              <w:tab/>
            </w:r>
            <w:r>
              <w:rPr>
                <w:w w:val="105"/>
                <w:sz w:val="18"/>
              </w:rPr>
              <w:t>egresados</w:t>
            </w:r>
            <w:r>
              <w:rPr>
                <w:spacing w:val="-13"/>
                <w:w w:val="105"/>
                <w:sz w:val="18"/>
              </w:rPr>
              <w:t xml:space="preserve"> </w:t>
            </w:r>
            <w:r>
              <w:rPr>
                <w:w w:val="105"/>
                <w:sz w:val="18"/>
              </w:rPr>
              <w:t>en</w:t>
            </w:r>
            <w:r>
              <w:rPr>
                <w:spacing w:val="-12"/>
                <w:w w:val="105"/>
                <w:sz w:val="18"/>
              </w:rPr>
              <w:t xml:space="preserve"> </w:t>
            </w:r>
            <w:r>
              <w:rPr>
                <w:w w:val="105"/>
                <w:sz w:val="18"/>
              </w:rPr>
              <w:t>ese</w:t>
            </w:r>
            <w:r>
              <w:rPr>
                <w:spacing w:val="-12"/>
                <w:w w:val="105"/>
                <w:sz w:val="18"/>
              </w:rPr>
              <w:t xml:space="preserve"> </w:t>
            </w:r>
            <w:r>
              <w:rPr>
                <w:w w:val="105"/>
                <w:sz w:val="18"/>
              </w:rPr>
              <w:t>sector</w:t>
            </w:r>
            <w:r>
              <w:rPr>
                <w:spacing w:val="-12"/>
                <w:w w:val="105"/>
                <w:sz w:val="18"/>
              </w:rPr>
              <w:t xml:space="preserve"> </w:t>
            </w:r>
            <w:r>
              <w:rPr>
                <w:w w:val="105"/>
                <w:sz w:val="18"/>
              </w:rPr>
              <w:t>serían</w:t>
            </w:r>
            <w:r>
              <w:rPr>
                <w:spacing w:val="-12"/>
                <w:w w:val="105"/>
                <w:sz w:val="18"/>
              </w:rPr>
              <w:t xml:space="preserve"> </w:t>
            </w:r>
            <w:r>
              <w:rPr>
                <w:w w:val="105"/>
                <w:sz w:val="18"/>
              </w:rPr>
              <w:t>necesarios</w:t>
            </w:r>
            <w:r>
              <w:rPr>
                <w:spacing w:val="-12"/>
                <w:w w:val="105"/>
                <w:sz w:val="18"/>
              </w:rPr>
              <w:t xml:space="preserve"> </w:t>
            </w:r>
            <w:r>
              <w:rPr>
                <w:w w:val="105"/>
                <w:sz w:val="18"/>
              </w:rPr>
              <w:t>en</w:t>
            </w:r>
            <w:r>
              <w:rPr>
                <w:spacing w:val="-13"/>
                <w:w w:val="105"/>
                <w:sz w:val="18"/>
              </w:rPr>
              <w:t xml:space="preserve"> </w:t>
            </w:r>
            <w:r>
              <w:rPr>
                <w:w w:val="105"/>
                <w:sz w:val="18"/>
              </w:rPr>
              <w:t>10</w:t>
            </w:r>
            <w:r>
              <w:rPr>
                <w:spacing w:val="-12"/>
                <w:w w:val="105"/>
                <w:sz w:val="18"/>
              </w:rPr>
              <w:t xml:space="preserve"> </w:t>
            </w:r>
            <w:r>
              <w:rPr>
                <w:spacing w:val="-2"/>
                <w:w w:val="105"/>
                <w:sz w:val="18"/>
              </w:rPr>
              <w:t>años.</w:t>
            </w:r>
            <w:r>
              <w:rPr>
                <w:sz w:val="18"/>
              </w:rPr>
              <w:tab/>
            </w:r>
            <w:r>
              <w:rPr>
                <w:spacing w:val="-4"/>
                <w:w w:val="105"/>
                <w:sz w:val="18"/>
              </w:rPr>
              <w:t>Alta</w:t>
            </w:r>
            <w:r>
              <w:rPr>
                <w:sz w:val="18"/>
              </w:rPr>
              <w:tab/>
            </w:r>
            <w:r>
              <w:rPr>
                <w:spacing w:val="-2"/>
                <w:w w:val="105"/>
                <w:position w:val="-13"/>
                <w:sz w:val="18"/>
              </w:rPr>
              <w:t>Planeación</w:t>
            </w:r>
          </w:p>
          <w:p w14:paraId="7C8BB2FD" w14:textId="77777777" w:rsidR="00311CE4" w:rsidRDefault="00000000">
            <w:pPr>
              <w:pStyle w:val="TableParagraph"/>
              <w:spacing w:line="138" w:lineRule="exact"/>
              <w:ind w:left="823"/>
              <w:jc w:val="both"/>
              <w:rPr>
                <w:sz w:val="18"/>
              </w:rPr>
            </w:pPr>
            <w:r>
              <w:rPr>
                <w:w w:val="105"/>
                <w:sz w:val="18"/>
              </w:rPr>
              <w:t>Esto</w:t>
            </w:r>
            <w:r>
              <w:rPr>
                <w:spacing w:val="-2"/>
                <w:w w:val="105"/>
                <w:sz w:val="18"/>
              </w:rPr>
              <w:t xml:space="preserve"> </w:t>
            </w:r>
            <w:r>
              <w:rPr>
                <w:w w:val="105"/>
                <w:sz w:val="18"/>
              </w:rPr>
              <w:t>puede</w:t>
            </w:r>
            <w:r>
              <w:rPr>
                <w:spacing w:val="-1"/>
                <w:w w:val="105"/>
                <w:sz w:val="18"/>
              </w:rPr>
              <w:t xml:space="preserve"> </w:t>
            </w:r>
            <w:r>
              <w:rPr>
                <w:w w:val="105"/>
                <w:sz w:val="18"/>
              </w:rPr>
              <w:t>presentarse</w:t>
            </w:r>
            <w:r>
              <w:rPr>
                <w:spacing w:val="-2"/>
                <w:w w:val="105"/>
                <w:sz w:val="18"/>
              </w:rPr>
              <w:t xml:space="preserve"> </w:t>
            </w:r>
            <w:r>
              <w:rPr>
                <w:w w:val="105"/>
                <w:sz w:val="18"/>
              </w:rPr>
              <w:t>mediante</w:t>
            </w:r>
            <w:r>
              <w:rPr>
                <w:spacing w:val="-1"/>
                <w:w w:val="105"/>
                <w:sz w:val="18"/>
              </w:rPr>
              <w:t xml:space="preserve"> </w:t>
            </w:r>
            <w:r>
              <w:rPr>
                <w:w w:val="105"/>
                <w:sz w:val="18"/>
              </w:rPr>
              <w:t>gráficos</w:t>
            </w:r>
            <w:r>
              <w:rPr>
                <w:spacing w:val="-1"/>
                <w:w w:val="105"/>
                <w:sz w:val="18"/>
              </w:rPr>
              <w:t xml:space="preserve"> </w:t>
            </w:r>
            <w:r>
              <w:rPr>
                <w:spacing w:val="-5"/>
                <w:w w:val="105"/>
                <w:sz w:val="18"/>
              </w:rPr>
              <w:t>de</w:t>
            </w:r>
          </w:p>
          <w:p w14:paraId="165E8C53" w14:textId="77777777" w:rsidR="00311CE4" w:rsidRDefault="00000000">
            <w:pPr>
              <w:pStyle w:val="TableParagraph"/>
              <w:spacing w:before="63" w:line="312" w:lineRule="auto"/>
              <w:ind w:left="823" w:right="3170"/>
              <w:rPr>
                <w:rFonts w:ascii="Arial" w:hAnsi="Arial"/>
                <w:i/>
                <w:sz w:val="18"/>
              </w:rPr>
            </w:pPr>
            <w:r>
              <w:rPr>
                <w:sz w:val="18"/>
              </w:rPr>
              <w:t xml:space="preserve">tendencia o cifras proyectadas. </w:t>
            </w:r>
            <w:r>
              <w:rPr>
                <w:rFonts w:ascii="Arial" w:hAnsi="Arial"/>
                <w:i/>
                <w:sz w:val="18"/>
              </w:rPr>
              <w:t>(La metodología de esta proyección puede basarse en tasas de crecimiento definidas por el usuario de Planeación o cargadas de estudios prospectivos.)</w:t>
            </w:r>
          </w:p>
        </w:tc>
      </w:tr>
      <w:tr w:rsidR="00311CE4" w14:paraId="2D7EE8D3" w14:textId="77777777">
        <w:trPr>
          <w:trHeight w:val="2310"/>
        </w:trPr>
        <w:tc>
          <w:tcPr>
            <w:tcW w:w="8771" w:type="dxa"/>
            <w:tcBorders>
              <w:top w:val="single" w:sz="6" w:space="0" w:color="BABABA"/>
              <w:left w:val="single" w:sz="6" w:space="0" w:color="FFFFFF"/>
              <w:bottom w:val="single" w:sz="6" w:space="0" w:color="BABABA"/>
              <w:right w:val="single" w:sz="6" w:space="0" w:color="FFFFFF"/>
            </w:tcBorders>
          </w:tcPr>
          <w:p w14:paraId="7F7B1BE2" w14:textId="77777777" w:rsidR="00311CE4" w:rsidRDefault="00000000">
            <w:pPr>
              <w:pStyle w:val="TableParagraph"/>
              <w:spacing w:before="81" w:line="297" w:lineRule="auto"/>
              <w:ind w:left="823" w:right="3528"/>
              <w:rPr>
                <w:sz w:val="18"/>
              </w:rPr>
            </w:pPr>
            <w:r>
              <w:rPr>
                <w:spacing w:val="-2"/>
                <w:sz w:val="18"/>
              </w:rPr>
              <w:t>Será</w:t>
            </w:r>
            <w:r>
              <w:rPr>
                <w:spacing w:val="-10"/>
                <w:sz w:val="18"/>
              </w:rPr>
              <w:t xml:space="preserve"> </w:t>
            </w:r>
            <w:r>
              <w:rPr>
                <w:spacing w:val="-2"/>
                <w:sz w:val="18"/>
              </w:rPr>
              <w:t>posible</w:t>
            </w:r>
            <w:r>
              <w:rPr>
                <w:spacing w:val="-6"/>
                <w:sz w:val="18"/>
              </w:rPr>
              <w:t xml:space="preserve"> </w:t>
            </w:r>
            <w:r>
              <w:rPr>
                <w:spacing w:val="-2"/>
                <w:sz w:val="18"/>
              </w:rPr>
              <w:t>generar</w:t>
            </w:r>
            <w:r>
              <w:rPr>
                <w:spacing w:val="-6"/>
                <w:sz w:val="18"/>
              </w:rPr>
              <w:t xml:space="preserve"> </w:t>
            </w:r>
            <w:r>
              <w:rPr>
                <w:rFonts w:ascii="Arial Black" w:hAnsi="Arial Black"/>
                <w:spacing w:val="-2"/>
                <w:sz w:val="18"/>
              </w:rPr>
              <w:t>reportes</w:t>
            </w:r>
            <w:r>
              <w:rPr>
                <w:rFonts w:ascii="Arial Black" w:hAnsi="Arial Black"/>
                <w:spacing w:val="-14"/>
                <w:sz w:val="18"/>
              </w:rPr>
              <w:t xml:space="preserve"> </w:t>
            </w:r>
            <w:r>
              <w:rPr>
                <w:rFonts w:ascii="Arial Black" w:hAnsi="Arial Black"/>
                <w:spacing w:val="-2"/>
                <w:sz w:val="18"/>
              </w:rPr>
              <w:t>o</w:t>
            </w:r>
            <w:r>
              <w:rPr>
                <w:rFonts w:ascii="Arial Black" w:hAnsi="Arial Black"/>
                <w:spacing w:val="-14"/>
                <w:sz w:val="18"/>
              </w:rPr>
              <w:t xml:space="preserve"> </w:t>
            </w:r>
            <w:r>
              <w:rPr>
                <w:rFonts w:ascii="Arial Black" w:hAnsi="Arial Black"/>
                <w:spacing w:val="-2"/>
                <w:sz w:val="18"/>
              </w:rPr>
              <w:t>resúmenes</w:t>
            </w:r>
            <w:r>
              <w:rPr>
                <w:rFonts w:ascii="Arial Black" w:hAnsi="Arial Black"/>
                <w:spacing w:val="-14"/>
                <w:sz w:val="18"/>
              </w:rPr>
              <w:t xml:space="preserve"> </w:t>
            </w:r>
            <w:r>
              <w:rPr>
                <w:spacing w:val="-2"/>
                <w:sz w:val="18"/>
              </w:rPr>
              <w:t xml:space="preserve">desde </w:t>
            </w:r>
            <w:r>
              <w:rPr>
                <w:w w:val="105"/>
                <w:sz w:val="18"/>
              </w:rPr>
              <w:t>este módulo (o vinculado al de reportes) que describan la alineación estratégica de la oferta: por</w:t>
            </w:r>
          </w:p>
          <w:p w14:paraId="30E99CF9" w14:textId="77777777" w:rsidR="00311CE4" w:rsidRDefault="00000000">
            <w:pPr>
              <w:pStyle w:val="TableParagraph"/>
              <w:tabs>
                <w:tab w:val="left" w:pos="823"/>
                <w:tab w:val="left" w:pos="5710"/>
                <w:tab w:val="left" w:pos="6845"/>
              </w:tabs>
              <w:spacing w:before="18" w:line="187" w:lineRule="auto"/>
              <w:ind w:left="823" w:right="985" w:hanging="667"/>
              <w:rPr>
                <w:sz w:val="18"/>
              </w:rPr>
            </w:pPr>
            <w:r>
              <w:rPr>
                <w:spacing w:val="-4"/>
                <w:w w:val="105"/>
                <w:position w:val="-13"/>
                <w:sz w:val="18"/>
              </w:rPr>
              <w:t>R3.6</w:t>
            </w:r>
            <w:r>
              <w:rPr>
                <w:position w:val="-13"/>
                <w:sz w:val="18"/>
              </w:rPr>
              <w:tab/>
            </w:r>
            <w:r>
              <w:rPr>
                <w:w w:val="105"/>
                <w:sz w:val="18"/>
              </w:rPr>
              <w:t>ejemplo, “El 80% de los programas actuales están</w:t>
            </w:r>
            <w:r>
              <w:rPr>
                <w:sz w:val="18"/>
              </w:rPr>
              <w:tab/>
            </w:r>
            <w:r>
              <w:rPr>
                <w:spacing w:val="-2"/>
                <w:w w:val="105"/>
                <w:position w:val="-13"/>
                <w:sz w:val="18"/>
              </w:rPr>
              <w:t>Media</w:t>
            </w:r>
            <w:r>
              <w:rPr>
                <w:position w:val="-13"/>
                <w:sz w:val="18"/>
              </w:rPr>
              <w:tab/>
            </w:r>
            <w:r>
              <w:rPr>
                <w:spacing w:val="-2"/>
                <w:w w:val="105"/>
                <w:sz w:val="18"/>
              </w:rPr>
              <w:t xml:space="preserve">Directivos, </w:t>
            </w:r>
            <w:r>
              <w:rPr>
                <w:w w:val="105"/>
                <w:sz w:val="18"/>
              </w:rPr>
              <w:t>alineados</w:t>
            </w:r>
            <w:r>
              <w:rPr>
                <w:spacing w:val="-7"/>
                <w:w w:val="105"/>
                <w:sz w:val="18"/>
              </w:rPr>
              <w:t xml:space="preserve"> </w:t>
            </w:r>
            <w:r>
              <w:rPr>
                <w:w w:val="105"/>
                <w:sz w:val="18"/>
              </w:rPr>
              <w:t>con</w:t>
            </w:r>
            <w:r>
              <w:rPr>
                <w:spacing w:val="-6"/>
                <w:w w:val="105"/>
                <w:sz w:val="18"/>
              </w:rPr>
              <w:t xml:space="preserve"> </w:t>
            </w:r>
            <w:r>
              <w:rPr>
                <w:w w:val="105"/>
                <w:sz w:val="18"/>
              </w:rPr>
              <w:t>sectores</w:t>
            </w:r>
            <w:r>
              <w:rPr>
                <w:spacing w:val="-7"/>
                <w:w w:val="105"/>
                <w:sz w:val="18"/>
              </w:rPr>
              <w:t xml:space="preserve"> </w:t>
            </w:r>
            <w:r>
              <w:rPr>
                <w:w w:val="105"/>
                <w:sz w:val="18"/>
              </w:rPr>
              <w:t>prioritarios,</w:t>
            </w:r>
            <w:r>
              <w:rPr>
                <w:spacing w:val="-6"/>
                <w:w w:val="105"/>
                <w:sz w:val="18"/>
              </w:rPr>
              <w:t xml:space="preserve"> </w:t>
            </w:r>
            <w:r>
              <w:rPr>
                <w:w w:val="105"/>
                <w:sz w:val="18"/>
              </w:rPr>
              <w:t>20%</w:t>
            </w:r>
            <w:r>
              <w:rPr>
                <w:spacing w:val="-7"/>
                <w:w w:val="105"/>
                <w:sz w:val="18"/>
              </w:rPr>
              <w:t xml:space="preserve"> </w:t>
            </w:r>
            <w:r>
              <w:rPr>
                <w:w w:val="105"/>
                <w:sz w:val="18"/>
              </w:rPr>
              <w:t>no.</w:t>
            </w:r>
            <w:r>
              <w:rPr>
                <w:spacing w:val="-6"/>
                <w:w w:val="105"/>
                <w:sz w:val="18"/>
              </w:rPr>
              <w:t xml:space="preserve"> </w:t>
            </w:r>
            <w:r>
              <w:rPr>
                <w:w w:val="105"/>
                <w:sz w:val="18"/>
              </w:rPr>
              <w:t>Para</w:t>
            </w:r>
            <w:r>
              <w:rPr>
                <w:spacing w:val="-6"/>
                <w:w w:val="105"/>
                <w:sz w:val="18"/>
              </w:rPr>
              <w:t xml:space="preserve"> </w:t>
            </w:r>
            <w:r>
              <w:rPr>
                <w:spacing w:val="-4"/>
                <w:w w:val="105"/>
                <w:sz w:val="18"/>
              </w:rPr>
              <w:t>2035</w:t>
            </w:r>
            <w:r>
              <w:rPr>
                <w:sz w:val="18"/>
              </w:rPr>
              <w:tab/>
            </w:r>
            <w:r>
              <w:rPr>
                <w:sz w:val="18"/>
              </w:rPr>
              <w:tab/>
            </w:r>
            <w:r>
              <w:rPr>
                <w:spacing w:val="-2"/>
                <w:w w:val="105"/>
                <w:sz w:val="18"/>
              </w:rPr>
              <w:t>Planeación</w:t>
            </w:r>
          </w:p>
          <w:p w14:paraId="0D37B747" w14:textId="77777777" w:rsidR="00311CE4" w:rsidRDefault="00000000">
            <w:pPr>
              <w:pStyle w:val="TableParagraph"/>
              <w:spacing w:before="71" w:line="312" w:lineRule="auto"/>
              <w:ind w:left="823" w:right="3615"/>
              <w:jc w:val="both"/>
              <w:rPr>
                <w:sz w:val="18"/>
              </w:rPr>
            </w:pPr>
            <w:r>
              <w:rPr>
                <w:w w:val="105"/>
                <w:sz w:val="18"/>
              </w:rPr>
              <w:t>se</w:t>
            </w:r>
            <w:r>
              <w:rPr>
                <w:spacing w:val="-5"/>
                <w:w w:val="105"/>
                <w:sz w:val="18"/>
              </w:rPr>
              <w:t xml:space="preserve"> </w:t>
            </w:r>
            <w:r>
              <w:rPr>
                <w:w w:val="105"/>
                <w:sz w:val="18"/>
              </w:rPr>
              <w:t>proyecta</w:t>
            </w:r>
            <w:r>
              <w:rPr>
                <w:spacing w:val="-5"/>
                <w:w w:val="105"/>
                <w:sz w:val="18"/>
              </w:rPr>
              <w:t xml:space="preserve"> </w:t>
            </w:r>
            <w:r>
              <w:rPr>
                <w:w w:val="105"/>
                <w:sz w:val="18"/>
              </w:rPr>
              <w:t>requerir</w:t>
            </w:r>
            <w:r>
              <w:rPr>
                <w:spacing w:val="-5"/>
                <w:w w:val="105"/>
                <w:sz w:val="18"/>
              </w:rPr>
              <w:t xml:space="preserve"> </w:t>
            </w:r>
            <w:r>
              <w:rPr>
                <w:w w:val="105"/>
                <w:sz w:val="18"/>
              </w:rPr>
              <w:t>X</w:t>
            </w:r>
            <w:r>
              <w:rPr>
                <w:spacing w:val="-5"/>
                <w:w w:val="105"/>
                <w:sz w:val="18"/>
              </w:rPr>
              <w:t xml:space="preserve"> </w:t>
            </w:r>
            <w:r>
              <w:rPr>
                <w:w w:val="105"/>
                <w:sz w:val="18"/>
              </w:rPr>
              <w:t>nuevos</w:t>
            </w:r>
            <w:r>
              <w:rPr>
                <w:spacing w:val="-5"/>
                <w:w w:val="105"/>
                <w:sz w:val="18"/>
              </w:rPr>
              <w:t xml:space="preserve"> </w:t>
            </w:r>
            <w:r>
              <w:rPr>
                <w:w w:val="105"/>
                <w:sz w:val="18"/>
              </w:rPr>
              <w:t>programas</w:t>
            </w:r>
            <w:r>
              <w:rPr>
                <w:spacing w:val="-5"/>
                <w:w w:val="105"/>
                <w:sz w:val="18"/>
              </w:rPr>
              <w:t xml:space="preserve"> </w:t>
            </w:r>
            <w:r>
              <w:rPr>
                <w:w w:val="105"/>
                <w:sz w:val="18"/>
              </w:rPr>
              <w:t>en</w:t>
            </w:r>
            <w:r>
              <w:rPr>
                <w:spacing w:val="-5"/>
                <w:w w:val="105"/>
                <w:sz w:val="18"/>
              </w:rPr>
              <w:t xml:space="preserve"> </w:t>
            </w:r>
            <w:r>
              <w:rPr>
                <w:w w:val="105"/>
                <w:sz w:val="18"/>
              </w:rPr>
              <w:t>sector tecnología...”.</w:t>
            </w:r>
            <w:r>
              <w:rPr>
                <w:spacing w:val="-5"/>
                <w:w w:val="105"/>
                <w:sz w:val="18"/>
              </w:rPr>
              <w:t xml:space="preserve"> </w:t>
            </w:r>
            <w:r>
              <w:rPr>
                <w:w w:val="105"/>
                <w:sz w:val="18"/>
              </w:rPr>
              <w:t>(Puede</w:t>
            </w:r>
            <w:r>
              <w:rPr>
                <w:spacing w:val="-5"/>
                <w:w w:val="105"/>
                <w:sz w:val="18"/>
              </w:rPr>
              <w:t xml:space="preserve"> </w:t>
            </w:r>
            <w:r>
              <w:rPr>
                <w:w w:val="105"/>
                <w:sz w:val="18"/>
              </w:rPr>
              <w:t>integrar</w:t>
            </w:r>
            <w:r>
              <w:rPr>
                <w:spacing w:val="-5"/>
                <w:w w:val="105"/>
                <w:sz w:val="18"/>
              </w:rPr>
              <w:t xml:space="preserve"> </w:t>
            </w:r>
            <w:r>
              <w:rPr>
                <w:w w:val="105"/>
                <w:sz w:val="18"/>
              </w:rPr>
              <w:t>con</w:t>
            </w:r>
            <w:r>
              <w:rPr>
                <w:spacing w:val="-5"/>
                <w:w w:val="105"/>
                <w:sz w:val="18"/>
              </w:rPr>
              <w:t xml:space="preserve"> </w:t>
            </w:r>
            <w:r>
              <w:rPr>
                <w:w w:val="105"/>
                <w:sz w:val="18"/>
              </w:rPr>
              <w:t>la</w:t>
            </w:r>
            <w:r>
              <w:rPr>
                <w:spacing w:val="-5"/>
                <w:w w:val="105"/>
                <w:sz w:val="18"/>
              </w:rPr>
              <w:t xml:space="preserve"> </w:t>
            </w:r>
            <w:r>
              <w:rPr>
                <w:w w:val="105"/>
                <w:sz w:val="18"/>
              </w:rPr>
              <w:t>generación</w:t>
            </w:r>
            <w:r>
              <w:rPr>
                <w:spacing w:val="-5"/>
                <w:w w:val="105"/>
                <w:sz w:val="18"/>
              </w:rPr>
              <w:t xml:space="preserve"> </w:t>
            </w:r>
            <w:r>
              <w:rPr>
                <w:w w:val="105"/>
                <w:sz w:val="18"/>
              </w:rPr>
              <w:t>de reportes estratégicos del módulo 3.2.6)</w:t>
            </w:r>
          </w:p>
        </w:tc>
      </w:tr>
    </w:tbl>
    <w:p w14:paraId="78B6ABCF" w14:textId="77777777" w:rsidR="00311CE4" w:rsidRDefault="00311CE4">
      <w:pPr>
        <w:pStyle w:val="TableParagraph"/>
        <w:spacing w:line="312" w:lineRule="auto"/>
        <w:jc w:val="both"/>
        <w:rPr>
          <w:sz w:val="18"/>
        </w:rPr>
        <w:sectPr w:rsidR="00311CE4">
          <w:type w:val="continuous"/>
          <w:pgSz w:w="11910" w:h="16840"/>
          <w:pgMar w:top="1540" w:right="1559" w:bottom="840" w:left="1559" w:header="0" w:footer="643" w:gutter="0"/>
          <w:cols w:space="720"/>
        </w:sectPr>
      </w:pPr>
    </w:p>
    <w:p w14:paraId="12EA1724" w14:textId="77777777" w:rsidR="00311CE4" w:rsidRDefault="00000000">
      <w:pPr>
        <w:pStyle w:val="Textoindependiente"/>
        <w:tabs>
          <w:tab w:val="left" w:pos="832"/>
        </w:tabs>
        <w:spacing w:before="97" w:line="165" w:lineRule="auto"/>
        <w:ind w:left="832" w:right="38" w:hanging="667"/>
        <w:rPr>
          <w:rFonts w:ascii="Arial Black" w:hAnsi="Arial Black"/>
        </w:rPr>
      </w:pPr>
      <w:proofErr w:type="gramStart"/>
      <w:r>
        <w:rPr>
          <w:rFonts w:ascii="Arial Black" w:hAnsi="Arial Black"/>
          <w:spacing w:val="-6"/>
          <w:position w:val="-13"/>
        </w:rPr>
        <w:lastRenderedPageBreak/>
        <w:t>ID</w:t>
      </w:r>
      <w:proofErr w:type="gramEnd"/>
      <w:r>
        <w:rPr>
          <w:rFonts w:ascii="Arial Black" w:hAnsi="Arial Black"/>
          <w:position w:val="-13"/>
        </w:rPr>
        <w:tab/>
      </w:r>
      <w:r>
        <w:rPr>
          <w:rFonts w:ascii="Arial Black" w:hAnsi="Arial Black"/>
          <w:w w:val="90"/>
        </w:rPr>
        <w:t xml:space="preserve">Requisito Funcional (Módulo Análisis de Oferta </w:t>
      </w:r>
      <w:r>
        <w:rPr>
          <w:rFonts w:ascii="Arial Black" w:hAnsi="Arial Black"/>
          <w:spacing w:val="-2"/>
        </w:rPr>
        <w:t>Educativa)</w:t>
      </w:r>
    </w:p>
    <w:p w14:paraId="39868C22" w14:textId="77777777" w:rsidR="00311CE4" w:rsidRDefault="00000000">
      <w:pPr>
        <w:pStyle w:val="Textoindependiente"/>
        <w:tabs>
          <w:tab w:val="left" w:pos="1300"/>
        </w:tabs>
        <w:spacing w:before="214"/>
        <w:ind w:left="166"/>
        <w:rPr>
          <w:rFonts w:ascii="Arial Black"/>
        </w:rPr>
      </w:pPr>
      <w:r>
        <w:br w:type="column"/>
      </w:r>
      <w:r>
        <w:rPr>
          <w:rFonts w:ascii="Arial Black"/>
          <w:spacing w:val="-2"/>
        </w:rPr>
        <w:t>Prioridad</w:t>
      </w:r>
      <w:r>
        <w:rPr>
          <w:rFonts w:ascii="Arial Black"/>
        </w:rPr>
        <w:tab/>
      </w:r>
      <w:r>
        <w:rPr>
          <w:rFonts w:ascii="Arial Black"/>
          <w:spacing w:val="-2"/>
        </w:rPr>
        <w:t>Usuarios</w:t>
      </w:r>
    </w:p>
    <w:p w14:paraId="79BAB5D6" w14:textId="77777777" w:rsidR="00311CE4" w:rsidRDefault="00311CE4">
      <w:pPr>
        <w:pStyle w:val="Textoindependiente"/>
        <w:rPr>
          <w:rFonts w:ascii="Arial Black"/>
        </w:rPr>
        <w:sectPr w:rsidR="00311CE4">
          <w:pgSz w:w="11910" w:h="16840"/>
          <w:pgMar w:top="1440" w:right="1559" w:bottom="840" w:left="1559" w:header="0" w:footer="643" w:gutter="0"/>
          <w:cols w:num="2" w:space="720" w:equalWidth="0">
            <w:col w:w="5073" w:space="481"/>
            <w:col w:w="3238"/>
          </w:cols>
        </w:sectPr>
      </w:pPr>
    </w:p>
    <w:p w14:paraId="0ADEC982" w14:textId="77777777" w:rsidR="00311CE4" w:rsidRDefault="00311CE4">
      <w:pPr>
        <w:pStyle w:val="Textoindependiente"/>
        <w:spacing w:before="1"/>
        <w:ind w:left="0"/>
        <w:rPr>
          <w:rFonts w:ascii="Arial Black"/>
          <w:sz w:val="7"/>
        </w:rPr>
      </w:pPr>
    </w:p>
    <w:tbl>
      <w:tblPr>
        <w:tblW w:w="0" w:type="auto"/>
        <w:tblInd w:w="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674"/>
        <w:gridCol w:w="4865"/>
        <w:gridCol w:w="923"/>
        <w:gridCol w:w="2310"/>
      </w:tblGrid>
      <w:tr w:rsidR="00311CE4" w14:paraId="0704523A" w14:textId="77777777">
        <w:trPr>
          <w:trHeight w:val="2310"/>
        </w:trPr>
        <w:tc>
          <w:tcPr>
            <w:tcW w:w="674" w:type="dxa"/>
            <w:tcBorders>
              <w:left w:val="single" w:sz="6" w:space="0" w:color="FFFFFF"/>
              <w:bottom w:val="single" w:sz="6" w:space="0" w:color="BABABA"/>
              <w:right w:val="nil"/>
            </w:tcBorders>
          </w:tcPr>
          <w:p w14:paraId="1FE52FF5" w14:textId="77777777" w:rsidR="00311CE4" w:rsidRDefault="00311CE4">
            <w:pPr>
              <w:pStyle w:val="TableParagraph"/>
              <w:rPr>
                <w:rFonts w:ascii="Arial Black"/>
                <w:sz w:val="18"/>
              </w:rPr>
            </w:pPr>
          </w:p>
          <w:p w14:paraId="366D9888" w14:textId="77777777" w:rsidR="00311CE4" w:rsidRDefault="00311CE4">
            <w:pPr>
              <w:pStyle w:val="TableParagraph"/>
              <w:rPr>
                <w:rFonts w:ascii="Arial Black"/>
                <w:sz w:val="18"/>
              </w:rPr>
            </w:pPr>
          </w:p>
          <w:p w14:paraId="25815AAC" w14:textId="77777777" w:rsidR="00311CE4" w:rsidRDefault="00311CE4">
            <w:pPr>
              <w:pStyle w:val="TableParagraph"/>
              <w:rPr>
                <w:rFonts w:ascii="Arial Black"/>
                <w:sz w:val="18"/>
              </w:rPr>
            </w:pPr>
          </w:p>
          <w:p w14:paraId="6E8033FA" w14:textId="77777777" w:rsidR="00311CE4" w:rsidRDefault="00311CE4">
            <w:pPr>
              <w:pStyle w:val="TableParagraph"/>
              <w:spacing w:before="40"/>
              <w:rPr>
                <w:rFonts w:ascii="Arial Black"/>
                <w:sz w:val="18"/>
              </w:rPr>
            </w:pPr>
          </w:p>
          <w:p w14:paraId="4756E033" w14:textId="77777777" w:rsidR="00311CE4" w:rsidRDefault="00000000">
            <w:pPr>
              <w:pStyle w:val="TableParagraph"/>
              <w:ind w:left="14"/>
              <w:jc w:val="center"/>
              <w:rPr>
                <w:sz w:val="18"/>
              </w:rPr>
            </w:pPr>
            <w:r>
              <w:rPr>
                <w:spacing w:val="-4"/>
                <w:sz w:val="18"/>
              </w:rPr>
              <w:t>R3.7</w:t>
            </w:r>
          </w:p>
        </w:tc>
        <w:tc>
          <w:tcPr>
            <w:tcW w:w="4865" w:type="dxa"/>
            <w:tcBorders>
              <w:left w:val="nil"/>
              <w:bottom w:val="single" w:sz="6" w:space="0" w:color="BABABA"/>
              <w:right w:val="nil"/>
            </w:tcBorders>
          </w:tcPr>
          <w:p w14:paraId="6AE3F165" w14:textId="77777777" w:rsidR="00311CE4" w:rsidRDefault="00000000">
            <w:pPr>
              <w:pStyle w:val="TableParagraph"/>
              <w:spacing w:before="81" w:line="300" w:lineRule="auto"/>
              <w:ind w:left="157" w:right="55"/>
              <w:rPr>
                <w:sz w:val="18"/>
              </w:rPr>
            </w:pPr>
            <w:r>
              <w:rPr>
                <w:sz w:val="18"/>
              </w:rPr>
              <w:t xml:space="preserve">Solo usuarios de </w:t>
            </w:r>
            <w:r>
              <w:rPr>
                <w:rFonts w:ascii="Arial Black" w:hAnsi="Arial Black"/>
                <w:sz w:val="18"/>
              </w:rPr>
              <w:t xml:space="preserve">Planeación </w:t>
            </w:r>
            <w:r>
              <w:rPr>
                <w:sz w:val="18"/>
              </w:rPr>
              <w:t xml:space="preserve">podrán insertar o actualizar los datos base de la oferta educativa (p. ej. </w:t>
            </w:r>
            <w:r>
              <w:rPr>
                <w:w w:val="110"/>
                <w:sz w:val="18"/>
              </w:rPr>
              <w:t>ingresar</w:t>
            </w:r>
            <w:r>
              <w:rPr>
                <w:spacing w:val="-5"/>
                <w:w w:val="110"/>
                <w:sz w:val="18"/>
              </w:rPr>
              <w:t xml:space="preserve"> </w:t>
            </w:r>
            <w:r>
              <w:rPr>
                <w:w w:val="110"/>
                <w:sz w:val="18"/>
              </w:rPr>
              <w:t>un</w:t>
            </w:r>
            <w:r>
              <w:rPr>
                <w:spacing w:val="-5"/>
                <w:w w:val="110"/>
                <w:sz w:val="18"/>
              </w:rPr>
              <w:t xml:space="preserve"> </w:t>
            </w:r>
            <w:r>
              <w:rPr>
                <w:w w:val="110"/>
                <w:sz w:val="18"/>
              </w:rPr>
              <w:t>nuevo</w:t>
            </w:r>
            <w:r>
              <w:rPr>
                <w:spacing w:val="-5"/>
                <w:w w:val="110"/>
                <w:sz w:val="18"/>
              </w:rPr>
              <w:t xml:space="preserve"> </w:t>
            </w:r>
            <w:r>
              <w:rPr>
                <w:w w:val="110"/>
                <w:sz w:val="18"/>
              </w:rPr>
              <w:t>programa,</w:t>
            </w:r>
            <w:r>
              <w:rPr>
                <w:spacing w:val="-5"/>
                <w:w w:val="110"/>
                <w:sz w:val="18"/>
              </w:rPr>
              <w:t xml:space="preserve"> </w:t>
            </w:r>
            <w:r>
              <w:rPr>
                <w:w w:val="110"/>
                <w:sz w:val="18"/>
              </w:rPr>
              <w:t>modificar</w:t>
            </w:r>
            <w:r>
              <w:rPr>
                <w:spacing w:val="-5"/>
                <w:w w:val="110"/>
                <w:sz w:val="18"/>
              </w:rPr>
              <w:t xml:space="preserve"> </w:t>
            </w:r>
            <w:r>
              <w:rPr>
                <w:w w:val="110"/>
                <w:sz w:val="18"/>
              </w:rPr>
              <w:t>cupos,</w:t>
            </w:r>
            <w:r>
              <w:rPr>
                <w:spacing w:val="-5"/>
                <w:w w:val="110"/>
                <w:sz w:val="18"/>
              </w:rPr>
              <w:t xml:space="preserve"> </w:t>
            </w:r>
            <w:r>
              <w:rPr>
                <w:w w:val="110"/>
                <w:sz w:val="18"/>
              </w:rPr>
              <w:t xml:space="preserve">etc.). </w:t>
            </w:r>
            <w:r>
              <w:rPr>
                <w:sz w:val="18"/>
              </w:rPr>
              <w:t>Los</w:t>
            </w:r>
            <w:r>
              <w:rPr>
                <w:spacing w:val="-6"/>
                <w:sz w:val="18"/>
              </w:rPr>
              <w:t xml:space="preserve"> </w:t>
            </w:r>
            <w:r>
              <w:rPr>
                <w:rFonts w:ascii="Arial Black" w:hAnsi="Arial Black"/>
                <w:sz w:val="18"/>
              </w:rPr>
              <w:t>Directivos</w:t>
            </w:r>
            <w:r>
              <w:rPr>
                <w:rFonts w:ascii="Arial Black" w:hAnsi="Arial Black"/>
                <w:spacing w:val="-15"/>
                <w:sz w:val="18"/>
              </w:rPr>
              <w:t xml:space="preserve"> </w:t>
            </w:r>
            <w:r>
              <w:rPr>
                <w:sz w:val="18"/>
              </w:rPr>
              <w:t>accederán</w:t>
            </w:r>
            <w:r>
              <w:rPr>
                <w:spacing w:val="-6"/>
                <w:sz w:val="18"/>
              </w:rPr>
              <w:t xml:space="preserve"> </w:t>
            </w:r>
            <w:r>
              <w:rPr>
                <w:sz w:val="18"/>
              </w:rPr>
              <w:t>a</w:t>
            </w:r>
            <w:r>
              <w:rPr>
                <w:spacing w:val="-6"/>
                <w:sz w:val="18"/>
              </w:rPr>
              <w:t xml:space="preserve"> </w:t>
            </w:r>
            <w:r>
              <w:rPr>
                <w:sz w:val="18"/>
              </w:rPr>
              <w:t>la</w:t>
            </w:r>
            <w:r>
              <w:rPr>
                <w:spacing w:val="-6"/>
                <w:sz w:val="18"/>
              </w:rPr>
              <w:t xml:space="preserve"> </w:t>
            </w:r>
            <w:r>
              <w:rPr>
                <w:sz w:val="18"/>
              </w:rPr>
              <w:t>visualización</w:t>
            </w:r>
            <w:r>
              <w:rPr>
                <w:spacing w:val="-6"/>
                <w:sz w:val="18"/>
              </w:rPr>
              <w:t xml:space="preserve"> </w:t>
            </w:r>
            <w:r>
              <w:rPr>
                <w:sz w:val="18"/>
              </w:rPr>
              <w:t>de</w:t>
            </w:r>
            <w:r>
              <w:rPr>
                <w:spacing w:val="-6"/>
                <w:sz w:val="18"/>
              </w:rPr>
              <w:t xml:space="preserve"> </w:t>
            </w:r>
            <w:proofErr w:type="gramStart"/>
            <w:r>
              <w:rPr>
                <w:sz w:val="18"/>
              </w:rPr>
              <w:t>análisis</w:t>
            </w:r>
            <w:proofErr w:type="gramEnd"/>
            <w:r>
              <w:rPr>
                <w:sz w:val="18"/>
              </w:rPr>
              <w:t xml:space="preserve"> </w:t>
            </w:r>
            <w:r>
              <w:rPr>
                <w:w w:val="110"/>
                <w:sz w:val="18"/>
              </w:rPr>
              <w:t>pero en modo consulta. Instructores, en general, podrían tener acceso limitado o resumido si es pertinente</w:t>
            </w:r>
            <w:r>
              <w:rPr>
                <w:spacing w:val="-2"/>
                <w:w w:val="110"/>
                <w:sz w:val="18"/>
              </w:rPr>
              <w:t xml:space="preserve"> </w:t>
            </w:r>
            <w:r>
              <w:rPr>
                <w:w w:val="110"/>
                <w:sz w:val="18"/>
              </w:rPr>
              <w:t>(por</w:t>
            </w:r>
            <w:r>
              <w:rPr>
                <w:spacing w:val="-2"/>
                <w:w w:val="110"/>
                <w:sz w:val="18"/>
              </w:rPr>
              <w:t xml:space="preserve"> </w:t>
            </w:r>
            <w:r>
              <w:rPr>
                <w:w w:val="110"/>
                <w:sz w:val="18"/>
              </w:rPr>
              <w:t>ejemplo,</w:t>
            </w:r>
            <w:r>
              <w:rPr>
                <w:spacing w:val="-2"/>
                <w:w w:val="110"/>
                <w:sz w:val="18"/>
              </w:rPr>
              <w:t xml:space="preserve"> </w:t>
            </w:r>
            <w:r>
              <w:rPr>
                <w:w w:val="110"/>
                <w:sz w:val="18"/>
              </w:rPr>
              <w:t>ver</w:t>
            </w:r>
            <w:r>
              <w:rPr>
                <w:spacing w:val="-2"/>
                <w:w w:val="110"/>
                <w:sz w:val="18"/>
              </w:rPr>
              <w:t xml:space="preserve"> </w:t>
            </w:r>
            <w:r>
              <w:rPr>
                <w:w w:val="110"/>
                <w:sz w:val="18"/>
              </w:rPr>
              <w:t>la</w:t>
            </w:r>
            <w:r>
              <w:rPr>
                <w:spacing w:val="-2"/>
                <w:w w:val="110"/>
                <w:sz w:val="18"/>
              </w:rPr>
              <w:t xml:space="preserve"> </w:t>
            </w:r>
            <w:r>
              <w:rPr>
                <w:w w:val="110"/>
                <w:sz w:val="18"/>
              </w:rPr>
              <w:t>matriz</w:t>
            </w:r>
            <w:r>
              <w:rPr>
                <w:spacing w:val="-2"/>
                <w:w w:val="110"/>
                <w:sz w:val="18"/>
              </w:rPr>
              <w:t xml:space="preserve"> </w:t>
            </w:r>
            <w:r>
              <w:rPr>
                <w:w w:val="110"/>
                <w:sz w:val="18"/>
              </w:rPr>
              <w:t>general),</w:t>
            </w:r>
            <w:r>
              <w:rPr>
                <w:spacing w:val="-2"/>
                <w:w w:val="110"/>
                <w:sz w:val="18"/>
              </w:rPr>
              <w:t xml:space="preserve"> </w:t>
            </w:r>
            <w:r>
              <w:rPr>
                <w:w w:val="110"/>
                <w:sz w:val="18"/>
              </w:rPr>
              <w:t>pero principalmente es para planeación y directivos.</w:t>
            </w:r>
          </w:p>
        </w:tc>
        <w:tc>
          <w:tcPr>
            <w:tcW w:w="923" w:type="dxa"/>
            <w:tcBorders>
              <w:left w:val="nil"/>
              <w:bottom w:val="single" w:sz="6" w:space="0" w:color="BABABA"/>
              <w:right w:val="nil"/>
            </w:tcBorders>
          </w:tcPr>
          <w:p w14:paraId="45B0ACF9" w14:textId="77777777" w:rsidR="00311CE4" w:rsidRDefault="00311CE4">
            <w:pPr>
              <w:pStyle w:val="TableParagraph"/>
              <w:rPr>
                <w:rFonts w:ascii="Arial Black"/>
                <w:sz w:val="18"/>
              </w:rPr>
            </w:pPr>
          </w:p>
          <w:p w14:paraId="25E89AE9" w14:textId="77777777" w:rsidR="00311CE4" w:rsidRDefault="00311CE4">
            <w:pPr>
              <w:pStyle w:val="TableParagraph"/>
              <w:rPr>
                <w:rFonts w:ascii="Arial Black"/>
                <w:sz w:val="18"/>
              </w:rPr>
            </w:pPr>
          </w:p>
          <w:p w14:paraId="678B96F0" w14:textId="77777777" w:rsidR="00311CE4" w:rsidRDefault="00311CE4">
            <w:pPr>
              <w:pStyle w:val="TableParagraph"/>
              <w:rPr>
                <w:rFonts w:ascii="Arial Black"/>
                <w:sz w:val="18"/>
              </w:rPr>
            </w:pPr>
          </w:p>
          <w:p w14:paraId="712A5B2A" w14:textId="77777777" w:rsidR="00311CE4" w:rsidRDefault="00311CE4">
            <w:pPr>
              <w:pStyle w:val="TableParagraph"/>
              <w:spacing w:before="40"/>
              <w:rPr>
                <w:rFonts w:ascii="Arial Black"/>
                <w:sz w:val="18"/>
              </w:rPr>
            </w:pPr>
          </w:p>
          <w:p w14:paraId="00F83C45" w14:textId="77777777" w:rsidR="00311CE4" w:rsidRDefault="00000000">
            <w:pPr>
              <w:pStyle w:val="TableParagraph"/>
              <w:ind w:left="179"/>
              <w:rPr>
                <w:sz w:val="18"/>
              </w:rPr>
            </w:pPr>
            <w:r>
              <w:rPr>
                <w:spacing w:val="-4"/>
                <w:w w:val="105"/>
                <w:sz w:val="18"/>
              </w:rPr>
              <w:t>Alta</w:t>
            </w:r>
          </w:p>
        </w:tc>
        <w:tc>
          <w:tcPr>
            <w:tcW w:w="2310" w:type="dxa"/>
            <w:tcBorders>
              <w:left w:val="nil"/>
              <w:bottom w:val="single" w:sz="6" w:space="0" w:color="BABABA"/>
              <w:right w:val="single" w:sz="6" w:space="0" w:color="FFFFFF"/>
            </w:tcBorders>
          </w:tcPr>
          <w:p w14:paraId="4E2CC6A8" w14:textId="77777777" w:rsidR="00311CE4" w:rsidRDefault="00311CE4">
            <w:pPr>
              <w:pStyle w:val="TableParagraph"/>
              <w:rPr>
                <w:rFonts w:ascii="Arial Black"/>
                <w:sz w:val="18"/>
              </w:rPr>
            </w:pPr>
          </w:p>
          <w:p w14:paraId="26CDFF97" w14:textId="77777777" w:rsidR="00311CE4" w:rsidRDefault="00311CE4">
            <w:pPr>
              <w:pStyle w:val="TableParagraph"/>
              <w:rPr>
                <w:rFonts w:ascii="Arial Black"/>
                <w:sz w:val="18"/>
              </w:rPr>
            </w:pPr>
          </w:p>
          <w:p w14:paraId="47D2F9A7" w14:textId="77777777" w:rsidR="00311CE4" w:rsidRDefault="00311CE4">
            <w:pPr>
              <w:pStyle w:val="TableParagraph"/>
              <w:spacing w:before="159"/>
              <w:rPr>
                <w:rFonts w:ascii="Arial Black"/>
                <w:sz w:val="18"/>
              </w:rPr>
            </w:pPr>
          </w:p>
          <w:p w14:paraId="03C0658C" w14:textId="77777777" w:rsidR="00311CE4" w:rsidRDefault="00000000">
            <w:pPr>
              <w:pStyle w:val="TableParagraph"/>
              <w:spacing w:line="312" w:lineRule="auto"/>
              <w:ind w:left="390" w:right="204"/>
              <w:rPr>
                <w:sz w:val="18"/>
              </w:rPr>
            </w:pPr>
            <w:r>
              <w:rPr>
                <w:spacing w:val="-2"/>
                <w:sz w:val="18"/>
              </w:rPr>
              <w:t xml:space="preserve">Planeación, </w:t>
            </w:r>
            <w:r>
              <w:rPr>
                <w:spacing w:val="-2"/>
                <w:w w:val="105"/>
                <w:sz w:val="18"/>
              </w:rPr>
              <w:t>Directivos</w:t>
            </w:r>
          </w:p>
        </w:tc>
      </w:tr>
      <w:tr w:rsidR="00311CE4" w14:paraId="4B11C84E" w14:textId="77777777">
        <w:trPr>
          <w:trHeight w:val="2850"/>
        </w:trPr>
        <w:tc>
          <w:tcPr>
            <w:tcW w:w="674" w:type="dxa"/>
            <w:tcBorders>
              <w:top w:val="single" w:sz="6" w:space="0" w:color="BABABA"/>
              <w:left w:val="single" w:sz="6" w:space="0" w:color="FFFFFF"/>
              <w:bottom w:val="single" w:sz="6" w:space="0" w:color="BABABA"/>
              <w:right w:val="nil"/>
            </w:tcBorders>
          </w:tcPr>
          <w:p w14:paraId="4BD32E8C" w14:textId="77777777" w:rsidR="00311CE4" w:rsidRDefault="00311CE4">
            <w:pPr>
              <w:pStyle w:val="TableParagraph"/>
              <w:rPr>
                <w:rFonts w:ascii="Arial Black"/>
                <w:sz w:val="18"/>
              </w:rPr>
            </w:pPr>
          </w:p>
          <w:p w14:paraId="7FAD8287" w14:textId="77777777" w:rsidR="00311CE4" w:rsidRDefault="00311CE4">
            <w:pPr>
              <w:pStyle w:val="TableParagraph"/>
              <w:rPr>
                <w:rFonts w:ascii="Arial Black"/>
                <w:sz w:val="18"/>
              </w:rPr>
            </w:pPr>
          </w:p>
          <w:p w14:paraId="3E7574CC" w14:textId="77777777" w:rsidR="00311CE4" w:rsidRDefault="00311CE4">
            <w:pPr>
              <w:pStyle w:val="TableParagraph"/>
              <w:rPr>
                <w:rFonts w:ascii="Arial Black"/>
                <w:sz w:val="18"/>
              </w:rPr>
            </w:pPr>
          </w:p>
          <w:p w14:paraId="3B0E8469" w14:textId="77777777" w:rsidR="00311CE4" w:rsidRDefault="00311CE4">
            <w:pPr>
              <w:pStyle w:val="TableParagraph"/>
              <w:rPr>
                <w:rFonts w:ascii="Arial Black"/>
                <w:sz w:val="18"/>
              </w:rPr>
            </w:pPr>
          </w:p>
          <w:p w14:paraId="36FA82DE" w14:textId="77777777" w:rsidR="00311CE4" w:rsidRDefault="00311CE4">
            <w:pPr>
              <w:pStyle w:val="TableParagraph"/>
              <w:spacing w:before="56"/>
              <w:rPr>
                <w:rFonts w:ascii="Arial Black"/>
                <w:sz w:val="18"/>
              </w:rPr>
            </w:pPr>
          </w:p>
          <w:p w14:paraId="437B4681" w14:textId="77777777" w:rsidR="00311CE4" w:rsidRDefault="00000000">
            <w:pPr>
              <w:pStyle w:val="TableParagraph"/>
              <w:spacing w:before="1"/>
              <w:ind w:left="14"/>
              <w:jc w:val="center"/>
              <w:rPr>
                <w:sz w:val="18"/>
              </w:rPr>
            </w:pPr>
            <w:r>
              <w:rPr>
                <w:spacing w:val="-4"/>
                <w:sz w:val="18"/>
              </w:rPr>
              <w:t>R3.8</w:t>
            </w:r>
          </w:p>
        </w:tc>
        <w:tc>
          <w:tcPr>
            <w:tcW w:w="4865" w:type="dxa"/>
            <w:tcBorders>
              <w:top w:val="single" w:sz="6" w:space="0" w:color="BABABA"/>
              <w:left w:val="nil"/>
              <w:bottom w:val="single" w:sz="6" w:space="0" w:color="BABABA"/>
              <w:right w:val="nil"/>
            </w:tcBorders>
          </w:tcPr>
          <w:p w14:paraId="6B4CA41E" w14:textId="77777777" w:rsidR="00311CE4" w:rsidRDefault="00000000">
            <w:pPr>
              <w:pStyle w:val="TableParagraph"/>
              <w:spacing w:before="64" w:line="270" w:lineRule="exact"/>
              <w:ind w:left="157" w:right="179"/>
              <w:rPr>
                <w:sz w:val="18"/>
              </w:rPr>
            </w:pPr>
            <w:r>
              <w:rPr>
                <w:w w:val="105"/>
                <w:sz w:val="18"/>
              </w:rPr>
              <w:t>El</w:t>
            </w:r>
            <w:r>
              <w:rPr>
                <w:spacing w:val="-14"/>
                <w:w w:val="105"/>
                <w:sz w:val="18"/>
              </w:rPr>
              <w:t xml:space="preserve"> </w:t>
            </w:r>
            <w:r>
              <w:rPr>
                <w:w w:val="105"/>
                <w:sz w:val="18"/>
              </w:rPr>
              <w:t>sistema</w:t>
            </w:r>
            <w:r>
              <w:rPr>
                <w:spacing w:val="-13"/>
                <w:w w:val="105"/>
                <w:sz w:val="18"/>
              </w:rPr>
              <w:t xml:space="preserve"> </w:t>
            </w:r>
            <w:r>
              <w:rPr>
                <w:w w:val="105"/>
                <w:sz w:val="18"/>
              </w:rPr>
              <w:t>deberá</w:t>
            </w:r>
            <w:r>
              <w:rPr>
                <w:spacing w:val="-13"/>
                <w:w w:val="105"/>
                <w:sz w:val="18"/>
              </w:rPr>
              <w:t xml:space="preserve"> </w:t>
            </w:r>
            <w:r>
              <w:rPr>
                <w:w w:val="105"/>
                <w:sz w:val="18"/>
              </w:rPr>
              <w:t>asegurar</w:t>
            </w:r>
            <w:r>
              <w:rPr>
                <w:spacing w:val="-13"/>
                <w:w w:val="105"/>
                <w:sz w:val="18"/>
              </w:rPr>
              <w:t xml:space="preserve"> </w:t>
            </w:r>
            <w:r>
              <w:rPr>
                <w:w w:val="105"/>
                <w:sz w:val="18"/>
              </w:rPr>
              <w:t>la</w:t>
            </w:r>
            <w:r>
              <w:rPr>
                <w:spacing w:val="-13"/>
                <w:w w:val="105"/>
                <w:sz w:val="18"/>
              </w:rPr>
              <w:t xml:space="preserve"> </w:t>
            </w:r>
            <w:r>
              <w:rPr>
                <w:rFonts w:ascii="Arial Black" w:hAnsi="Arial Black"/>
                <w:w w:val="105"/>
                <w:sz w:val="18"/>
              </w:rPr>
              <w:t>consistencia</w:t>
            </w:r>
            <w:r>
              <w:rPr>
                <w:rFonts w:ascii="Arial Black" w:hAnsi="Arial Black"/>
                <w:spacing w:val="-17"/>
                <w:w w:val="105"/>
                <w:sz w:val="18"/>
              </w:rPr>
              <w:t xml:space="preserve"> </w:t>
            </w:r>
            <w:r>
              <w:rPr>
                <w:w w:val="105"/>
                <w:sz w:val="18"/>
              </w:rPr>
              <w:t>de</w:t>
            </w:r>
            <w:r>
              <w:rPr>
                <w:spacing w:val="-13"/>
                <w:w w:val="105"/>
                <w:sz w:val="18"/>
              </w:rPr>
              <w:t xml:space="preserve"> </w:t>
            </w:r>
            <w:r>
              <w:rPr>
                <w:w w:val="105"/>
                <w:sz w:val="18"/>
              </w:rPr>
              <w:t>la información entre este módulo y los documentos de</w:t>
            </w:r>
            <w:r>
              <w:rPr>
                <w:spacing w:val="80"/>
                <w:w w:val="105"/>
                <w:sz w:val="18"/>
              </w:rPr>
              <w:t xml:space="preserve"> </w:t>
            </w:r>
            <w:r>
              <w:rPr>
                <w:w w:val="105"/>
                <w:sz w:val="18"/>
              </w:rPr>
              <w:t>la biblioteca. Por ejemplo, si se cargó un documento prospectivo que contiene datos de demanda por sector, planeación puede ingresar esos valores en este módulo. (Este requerimiento es más bien procedimental; implica que el sistema facilite la referenciación cruzada, quizás mediante notificaciones</w:t>
            </w:r>
            <w:r>
              <w:rPr>
                <w:spacing w:val="-2"/>
                <w:w w:val="105"/>
                <w:sz w:val="18"/>
              </w:rPr>
              <w:t xml:space="preserve"> </w:t>
            </w:r>
            <w:r>
              <w:rPr>
                <w:w w:val="105"/>
                <w:sz w:val="18"/>
              </w:rPr>
              <w:t>o</w:t>
            </w:r>
            <w:r>
              <w:rPr>
                <w:spacing w:val="-2"/>
                <w:w w:val="105"/>
                <w:sz w:val="18"/>
              </w:rPr>
              <w:t xml:space="preserve"> </w:t>
            </w:r>
            <w:r>
              <w:rPr>
                <w:w w:val="105"/>
                <w:sz w:val="18"/>
              </w:rPr>
              <w:t>enlaces</w:t>
            </w:r>
            <w:r>
              <w:rPr>
                <w:spacing w:val="-2"/>
                <w:w w:val="105"/>
                <w:sz w:val="18"/>
              </w:rPr>
              <w:t xml:space="preserve"> </w:t>
            </w:r>
            <w:r>
              <w:rPr>
                <w:w w:val="105"/>
                <w:sz w:val="18"/>
              </w:rPr>
              <w:t>entre</w:t>
            </w:r>
            <w:r>
              <w:rPr>
                <w:spacing w:val="-2"/>
                <w:w w:val="105"/>
                <w:sz w:val="18"/>
              </w:rPr>
              <w:t xml:space="preserve"> </w:t>
            </w:r>
            <w:r>
              <w:rPr>
                <w:w w:val="105"/>
                <w:sz w:val="18"/>
              </w:rPr>
              <w:t>documentos</w:t>
            </w:r>
            <w:r>
              <w:rPr>
                <w:spacing w:val="-2"/>
                <w:w w:val="105"/>
                <w:sz w:val="18"/>
              </w:rPr>
              <w:t xml:space="preserve"> </w:t>
            </w:r>
            <w:r>
              <w:rPr>
                <w:w w:val="105"/>
                <w:sz w:val="18"/>
              </w:rPr>
              <w:t>relevantes y esta sección).</w:t>
            </w:r>
          </w:p>
        </w:tc>
        <w:tc>
          <w:tcPr>
            <w:tcW w:w="923" w:type="dxa"/>
            <w:tcBorders>
              <w:top w:val="single" w:sz="6" w:space="0" w:color="BABABA"/>
              <w:left w:val="nil"/>
              <w:bottom w:val="single" w:sz="6" w:space="0" w:color="BABABA"/>
              <w:right w:val="nil"/>
            </w:tcBorders>
          </w:tcPr>
          <w:p w14:paraId="76410A42" w14:textId="77777777" w:rsidR="00311CE4" w:rsidRDefault="00311CE4">
            <w:pPr>
              <w:pStyle w:val="TableParagraph"/>
              <w:rPr>
                <w:rFonts w:ascii="Arial Black"/>
                <w:sz w:val="18"/>
              </w:rPr>
            </w:pPr>
          </w:p>
          <w:p w14:paraId="38336D74" w14:textId="77777777" w:rsidR="00311CE4" w:rsidRDefault="00311CE4">
            <w:pPr>
              <w:pStyle w:val="TableParagraph"/>
              <w:rPr>
                <w:rFonts w:ascii="Arial Black"/>
                <w:sz w:val="18"/>
              </w:rPr>
            </w:pPr>
          </w:p>
          <w:p w14:paraId="27FACF23" w14:textId="77777777" w:rsidR="00311CE4" w:rsidRDefault="00311CE4">
            <w:pPr>
              <w:pStyle w:val="TableParagraph"/>
              <w:rPr>
                <w:rFonts w:ascii="Arial Black"/>
                <w:sz w:val="18"/>
              </w:rPr>
            </w:pPr>
          </w:p>
          <w:p w14:paraId="5BE93CF1" w14:textId="77777777" w:rsidR="00311CE4" w:rsidRDefault="00311CE4">
            <w:pPr>
              <w:pStyle w:val="TableParagraph"/>
              <w:rPr>
                <w:rFonts w:ascii="Arial Black"/>
                <w:sz w:val="18"/>
              </w:rPr>
            </w:pPr>
          </w:p>
          <w:p w14:paraId="1DD3D17B" w14:textId="77777777" w:rsidR="00311CE4" w:rsidRDefault="00311CE4">
            <w:pPr>
              <w:pStyle w:val="TableParagraph"/>
              <w:spacing w:before="56"/>
              <w:rPr>
                <w:rFonts w:ascii="Arial Black"/>
                <w:sz w:val="18"/>
              </w:rPr>
            </w:pPr>
          </w:p>
          <w:p w14:paraId="62180CAF" w14:textId="77777777" w:rsidR="00311CE4" w:rsidRDefault="00000000">
            <w:pPr>
              <w:pStyle w:val="TableParagraph"/>
              <w:spacing w:before="1"/>
              <w:ind w:left="179"/>
              <w:rPr>
                <w:sz w:val="18"/>
              </w:rPr>
            </w:pPr>
            <w:r>
              <w:rPr>
                <w:spacing w:val="-4"/>
                <w:sz w:val="18"/>
              </w:rPr>
              <w:t>Baja</w:t>
            </w:r>
          </w:p>
        </w:tc>
        <w:tc>
          <w:tcPr>
            <w:tcW w:w="2310" w:type="dxa"/>
            <w:tcBorders>
              <w:top w:val="single" w:sz="6" w:space="0" w:color="BABABA"/>
              <w:left w:val="nil"/>
              <w:bottom w:val="single" w:sz="6" w:space="0" w:color="BABABA"/>
              <w:right w:val="single" w:sz="6" w:space="0" w:color="FFFFFF"/>
            </w:tcBorders>
          </w:tcPr>
          <w:p w14:paraId="4FAB8DD5" w14:textId="77777777" w:rsidR="00311CE4" w:rsidRDefault="00311CE4">
            <w:pPr>
              <w:pStyle w:val="TableParagraph"/>
              <w:rPr>
                <w:rFonts w:ascii="Arial Black"/>
                <w:sz w:val="18"/>
              </w:rPr>
            </w:pPr>
          </w:p>
          <w:p w14:paraId="036D12AD" w14:textId="77777777" w:rsidR="00311CE4" w:rsidRDefault="00311CE4">
            <w:pPr>
              <w:pStyle w:val="TableParagraph"/>
              <w:rPr>
                <w:rFonts w:ascii="Arial Black"/>
                <w:sz w:val="18"/>
              </w:rPr>
            </w:pPr>
          </w:p>
          <w:p w14:paraId="0A7238B7" w14:textId="77777777" w:rsidR="00311CE4" w:rsidRDefault="00311CE4">
            <w:pPr>
              <w:pStyle w:val="TableParagraph"/>
              <w:rPr>
                <w:rFonts w:ascii="Arial Black"/>
                <w:sz w:val="18"/>
              </w:rPr>
            </w:pPr>
          </w:p>
          <w:p w14:paraId="5AF66AFE" w14:textId="77777777" w:rsidR="00311CE4" w:rsidRDefault="00311CE4">
            <w:pPr>
              <w:pStyle w:val="TableParagraph"/>
              <w:rPr>
                <w:rFonts w:ascii="Arial Black"/>
                <w:sz w:val="18"/>
              </w:rPr>
            </w:pPr>
          </w:p>
          <w:p w14:paraId="3A737A0D" w14:textId="77777777" w:rsidR="00311CE4" w:rsidRDefault="00311CE4">
            <w:pPr>
              <w:pStyle w:val="TableParagraph"/>
              <w:spacing w:before="56"/>
              <w:rPr>
                <w:rFonts w:ascii="Arial Black"/>
                <w:sz w:val="18"/>
              </w:rPr>
            </w:pPr>
          </w:p>
          <w:p w14:paraId="7B1E0E26" w14:textId="77777777" w:rsidR="00311CE4" w:rsidRDefault="00000000">
            <w:pPr>
              <w:pStyle w:val="TableParagraph"/>
              <w:spacing w:before="1"/>
              <w:ind w:left="390"/>
              <w:rPr>
                <w:sz w:val="18"/>
              </w:rPr>
            </w:pPr>
            <w:r>
              <w:rPr>
                <w:spacing w:val="-2"/>
                <w:w w:val="105"/>
                <w:sz w:val="18"/>
              </w:rPr>
              <w:t>Planeación</w:t>
            </w:r>
          </w:p>
        </w:tc>
      </w:tr>
    </w:tbl>
    <w:p w14:paraId="043E45F6" w14:textId="77777777" w:rsidR="00311CE4" w:rsidRDefault="00000000">
      <w:pPr>
        <w:pStyle w:val="Prrafodelista"/>
        <w:numPr>
          <w:ilvl w:val="2"/>
          <w:numId w:val="1"/>
        </w:numPr>
        <w:tabs>
          <w:tab w:val="left" w:pos="457"/>
        </w:tabs>
        <w:spacing w:before="246"/>
        <w:ind w:left="457" w:hanging="457"/>
        <w:rPr>
          <w:rFonts w:ascii="Arial Black" w:hAnsi="Arial Black"/>
          <w:sz w:val="18"/>
        </w:rPr>
      </w:pPr>
      <w:bookmarkStart w:id="20" w:name="3.2.4_Módulo_de_Visualización_de_Escenar"/>
      <w:bookmarkEnd w:id="20"/>
      <w:r>
        <w:rPr>
          <w:rFonts w:ascii="Arial Black" w:hAnsi="Arial Black"/>
          <w:w w:val="85"/>
          <w:sz w:val="18"/>
        </w:rPr>
        <w:t>Módulo</w:t>
      </w:r>
      <w:r>
        <w:rPr>
          <w:rFonts w:ascii="Arial Black" w:hAnsi="Arial Black"/>
          <w:spacing w:val="20"/>
          <w:sz w:val="18"/>
        </w:rPr>
        <w:t xml:space="preserve"> </w:t>
      </w:r>
      <w:r>
        <w:rPr>
          <w:rFonts w:ascii="Arial Black" w:hAnsi="Arial Black"/>
          <w:w w:val="85"/>
          <w:sz w:val="18"/>
        </w:rPr>
        <w:t>de</w:t>
      </w:r>
      <w:r>
        <w:rPr>
          <w:rFonts w:ascii="Arial Black" w:hAnsi="Arial Black"/>
          <w:spacing w:val="21"/>
          <w:sz w:val="18"/>
        </w:rPr>
        <w:t xml:space="preserve"> </w:t>
      </w:r>
      <w:r>
        <w:rPr>
          <w:rFonts w:ascii="Arial Black" w:hAnsi="Arial Black"/>
          <w:w w:val="85"/>
          <w:sz w:val="18"/>
        </w:rPr>
        <w:t>Visualización</w:t>
      </w:r>
      <w:r>
        <w:rPr>
          <w:rFonts w:ascii="Arial Black" w:hAnsi="Arial Black"/>
          <w:spacing w:val="21"/>
          <w:sz w:val="18"/>
        </w:rPr>
        <w:t xml:space="preserve"> </w:t>
      </w:r>
      <w:r>
        <w:rPr>
          <w:rFonts w:ascii="Arial Black" w:hAnsi="Arial Black"/>
          <w:w w:val="85"/>
          <w:sz w:val="18"/>
        </w:rPr>
        <w:t>de</w:t>
      </w:r>
      <w:r>
        <w:rPr>
          <w:rFonts w:ascii="Arial Black" w:hAnsi="Arial Black"/>
          <w:spacing w:val="21"/>
          <w:sz w:val="18"/>
        </w:rPr>
        <w:t xml:space="preserve"> </w:t>
      </w:r>
      <w:r>
        <w:rPr>
          <w:rFonts w:ascii="Arial Black" w:hAnsi="Arial Black"/>
          <w:w w:val="85"/>
          <w:sz w:val="18"/>
        </w:rPr>
        <w:t>Escenarios</w:t>
      </w:r>
      <w:r>
        <w:rPr>
          <w:rFonts w:ascii="Arial Black" w:hAnsi="Arial Black"/>
          <w:spacing w:val="21"/>
          <w:sz w:val="18"/>
        </w:rPr>
        <w:t xml:space="preserve"> </w:t>
      </w:r>
      <w:r>
        <w:rPr>
          <w:rFonts w:ascii="Arial Black" w:hAnsi="Arial Black"/>
          <w:spacing w:val="-2"/>
          <w:w w:val="85"/>
          <w:sz w:val="18"/>
        </w:rPr>
        <w:t>Prospectivos</w:t>
      </w:r>
    </w:p>
    <w:p w14:paraId="640E97E0" w14:textId="77777777" w:rsidR="00311CE4" w:rsidRDefault="00311CE4">
      <w:pPr>
        <w:pStyle w:val="Textoindependiente"/>
        <w:spacing w:before="31"/>
        <w:ind w:left="0"/>
        <w:rPr>
          <w:rFonts w:ascii="Arial Black"/>
        </w:rPr>
      </w:pPr>
    </w:p>
    <w:p w14:paraId="1EE55E58" w14:textId="77777777" w:rsidR="00311CE4" w:rsidRDefault="00000000">
      <w:pPr>
        <w:pStyle w:val="Textoindependiente"/>
        <w:spacing w:line="312" w:lineRule="auto"/>
        <w:ind w:left="0" w:right="1"/>
        <w:jc w:val="both"/>
      </w:pPr>
      <w:r>
        <w:rPr>
          <w:w w:val="105"/>
        </w:rPr>
        <w:t xml:space="preserve">El módulo de escenarios prospectivos provee herramientas para explorar posibles futuros a mediano y largo plazo. Se basa en técnicas de análisis predictivo o simulación de escenarios. Requisitos </w:t>
      </w:r>
      <w:r>
        <w:rPr>
          <w:spacing w:val="-2"/>
          <w:w w:val="105"/>
        </w:rPr>
        <w:t>funcionales:</w:t>
      </w:r>
    </w:p>
    <w:p w14:paraId="60611402" w14:textId="77777777" w:rsidR="00311CE4" w:rsidRDefault="00311CE4">
      <w:pPr>
        <w:pStyle w:val="Textoindependiente"/>
        <w:spacing w:before="156"/>
        <w:ind w:left="0"/>
      </w:pPr>
    </w:p>
    <w:p w14:paraId="074979DB" w14:textId="77777777" w:rsidR="00311CE4" w:rsidRDefault="00000000">
      <w:pPr>
        <w:pStyle w:val="Textoindependiente"/>
        <w:tabs>
          <w:tab w:val="left" w:pos="832"/>
          <w:tab w:val="left" w:pos="6160"/>
          <w:tab w:val="left" w:pos="7295"/>
        </w:tabs>
        <w:spacing w:before="1"/>
        <w:ind w:left="165"/>
        <w:rPr>
          <w:rFonts w:ascii="Arial Black" w:hAnsi="Arial Black"/>
        </w:rPr>
      </w:pPr>
      <w:proofErr w:type="gramStart"/>
      <w:r>
        <w:rPr>
          <w:rFonts w:ascii="Arial Black" w:hAnsi="Arial Black"/>
          <w:spacing w:val="-5"/>
        </w:rPr>
        <w:t>ID</w:t>
      </w:r>
      <w:proofErr w:type="gramEnd"/>
      <w:r>
        <w:rPr>
          <w:rFonts w:ascii="Arial Black" w:hAnsi="Arial Black"/>
        </w:rPr>
        <w:tab/>
      </w:r>
      <w:r>
        <w:rPr>
          <w:rFonts w:ascii="Arial Black" w:hAnsi="Arial Black"/>
          <w:w w:val="90"/>
        </w:rPr>
        <w:t>Requisito</w:t>
      </w:r>
      <w:r>
        <w:rPr>
          <w:rFonts w:ascii="Arial Black" w:hAnsi="Arial Black"/>
          <w:spacing w:val="-6"/>
          <w:w w:val="90"/>
        </w:rPr>
        <w:t xml:space="preserve"> </w:t>
      </w:r>
      <w:r>
        <w:rPr>
          <w:rFonts w:ascii="Arial Black" w:hAnsi="Arial Black"/>
          <w:w w:val="90"/>
        </w:rPr>
        <w:t>Funcional</w:t>
      </w:r>
      <w:r>
        <w:rPr>
          <w:rFonts w:ascii="Arial Black" w:hAnsi="Arial Black"/>
          <w:spacing w:val="-6"/>
          <w:w w:val="90"/>
        </w:rPr>
        <w:t xml:space="preserve"> </w:t>
      </w:r>
      <w:r>
        <w:rPr>
          <w:rFonts w:ascii="Arial Black" w:hAnsi="Arial Black"/>
          <w:w w:val="90"/>
        </w:rPr>
        <w:t>(Módulo</w:t>
      </w:r>
      <w:r>
        <w:rPr>
          <w:rFonts w:ascii="Arial Black" w:hAnsi="Arial Black"/>
          <w:spacing w:val="-6"/>
          <w:w w:val="90"/>
        </w:rPr>
        <w:t xml:space="preserve"> </w:t>
      </w:r>
      <w:r>
        <w:rPr>
          <w:rFonts w:ascii="Arial Black" w:hAnsi="Arial Black"/>
          <w:w w:val="90"/>
        </w:rPr>
        <w:t>Escenarios</w:t>
      </w:r>
      <w:r>
        <w:rPr>
          <w:rFonts w:ascii="Arial Black" w:hAnsi="Arial Black"/>
          <w:spacing w:val="-6"/>
          <w:w w:val="90"/>
        </w:rPr>
        <w:t xml:space="preserve"> </w:t>
      </w:r>
      <w:r>
        <w:rPr>
          <w:rFonts w:ascii="Arial Black" w:hAnsi="Arial Black"/>
          <w:spacing w:val="-2"/>
          <w:w w:val="90"/>
        </w:rPr>
        <w:t>Prospectivos)</w:t>
      </w:r>
      <w:r>
        <w:rPr>
          <w:rFonts w:ascii="Arial Black" w:hAnsi="Arial Black"/>
        </w:rPr>
        <w:tab/>
      </w:r>
      <w:r>
        <w:rPr>
          <w:rFonts w:ascii="Arial Black" w:hAnsi="Arial Black"/>
          <w:spacing w:val="-2"/>
        </w:rPr>
        <w:t>Prioridad</w:t>
      </w:r>
      <w:r>
        <w:rPr>
          <w:rFonts w:ascii="Arial Black" w:hAnsi="Arial Black"/>
        </w:rPr>
        <w:tab/>
      </w:r>
      <w:r>
        <w:rPr>
          <w:rFonts w:ascii="Arial Black" w:hAnsi="Arial Black"/>
          <w:spacing w:val="-2"/>
        </w:rPr>
        <w:t>Usuarios</w:t>
      </w:r>
    </w:p>
    <w:tbl>
      <w:tblPr>
        <w:tblW w:w="0" w:type="auto"/>
        <w:tblInd w:w="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674"/>
        <w:gridCol w:w="5325"/>
        <w:gridCol w:w="886"/>
        <w:gridCol w:w="1888"/>
      </w:tblGrid>
      <w:tr w:rsidR="00311CE4" w14:paraId="429DF4DE" w14:textId="77777777">
        <w:trPr>
          <w:trHeight w:val="2040"/>
        </w:trPr>
        <w:tc>
          <w:tcPr>
            <w:tcW w:w="674" w:type="dxa"/>
            <w:tcBorders>
              <w:left w:val="single" w:sz="6" w:space="0" w:color="FFFFFF"/>
              <w:bottom w:val="single" w:sz="6" w:space="0" w:color="BABABA"/>
              <w:right w:val="nil"/>
            </w:tcBorders>
          </w:tcPr>
          <w:p w14:paraId="28D473F8" w14:textId="77777777" w:rsidR="00311CE4" w:rsidRDefault="00311CE4">
            <w:pPr>
              <w:pStyle w:val="TableParagraph"/>
              <w:rPr>
                <w:rFonts w:ascii="Arial Black"/>
                <w:sz w:val="18"/>
              </w:rPr>
            </w:pPr>
          </w:p>
          <w:p w14:paraId="7971A76A" w14:textId="77777777" w:rsidR="00311CE4" w:rsidRDefault="00311CE4">
            <w:pPr>
              <w:pStyle w:val="TableParagraph"/>
              <w:rPr>
                <w:rFonts w:ascii="Arial Black"/>
                <w:sz w:val="18"/>
              </w:rPr>
            </w:pPr>
          </w:p>
          <w:p w14:paraId="183081CD" w14:textId="77777777" w:rsidR="00311CE4" w:rsidRDefault="00311CE4">
            <w:pPr>
              <w:pStyle w:val="TableParagraph"/>
              <w:spacing w:before="159"/>
              <w:rPr>
                <w:rFonts w:ascii="Arial Black"/>
                <w:sz w:val="18"/>
              </w:rPr>
            </w:pPr>
          </w:p>
          <w:p w14:paraId="17F0455B" w14:textId="77777777" w:rsidR="00311CE4" w:rsidRDefault="00000000">
            <w:pPr>
              <w:pStyle w:val="TableParagraph"/>
              <w:ind w:left="14"/>
              <w:jc w:val="center"/>
              <w:rPr>
                <w:sz w:val="18"/>
              </w:rPr>
            </w:pPr>
            <w:r>
              <w:rPr>
                <w:spacing w:val="-4"/>
                <w:sz w:val="18"/>
              </w:rPr>
              <w:t>R4.1</w:t>
            </w:r>
          </w:p>
        </w:tc>
        <w:tc>
          <w:tcPr>
            <w:tcW w:w="5325" w:type="dxa"/>
            <w:tcBorders>
              <w:left w:val="nil"/>
              <w:bottom w:val="single" w:sz="6" w:space="0" w:color="BABABA"/>
              <w:right w:val="nil"/>
            </w:tcBorders>
          </w:tcPr>
          <w:p w14:paraId="77A16A27" w14:textId="77777777" w:rsidR="00311CE4" w:rsidRDefault="00000000">
            <w:pPr>
              <w:pStyle w:val="TableParagraph"/>
              <w:spacing w:before="64" w:line="270" w:lineRule="exact"/>
              <w:ind w:left="157" w:right="144"/>
              <w:rPr>
                <w:sz w:val="18"/>
              </w:rPr>
            </w:pPr>
            <w:r>
              <w:rPr>
                <w:sz w:val="18"/>
              </w:rPr>
              <w:t xml:space="preserve">El sistema deberá ofrecer una sección de </w:t>
            </w:r>
            <w:r>
              <w:rPr>
                <w:rFonts w:ascii="Arial Black" w:hAnsi="Arial Black"/>
                <w:sz w:val="18"/>
              </w:rPr>
              <w:t>Escenarios Prospectivos</w:t>
            </w:r>
            <w:r>
              <w:rPr>
                <w:rFonts w:ascii="Arial Black" w:hAnsi="Arial Black"/>
                <w:spacing w:val="-11"/>
                <w:sz w:val="18"/>
              </w:rPr>
              <w:t xml:space="preserve"> </w:t>
            </w:r>
            <w:r>
              <w:rPr>
                <w:sz w:val="18"/>
              </w:rPr>
              <w:t>donde</w:t>
            </w:r>
            <w:r>
              <w:rPr>
                <w:spacing w:val="-1"/>
                <w:sz w:val="18"/>
              </w:rPr>
              <w:t xml:space="preserve"> </w:t>
            </w:r>
            <w:r>
              <w:rPr>
                <w:sz w:val="18"/>
              </w:rPr>
              <w:t>se</w:t>
            </w:r>
            <w:r>
              <w:rPr>
                <w:spacing w:val="-1"/>
                <w:sz w:val="18"/>
              </w:rPr>
              <w:t xml:space="preserve"> </w:t>
            </w:r>
            <w:r>
              <w:rPr>
                <w:sz w:val="18"/>
              </w:rPr>
              <w:t>presenten</w:t>
            </w:r>
            <w:r>
              <w:rPr>
                <w:spacing w:val="-1"/>
                <w:sz w:val="18"/>
              </w:rPr>
              <w:t xml:space="preserve"> </w:t>
            </w:r>
            <w:r>
              <w:rPr>
                <w:rFonts w:ascii="Arial Black" w:hAnsi="Arial Black"/>
                <w:sz w:val="18"/>
              </w:rPr>
              <w:t>al</w:t>
            </w:r>
            <w:r>
              <w:rPr>
                <w:rFonts w:ascii="Arial Black" w:hAnsi="Arial Black"/>
                <w:spacing w:val="-11"/>
                <w:sz w:val="18"/>
              </w:rPr>
              <w:t xml:space="preserve"> </w:t>
            </w:r>
            <w:r>
              <w:rPr>
                <w:rFonts w:ascii="Arial Black" w:hAnsi="Arial Black"/>
                <w:sz w:val="18"/>
              </w:rPr>
              <w:t>menos</w:t>
            </w:r>
            <w:r>
              <w:rPr>
                <w:rFonts w:ascii="Arial Black" w:hAnsi="Arial Black"/>
                <w:spacing w:val="-11"/>
                <w:sz w:val="18"/>
              </w:rPr>
              <w:t xml:space="preserve"> </w:t>
            </w:r>
            <w:r>
              <w:rPr>
                <w:rFonts w:ascii="Arial Black" w:hAnsi="Arial Black"/>
                <w:sz w:val="18"/>
              </w:rPr>
              <w:t>2–3 escenarios</w:t>
            </w:r>
            <w:r>
              <w:rPr>
                <w:rFonts w:ascii="Arial Black" w:hAnsi="Arial Black"/>
                <w:spacing w:val="-15"/>
                <w:sz w:val="18"/>
              </w:rPr>
              <w:t xml:space="preserve"> </w:t>
            </w:r>
            <w:r>
              <w:rPr>
                <w:rFonts w:ascii="Arial Black" w:hAnsi="Arial Black"/>
                <w:sz w:val="18"/>
              </w:rPr>
              <w:t>futuros</w:t>
            </w:r>
            <w:r>
              <w:rPr>
                <w:rFonts w:ascii="Arial Black" w:hAnsi="Arial Black"/>
                <w:spacing w:val="-16"/>
                <w:sz w:val="18"/>
              </w:rPr>
              <w:t xml:space="preserve"> </w:t>
            </w:r>
            <w:r>
              <w:rPr>
                <w:rFonts w:ascii="Arial Black" w:hAnsi="Arial Black"/>
                <w:sz w:val="18"/>
              </w:rPr>
              <w:t>predefinidos</w:t>
            </w:r>
            <w:r>
              <w:rPr>
                <w:rFonts w:ascii="Arial Black" w:hAnsi="Arial Black"/>
                <w:spacing w:val="-15"/>
                <w:sz w:val="18"/>
              </w:rPr>
              <w:t xml:space="preserve"> </w:t>
            </w:r>
            <w:r>
              <w:rPr>
                <w:sz w:val="18"/>
              </w:rPr>
              <w:t>(por</w:t>
            </w:r>
            <w:r>
              <w:rPr>
                <w:spacing w:val="-12"/>
                <w:sz w:val="18"/>
              </w:rPr>
              <w:t xml:space="preserve"> </w:t>
            </w:r>
            <w:r>
              <w:rPr>
                <w:sz w:val="18"/>
              </w:rPr>
              <w:t>ejemplo:</w:t>
            </w:r>
            <w:r>
              <w:rPr>
                <w:spacing w:val="-13"/>
                <w:sz w:val="18"/>
              </w:rPr>
              <w:t xml:space="preserve"> </w:t>
            </w:r>
            <w:r>
              <w:rPr>
                <w:rFonts w:ascii="Arial" w:hAnsi="Arial"/>
                <w:i/>
                <w:sz w:val="18"/>
              </w:rPr>
              <w:t>Escenario Tendencial</w:t>
            </w:r>
            <w:r>
              <w:rPr>
                <w:sz w:val="18"/>
              </w:rPr>
              <w:t xml:space="preserve">, </w:t>
            </w:r>
            <w:r>
              <w:rPr>
                <w:rFonts w:ascii="Arial" w:hAnsi="Arial"/>
                <w:i/>
                <w:sz w:val="18"/>
              </w:rPr>
              <w:t>Escenario Optimista</w:t>
            </w:r>
            <w:r>
              <w:rPr>
                <w:sz w:val="18"/>
              </w:rPr>
              <w:t xml:space="preserve">, </w:t>
            </w:r>
            <w:r>
              <w:rPr>
                <w:rFonts w:ascii="Arial" w:hAnsi="Arial"/>
                <w:i/>
                <w:sz w:val="18"/>
              </w:rPr>
              <w:t>Escenario Pesimista</w:t>
            </w:r>
            <w:r>
              <w:rPr>
                <w:sz w:val="18"/>
              </w:rPr>
              <w:t>) en relación</w:t>
            </w:r>
            <w:r>
              <w:rPr>
                <w:spacing w:val="36"/>
                <w:sz w:val="18"/>
              </w:rPr>
              <w:t xml:space="preserve"> </w:t>
            </w:r>
            <w:r>
              <w:rPr>
                <w:sz w:val="18"/>
              </w:rPr>
              <w:t>con</w:t>
            </w:r>
            <w:r>
              <w:rPr>
                <w:spacing w:val="36"/>
                <w:sz w:val="18"/>
              </w:rPr>
              <w:t xml:space="preserve"> </w:t>
            </w:r>
            <w:r>
              <w:rPr>
                <w:sz w:val="18"/>
              </w:rPr>
              <w:t>el</w:t>
            </w:r>
            <w:r>
              <w:rPr>
                <w:spacing w:val="36"/>
                <w:sz w:val="18"/>
              </w:rPr>
              <w:t xml:space="preserve"> </w:t>
            </w:r>
            <w:r>
              <w:rPr>
                <w:sz w:val="18"/>
              </w:rPr>
              <w:t>entorno</w:t>
            </w:r>
            <w:r>
              <w:rPr>
                <w:spacing w:val="36"/>
                <w:sz w:val="18"/>
              </w:rPr>
              <w:t xml:space="preserve"> </w:t>
            </w:r>
            <w:r>
              <w:rPr>
                <w:sz w:val="18"/>
              </w:rPr>
              <w:t>territorial</w:t>
            </w:r>
            <w:r>
              <w:rPr>
                <w:spacing w:val="36"/>
                <w:sz w:val="18"/>
              </w:rPr>
              <w:t xml:space="preserve"> </w:t>
            </w:r>
            <w:r>
              <w:rPr>
                <w:sz w:val="18"/>
              </w:rPr>
              <w:t>y</w:t>
            </w:r>
            <w:r>
              <w:rPr>
                <w:spacing w:val="36"/>
                <w:sz w:val="18"/>
              </w:rPr>
              <w:t xml:space="preserve"> </w:t>
            </w:r>
            <w:r>
              <w:rPr>
                <w:sz w:val="18"/>
              </w:rPr>
              <w:t>la</w:t>
            </w:r>
            <w:r>
              <w:rPr>
                <w:spacing w:val="36"/>
                <w:sz w:val="18"/>
              </w:rPr>
              <w:t xml:space="preserve"> </w:t>
            </w:r>
            <w:r>
              <w:rPr>
                <w:sz w:val="18"/>
              </w:rPr>
              <w:t>demanda</w:t>
            </w:r>
            <w:r>
              <w:rPr>
                <w:spacing w:val="36"/>
                <w:sz w:val="18"/>
              </w:rPr>
              <w:t xml:space="preserve"> </w:t>
            </w:r>
            <w:r>
              <w:rPr>
                <w:sz w:val="18"/>
              </w:rPr>
              <w:t>formativa. Estos escenarios serán definidos por Planeación basándose en documentos de prospectiva.</w:t>
            </w:r>
          </w:p>
        </w:tc>
        <w:tc>
          <w:tcPr>
            <w:tcW w:w="886" w:type="dxa"/>
            <w:tcBorders>
              <w:left w:val="nil"/>
              <w:bottom w:val="single" w:sz="6" w:space="0" w:color="BABABA"/>
              <w:right w:val="nil"/>
            </w:tcBorders>
          </w:tcPr>
          <w:p w14:paraId="06725FEB" w14:textId="77777777" w:rsidR="00311CE4" w:rsidRDefault="00311CE4">
            <w:pPr>
              <w:pStyle w:val="TableParagraph"/>
              <w:rPr>
                <w:rFonts w:ascii="Arial Black"/>
                <w:sz w:val="18"/>
              </w:rPr>
            </w:pPr>
          </w:p>
          <w:p w14:paraId="6CD676B0" w14:textId="77777777" w:rsidR="00311CE4" w:rsidRDefault="00311CE4">
            <w:pPr>
              <w:pStyle w:val="TableParagraph"/>
              <w:rPr>
                <w:rFonts w:ascii="Arial Black"/>
                <w:sz w:val="18"/>
              </w:rPr>
            </w:pPr>
          </w:p>
          <w:p w14:paraId="7A94203D" w14:textId="77777777" w:rsidR="00311CE4" w:rsidRDefault="00311CE4">
            <w:pPr>
              <w:pStyle w:val="TableParagraph"/>
              <w:spacing w:before="159"/>
              <w:rPr>
                <w:rFonts w:ascii="Arial Black"/>
                <w:sz w:val="18"/>
              </w:rPr>
            </w:pPr>
          </w:p>
          <w:p w14:paraId="1FA5D05A" w14:textId="77777777" w:rsidR="00311CE4" w:rsidRDefault="00000000">
            <w:pPr>
              <w:pStyle w:val="TableParagraph"/>
              <w:ind w:left="160"/>
              <w:rPr>
                <w:sz w:val="18"/>
              </w:rPr>
            </w:pPr>
            <w:r>
              <w:rPr>
                <w:spacing w:val="-4"/>
                <w:w w:val="105"/>
                <w:sz w:val="18"/>
              </w:rPr>
              <w:t>Alta</w:t>
            </w:r>
          </w:p>
        </w:tc>
        <w:tc>
          <w:tcPr>
            <w:tcW w:w="1888" w:type="dxa"/>
            <w:tcBorders>
              <w:left w:val="nil"/>
              <w:bottom w:val="single" w:sz="6" w:space="0" w:color="BABABA"/>
              <w:right w:val="single" w:sz="6" w:space="0" w:color="FFFFFF"/>
            </w:tcBorders>
          </w:tcPr>
          <w:p w14:paraId="3736E0D7" w14:textId="77777777" w:rsidR="00311CE4" w:rsidRDefault="00311CE4">
            <w:pPr>
              <w:pStyle w:val="TableParagraph"/>
              <w:rPr>
                <w:rFonts w:ascii="Arial Black"/>
                <w:sz w:val="18"/>
              </w:rPr>
            </w:pPr>
          </w:p>
          <w:p w14:paraId="4F5C7145" w14:textId="77777777" w:rsidR="00311CE4" w:rsidRDefault="00311CE4">
            <w:pPr>
              <w:pStyle w:val="TableParagraph"/>
              <w:spacing w:before="143"/>
              <w:rPr>
                <w:rFonts w:ascii="Arial Black"/>
                <w:sz w:val="18"/>
              </w:rPr>
            </w:pPr>
          </w:p>
          <w:p w14:paraId="287243C0" w14:textId="77777777" w:rsidR="00311CE4" w:rsidRDefault="00000000">
            <w:pPr>
              <w:pStyle w:val="TableParagraph"/>
              <w:spacing w:line="312" w:lineRule="auto"/>
              <w:ind w:left="409"/>
              <w:rPr>
                <w:sz w:val="18"/>
              </w:rPr>
            </w:pPr>
            <w:r>
              <w:rPr>
                <w:spacing w:val="-2"/>
                <w:w w:val="105"/>
                <w:sz w:val="18"/>
              </w:rPr>
              <w:t>Directivos, Planeación, (Instructores)</w:t>
            </w:r>
          </w:p>
        </w:tc>
      </w:tr>
      <w:tr w:rsidR="00311CE4" w14:paraId="70FF133D" w14:textId="77777777">
        <w:trPr>
          <w:trHeight w:val="2040"/>
        </w:trPr>
        <w:tc>
          <w:tcPr>
            <w:tcW w:w="674" w:type="dxa"/>
            <w:tcBorders>
              <w:top w:val="single" w:sz="6" w:space="0" w:color="BABABA"/>
              <w:left w:val="single" w:sz="6" w:space="0" w:color="FFFFFF"/>
              <w:bottom w:val="single" w:sz="6" w:space="0" w:color="BABABA"/>
              <w:right w:val="nil"/>
            </w:tcBorders>
          </w:tcPr>
          <w:p w14:paraId="40C7B381" w14:textId="77777777" w:rsidR="00311CE4" w:rsidRDefault="00311CE4">
            <w:pPr>
              <w:pStyle w:val="TableParagraph"/>
              <w:rPr>
                <w:rFonts w:ascii="Arial Black"/>
                <w:sz w:val="18"/>
              </w:rPr>
            </w:pPr>
          </w:p>
          <w:p w14:paraId="483E20F2" w14:textId="77777777" w:rsidR="00311CE4" w:rsidRDefault="00311CE4">
            <w:pPr>
              <w:pStyle w:val="TableParagraph"/>
              <w:rPr>
                <w:rFonts w:ascii="Arial Black"/>
                <w:sz w:val="18"/>
              </w:rPr>
            </w:pPr>
          </w:p>
          <w:p w14:paraId="1282CFE4" w14:textId="77777777" w:rsidR="00311CE4" w:rsidRDefault="00311CE4">
            <w:pPr>
              <w:pStyle w:val="TableParagraph"/>
              <w:spacing w:before="159"/>
              <w:rPr>
                <w:rFonts w:ascii="Arial Black"/>
                <w:sz w:val="18"/>
              </w:rPr>
            </w:pPr>
          </w:p>
          <w:p w14:paraId="3F6E077D" w14:textId="77777777" w:rsidR="00311CE4" w:rsidRDefault="00000000">
            <w:pPr>
              <w:pStyle w:val="TableParagraph"/>
              <w:ind w:left="14"/>
              <w:jc w:val="center"/>
              <w:rPr>
                <w:sz w:val="18"/>
              </w:rPr>
            </w:pPr>
            <w:r>
              <w:rPr>
                <w:spacing w:val="-4"/>
                <w:sz w:val="18"/>
              </w:rPr>
              <w:t>R4.2</w:t>
            </w:r>
          </w:p>
        </w:tc>
        <w:tc>
          <w:tcPr>
            <w:tcW w:w="5325" w:type="dxa"/>
            <w:tcBorders>
              <w:top w:val="single" w:sz="6" w:space="0" w:color="BABABA"/>
              <w:left w:val="nil"/>
              <w:bottom w:val="single" w:sz="6" w:space="0" w:color="BABABA"/>
              <w:right w:val="nil"/>
            </w:tcBorders>
          </w:tcPr>
          <w:p w14:paraId="7B221FF2" w14:textId="77777777" w:rsidR="00311CE4" w:rsidRDefault="00000000">
            <w:pPr>
              <w:pStyle w:val="TableParagraph"/>
              <w:spacing w:before="64" w:line="270" w:lineRule="exact"/>
              <w:ind w:left="157" w:right="166"/>
              <w:rPr>
                <w:sz w:val="18"/>
              </w:rPr>
            </w:pPr>
            <w:r>
              <w:rPr>
                <w:w w:val="105"/>
                <w:sz w:val="18"/>
              </w:rPr>
              <w:t>Para</w:t>
            </w:r>
            <w:r>
              <w:rPr>
                <w:spacing w:val="-9"/>
                <w:w w:val="105"/>
                <w:sz w:val="18"/>
              </w:rPr>
              <w:t xml:space="preserve"> </w:t>
            </w:r>
            <w:r>
              <w:rPr>
                <w:w w:val="105"/>
                <w:sz w:val="18"/>
              </w:rPr>
              <w:t>cada</w:t>
            </w:r>
            <w:r>
              <w:rPr>
                <w:spacing w:val="-9"/>
                <w:w w:val="105"/>
                <w:sz w:val="18"/>
              </w:rPr>
              <w:t xml:space="preserve"> </w:t>
            </w:r>
            <w:r>
              <w:rPr>
                <w:w w:val="105"/>
                <w:sz w:val="18"/>
              </w:rPr>
              <w:t>escenario,</w:t>
            </w:r>
            <w:r>
              <w:rPr>
                <w:spacing w:val="-9"/>
                <w:w w:val="105"/>
                <w:sz w:val="18"/>
              </w:rPr>
              <w:t xml:space="preserve"> </w:t>
            </w:r>
            <w:r>
              <w:rPr>
                <w:w w:val="105"/>
                <w:sz w:val="18"/>
              </w:rPr>
              <w:t>el</w:t>
            </w:r>
            <w:r>
              <w:rPr>
                <w:spacing w:val="-9"/>
                <w:w w:val="105"/>
                <w:sz w:val="18"/>
              </w:rPr>
              <w:t xml:space="preserve"> </w:t>
            </w:r>
            <w:r>
              <w:rPr>
                <w:w w:val="105"/>
                <w:sz w:val="18"/>
              </w:rPr>
              <w:t>sistema</w:t>
            </w:r>
            <w:r>
              <w:rPr>
                <w:spacing w:val="-9"/>
                <w:w w:val="105"/>
                <w:sz w:val="18"/>
              </w:rPr>
              <w:t xml:space="preserve"> </w:t>
            </w:r>
            <w:r>
              <w:rPr>
                <w:w w:val="105"/>
                <w:sz w:val="18"/>
              </w:rPr>
              <w:t>mostrará</w:t>
            </w:r>
            <w:r>
              <w:rPr>
                <w:spacing w:val="-9"/>
                <w:w w:val="105"/>
                <w:sz w:val="18"/>
              </w:rPr>
              <w:t xml:space="preserve"> </w:t>
            </w:r>
            <w:r>
              <w:rPr>
                <w:rFonts w:ascii="Arial Black" w:hAnsi="Arial Black"/>
                <w:w w:val="105"/>
                <w:sz w:val="18"/>
              </w:rPr>
              <w:t xml:space="preserve">indicadores </w:t>
            </w:r>
            <w:r>
              <w:rPr>
                <w:rFonts w:ascii="Arial Black" w:hAnsi="Arial Black"/>
                <w:sz w:val="18"/>
              </w:rPr>
              <w:t>proyectados</w:t>
            </w:r>
            <w:r>
              <w:rPr>
                <w:rFonts w:ascii="Arial Black" w:hAnsi="Arial Black"/>
                <w:spacing w:val="-5"/>
                <w:sz w:val="18"/>
              </w:rPr>
              <w:t xml:space="preserve"> </w:t>
            </w:r>
            <w:r>
              <w:rPr>
                <w:sz w:val="18"/>
              </w:rPr>
              <w:t xml:space="preserve">a futuro (a ~10 años): por ejemplo, población </w:t>
            </w:r>
            <w:r>
              <w:rPr>
                <w:w w:val="105"/>
                <w:sz w:val="18"/>
              </w:rPr>
              <w:t>objetivo,</w:t>
            </w:r>
            <w:r>
              <w:rPr>
                <w:spacing w:val="-4"/>
                <w:w w:val="105"/>
                <w:sz w:val="18"/>
              </w:rPr>
              <w:t xml:space="preserve"> </w:t>
            </w:r>
            <w:r>
              <w:rPr>
                <w:w w:val="105"/>
                <w:sz w:val="18"/>
              </w:rPr>
              <w:t>demanda</w:t>
            </w:r>
            <w:r>
              <w:rPr>
                <w:spacing w:val="-4"/>
                <w:w w:val="105"/>
                <w:sz w:val="18"/>
              </w:rPr>
              <w:t xml:space="preserve"> </w:t>
            </w:r>
            <w:r>
              <w:rPr>
                <w:w w:val="105"/>
                <w:sz w:val="18"/>
              </w:rPr>
              <w:t>de</w:t>
            </w:r>
            <w:r>
              <w:rPr>
                <w:spacing w:val="-4"/>
                <w:w w:val="105"/>
                <w:sz w:val="18"/>
              </w:rPr>
              <w:t xml:space="preserve"> </w:t>
            </w:r>
            <w:r>
              <w:rPr>
                <w:w w:val="105"/>
                <w:sz w:val="18"/>
              </w:rPr>
              <w:t>empleo</w:t>
            </w:r>
            <w:r>
              <w:rPr>
                <w:spacing w:val="-4"/>
                <w:w w:val="105"/>
                <w:sz w:val="18"/>
              </w:rPr>
              <w:t xml:space="preserve"> </w:t>
            </w:r>
            <w:r>
              <w:rPr>
                <w:w w:val="105"/>
                <w:sz w:val="18"/>
              </w:rPr>
              <w:t>en</w:t>
            </w:r>
            <w:r>
              <w:rPr>
                <w:spacing w:val="-4"/>
                <w:w w:val="105"/>
                <w:sz w:val="18"/>
              </w:rPr>
              <w:t xml:space="preserve"> </w:t>
            </w:r>
            <w:r>
              <w:rPr>
                <w:w w:val="105"/>
                <w:sz w:val="18"/>
              </w:rPr>
              <w:t>ciertos</w:t>
            </w:r>
            <w:r>
              <w:rPr>
                <w:spacing w:val="-4"/>
                <w:w w:val="105"/>
                <w:sz w:val="18"/>
              </w:rPr>
              <w:t xml:space="preserve"> </w:t>
            </w:r>
            <w:r>
              <w:rPr>
                <w:w w:val="105"/>
                <w:sz w:val="18"/>
              </w:rPr>
              <w:t>sectores,</w:t>
            </w:r>
            <w:r>
              <w:rPr>
                <w:spacing w:val="-4"/>
                <w:w w:val="105"/>
                <w:sz w:val="18"/>
              </w:rPr>
              <w:t xml:space="preserve"> </w:t>
            </w:r>
            <w:r>
              <w:rPr>
                <w:w w:val="105"/>
                <w:sz w:val="18"/>
              </w:rPr>
              <w:t xml:space="preserve">avances tecnológicos relevantes, etc., y cómo estos podrían impactar la oferta educativa necesaria. Esto se presentará mediante </w:t>
            </w:r>
            <w:r>
              <w:rPr>
                <w:rFonts w:ascii="Arial Black" w:hAnsi="Arial Black"/>
                <w:w w:val="105"/>
                <w:sz w:val="18"/>
              </w:rPr>
              <w:t>gráficos</w:t>
            </w:r>
            <w:r>
              <w:rPr>
                <w:rFonts w:ascii="Arial Black" w:hAnsi="Arial Black"/>
                <w:spacing w:val="-4"/>
                <w:w w:val="105"/>
                <w:sz w:val="18"/>
              </w:rPr>
              <w:t xml:space="preserve"> </w:t>
            </w:r>
            <w:r>
              <w:rPr>
                <w:w w:val="105"/>
                <w:sz w:val="18"/>
              </w:rPr>
              <w:t>(líneas de tendencia, barras comparativas entre escenarios) y textos descriptivos.</w:t>
            </w:r>
          </w:p>
        </w:tc>
        <w:tc>
          <w:tcPr>
            <w:tcW w:w="886" w:type="dxa"/>
            <w:tcBorders>
              <w:top w:val="single" w:sz="6" w:space="0" w:color="BABABA"/>
              <w:left w:val="nil"/>
              <w:bottom w:val="single" w:sz="6" w:space="0" w:color="BABABA"/>
              <w:right w:val="nil"/>
            </w:tcBorders>
          </w:tcPr>
          <w:p w14:paraId="67308970" w14:textId="77777777" w:rsidR="00311CE4" w:rsidRDefault="00311CE4">
            <w:pPr>
              <w:pStyle w:val="TableParagraph"/>
              <w:rPr>
                <w:rFonts w:ascii="Arial Black"/>
                <w:sz w:val="18"/>
              </w:rPr>
            </w:pPr>
          </w:p>
          <w:p w14:paraId="4C1577B6" w14:textId="77777777" w:rsidR="00311CE4" w:rsidRDefault="00311CE4">
            <w:pPr>
              <w:pStyle w:val="TableParagraph"/>
              <w:rPr>
                <w:rFonts w:ascii="Arial Black"/>
                <w:sz w:val="18"/>
              </w:rPr>
            </w:pPr>
          </w:p>
          <w:p w14:paraId="6E9E5BC7" w14:textId="77777777" w:rsidR="00311CE4" w:rsidRDefault="00311CE4">
            <w:pPr>
              <w:pStyle w:val="TableParagraph"/>
              <w:spacing w:before="159"/>
              <w:rPr>
                <w:rFonts w:ascii="Arial Black"/>
                <w:sz w:val="18"/>
              </w:rPr>
            </w:pPr>
          </w:p>
          <w:p w14:paraId="4C33D941" w14:textId="77777777" w:rsidR="00311CE4" w:rsidRDefault="00000000">
            <w:pPr>
              <w:pStyle w:val="TableParagraph"/>
              <w:ind w:left="160"/>
              <w:rPr>
                <w:sz w:val="18"/>
              </w:rPr>
            </w:pPr>
            <w:r>
              <w:rPr>
                <w:spacing w:val="-4"/>
                <w:w w:val="105"/>
                <w:sz w:val="18"/>
              </w:rPr>
              <w:t>Alta</w:t>
            </w:r>
          </w:p>
        </w:tc>
        <w:tc>
          <w:tcPr>
            <w:tcW w:w="1888" w:type="dxa"/>
            <w:tcBorders>
              <w:top w:val="single" w:sz="6" w:space="0" w:color="BABABA"/>
              <w:left w:val="nil"/>
              <w:bottom w:val="single" w:sz="6" w:space="0" w:color="BABABA"/>
              <w:right w:val="single" w:sz="6" w:space="0" w:color="FFFFFF"/>
            </w:tcBorders>
          </w:tcPr>
          <w:p w14:paraId="7C22651B" w14:textId="77777777" w:rsidR="00311CE4" w:rsidRDefault="00311CE4">
            <w:pPr>
              <w:pStyle w:val="TableParagraph"/>
              <w:rPr>
                <w:rFonts w:ascii="Arial Black"/>
                <w:sz w:val="18"/>
              </w:rPr>
            </w:pPr>
          </w:p>
          <w:p w14:paraId="4E8DBC7C" w14:textId="77777777" w:rsidR="00311CE4" w:rsidRDefault="00311CE4">
            <w:pPr>
              <w:pStyle w:val="TableParagraph"/>
              <w:rPr>
                <w:rFonts w:ascii="Arial Black"/>
                <w:sz w:val="18"/>
              </w:rPr>
            </w:pPr>
          </w:p>
          <w:p w14:paraId="2E84CEAB" w14:textId="77777777" w:rsidR="00311CE4" w:rsidRDefault="00311CE4">
            <w:pPr>
              <w:pStyle w:val="TableParagraph"/>
              <w:spacing w:before="24"/>
              <w:rPr>
                <w:rFonts w:ascii="Arial Black"/>
                <w:sz w:val="18"/>
              </w:rPr>
            </w:pPr>
          </w:p>
          <w:p w14:paraId="37F945FF" w14:textId="77777777" w:rsidR="00311CE4" w:rsidRDefault="00000000">
            <w:pPr>
              <w:pStyle w:val="TableParagraph"/>
              <w:spacing w:line="312" w:lineRule="auto"/>
              <w:ind w:left="409"/>
              <w:rPr>
                <w:sz w:val="18"/>
              </w:rPr>
            </w:pPr>
            <w:r>
              <w:rPr>
                <w:spacing w:val="-2"/>
                <w:w w:val="105"/>
                <w:sz w:val="18"/>
              </w:rPr>
              <w:t xml:space="preserve">Directivos, </w:t>
            </w:r>
            <w:r>
              <w:rPr>
                <w:spacing w:val="-2"/>
                <w:sz w:val="18"/>
              </w:rPr>
              <w:t>Planeación</w:t>
            </w:r>
          </w:p>
        </w:tc>
      </w:tr>
    </w:tbl>
    <w:p w14:paraId="0491EF91" w14:textId="77777777" w:rsidR="00311CE4" w:rsidRDefault="00311CE4">
      <w:pPr>
        <w:pStyle w:val="TableParagraph"/>
        <w:spacing w:line="312" w:lineRule="auto"/>
        <w:rPr>
          <w:sz w:val="18"/>
        </w:rPr>
        <w:sectPr w:rsidR="00311CE4">
          <w:type w:val="continuous"/>
          <w:pgSz w:w="11910" w:h="16840"/>
          <w:pgMar w:top="1540" w:right="1559" w:bottom="840" w:left="1559" w:header="0" w:footer="643" w:gutter="0"/>
          <w:cols w:space="720"/>
        </w:sectPr>
      </w:pPr>
    </w:p>
    <w:p w14:paraId="6DA0506F" w14:textId="77777777" w:rsidR="00311CE4" w:rsidRDefault="00000000">
      <w:pPr>
        <w:pStyle w:val="Textoindependiente"/>
        <w:tabs>
          <w:tab w:val="left" w:pos="832"/>
          <w:tab w:val="left" w:pos="6160"/>
          <w:tab w:val="left" w:pos="7295"/>
        </w:tabs>
        <w:spacing w:before="79"/>
        <w:ind w:left="165"/>
        <w:rPr>
          <w:rFonts w:ascii="Arial Black" w:hAnsi="Arial Black"/>
        </w:rPr>
      </w:pPr>
      <w:proofErr w:type="gramStart"/>
      <w:r>
        <w:rPr>
          <w:rFonts w:ascii="Arial Black" w:hAnsi="Arial Black"/>
          <w:spacing w:val="-5"/>
        </w:rPr>
        <w:lastRenderedPageBreak/>
        <w:t>ID</w:t>
      </w:r>
      <w:proofErr w:type="gramEnd"/>
      <w:r>
        <w:rPr>
          <w:rFonts w:ascii="Arial Black" w:hAnsi="Arial Black"/>
        </w:rPr>
        <w:tab/>
      </w:r>
      <w:r>
        <w:rPr>
          <w:rFonts w:ascii="Arial Black" w:hAnsi="Arial Black"/>
          <w:w w:val="90"/>
        </w:rPr>
        <w:t>Requisito</w:t>
      </w:r>
      <w:r>
        <w:rPr>
          <w:rFonts w:ascii="Arial Black" w:hAnsi="Arial Black"/>
          <w:spacing w:val="-6"/>
          <w:w w:val="90"/>
        </w:rPr>
        <w:t xml:space="preserve"> </w:t>
      </w:r>
      <w:r>
        <w:rPr>
          <w:rFonts w:ascii="Arial Black" w:hAnsi="Arial Black"/>
          <w:w w:val="90"/>
        </w:rPr>
        <w:t>Funcional</w:t>
      </w:r>
      <w:r>
        <w:rPr>
          <w:rFonts w:ascii="Arial Black" w:hAnsi="Arial Black"/>
          <w:spacing w:val="-6"/>
          <w:w w:val="90"/>
        </w:rPr>
        <w:t xml:space="preserve"> </w:t>
      </w:r>
      <w:r>
        <w:rPr>
          <w:rFonts w:ascii="Arial Black" w:hAnsi="Arial Black"/>
          <w:w w:val="90"/>
        </w:rPr>
        <w:t>(Módulo</w:t>
      </w:r>
      <w:r>
        <w:rPr>
          <w:rFonts w:ascii="Arial Black" w:hAnsi="Arial Black"/>
          <w:spacing w:val="-6"/>
          <w:w w:val="90"/>
        </w:rPr>
        <w:t xml:space="preserve"> </w:t>
      </w:r>
      <w:r>
        <w:rPr>
          <w:rFonts w:ascii="Arial Black" w:hAnsi="Arial Black"/>
          <w:w w:val="90"/>
        </w:rPr>
        <w:t>Escenarios</w:t>
      </w:r>
      <w:r>
        <w:rPr>
          <w:rFonts w:ascii="Arial Black" w:hAnsi="Arial Black"/>
          <w:spacing w:val="-6"/>
          <w:w w:val="90"/>
        </w:rPr>
        <w:t xml:space="preserve"> </w:t>
      </w:r>
      <w:r>
        <w:rPr>
          <w:rFonts w:ascii="Arial Black" w:hAnsi="Arial Black"/>
          <w:spacing w:val="-2"/>
          <w:w w:val="90"/>
        </w:rPr>
        <w:t>Prospectivos)</w:t>
      </w:r>
      <w:r>
        <w:rPr>
          <w:rFonts w:ascii="Arial Black" w:hAnsi="Arial Black"/>
        </w:rPr>
        <w:tab/>
      </w:r>
      <w:r>
        <w:rPr>
          <w:rFonts w:ascii="Arial Black" w:hAnsi="Arial Black"/>
          <w:spacing w:val="-2"/>
        </w:rPr>
        <w:t>Prioridad</w:t>
      </w:r>
      <w:r>
        <w:rPr>
          <w:rFonts w:ascii="Arial Black" w:hAnsi="Arial Black"/>
        </w:rPr>
        <w:tab/>
      </w:r>
      <w:r>
        <w:rPr>
          <w:rFonts w:ascii="Arial Black" w:hAnsi="Arial Black"/>
          <w:spacing w:val="-2"/>
        </w:rPr>
        <w:t>Usuarios</w:t>
      </w:r>
    </w:p>
    <w:tbl>
      <w:tblPr>
        <w:tblW w:w="0" w:type="auto"/>
        <w:tblInd w:w="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674"/>
        <w:gridCol w:w="5322"/>
        <w:gridCol w:w="986"/>
        <w:gridCol w:w="1790"/>
      </w:tblGrid>
      <w:tr w:rsidR="00311CE4" w14:paraId="4D509A66" w14:textId="77777777">
        <w:trPr>
          <w:trHeight w:val="2310"/>
        </w:trPr>
        <w:tc>
          <w:tcPr>
            <w:tcW w:w="674" w:type="dxa"/>
            <w:tcBorders>
              <w:left w:val="single" w:sz="6" w:space="0" w:color="FFFFFF"/>
              <w:bottom w:val="single" w:sz="6" w:space="0" w:color="BABABA"/>
              <w:right w:val="nil"/>
            </w:tcBorders>
          </w:tcPr>
          <w:p w14:paraId="3A3AAC75" w14:textId="77777777" w:rsidR="00311CE4" w:rsidRDefault="00311CE4">
            <w:pPr>
              <w:pStyle w:val="TableParagraph"/>
              <w:rPr>
                <w:rFonts w:ascii="Arial Black"/>
                <w:sz w:val="18"/>
              </w:rPr>
            </w:pPr>
          </w:p>
          <w:p w14:paraId="77F6E156" w14:textId="77777777" w:rsidR="00311CE4" w:rsidRDefault="00311CE4">
            <w:pPr>
              <w:pStyle w:val="TableParagraph"/>
              <w:rPr>
                <w:rFonts w:ascii="Arial Black"/>
                <w:sz w:val="18"/>
              </w:rPr>
            </w:pPr>
          </w:p>
          <w:p w14:paraId="552FA277" w14:textId="77777777" w:rsidR="00311CE4" w:rsidRDefault="00311CE4">
            <w:pPr>
              <w:pStyle w:val="TableParagraph"/>
              <w:rPr>
                <w:rFonts w:ascii="Arial Black"/>
                <w:sz w:val="18"/>
              </w:rPr>
            </w:pPr>
          </w:p>
          <w:p w14:paraId="1F78A3BF" w14:textId="77777777" w:rsidR="00311CE4" w:rsidRDefault="00311CE4">
            <w:pPr>
              <w:pStyle w:val="TableParagraph"/>
              <w:spacing w:before="40"/>
              <w:rPr>
                <w:rFonts w:ascii="Arial Black"/>
                <w:sz w:val="18"/>
              </w:rPr>
            </w:pPr>
          </w:p>
          <w:p w14:paraId="722E9B2B" w14:textId="77777777" w:rsidR="00311CE4" w:rsidRDefault="00000000">
            <w:pPr>
              <w:pStyle w:val="TableParagraph"/>
              <w:ind w:left="14"/>
              <w:jc w:val="center"/>
              <w:rPr>
                <w:sz w:val="18"/>
              </w:rPr>
            </w:pPr>
            <w:r>
              <w:rPr>
                <w:spacing w:val="-4"/>
                <w:sz w:val="18"/>
              </w:rPr>
              <w:t>R4.3</w:t>
            </w:r>
          </w:p>
        </w:tc>
        <w:tc>
          <w:tcPr>
            <w:tcW w:w="5322" w:type="dxa"/>
            <w:tcBorders>
              <w:left w:val="nil"/>
              <w:bottom w:val="single" w:sz="6" w:space="0" w:color="BABABA"/>
              <w:right w:val="nil"/>
            </w:tcBorders>
          </w:tcPr>
          <w:p w14:paraId="0103B716" w14:textId="77777777" w:rsidR="00311CE4" w:rsidRDefault="00000000">
            <w:pPr>
              <w:pStyle w:val="TableParagraph"/>
              <w:spacing w:before="64" w:line="270" w:lineRule="exact"/>
              <w:ind w:left="157" w:right="160"/>
              <w:rPr>
                <w:sz w:val="18"/>
              </w:rPr>
            </w:pPr>
            <w:r>
              <w:rPr>
                <w:w w:val="105"/>
                <w:sz w:val="18"/>
              </w:rPr>
              <w:t xml:space="preserve">El sistema deberá permitir a los usuarios de Planeación </w:t>
            </w:r>
            <w:r>
              <w:rPr>
                <w:rFonts w:ascii="Arial Black" w:hAnsi="Arial Black"/>
                <w:sz w:val="18"/>
              </w:rPr>
              <w:t xml:space="preserve">configurar parámetros </w:t>
            </w:r>
            <w:r>
              <w:rPr>
                <w:sz w:val="18"/>
              </w:rPr>
              <w:t xml:space="preserve">de los escenarios. Por ejemplo: </w:t>
            </w:r>
            <w:r>
              <w:rPr>
                <w:w w:val="105"/>
                <w:sz w:val="18"/>
              </w:rPr>
              <w:t>tasa de crecimiento anual de cierto sector, adopción tecnológica alta vs baja, etc., para ver cómo cambian las proyecciones. Esto puede implementarse como controles (sliders,</w:t>
            </w:r>
            <w:r>
              <w:rPr>
                <w:spacing w:val="-2"/>
                <w:w w:val="105"/>
                <w:sz w:val="18"/>
              </w:rPr>
              <w:t xml:space="preserve"> </w:t>
            </w:r>
            <w:r>
              <w:rPr>
                <w:w w:val="105"/>
                <w:sz w:val="18"/>
              </w:rPr>
              <w:t>inputs)</w:t>
            </w:r>
            <w:r>
              <w:rPr>
                <w:spacing w:val="-2"/>
                <w:w w:val="105"/>
                <w:sz w:val="18"/>
              </w:rPr>
              <w:t xml:space="preserve"> </w:t>
            </w:r>
            <w:r>
              <w:rPr>
                <w:w w:val="105"/>
                <w:sz w:val="18"/>
              </w:rPr>
              <w:t>que</w:t>
            </w:r>
            <w:r>
              <w:rPr>
                <w:spacing w:val="-2"/>
                <w:w w:val="105"/>
                <w:sz w:val="18"/>
              </w:rPr>
              <w:t xml:space="preserve"> </w:t>
            </w:r>
            <w:r>
              <w:rPr>
                <w:w w:val="105"/>
                <w:sz w:val="18"/>
              </w:rPr>
              <w:t>recalculen</w:t>
            </w:r>
            <w:r>
              <w:rPr>
                <w:spacing w:val="-2"/>
                <w:w w:val="105"/>
                <w:sz w:val="18"/>
              </w:rPr>
              <w:t xml:space="preserve"> </w:t>
            </w:r>
            <w:r>
              <w:rPr>
                <w:w w:val="105"/>
                <w:sz w:val="18"/>
              </w:rPr>
              <w:t>los</w:t>
            </w:r>
            <w:r>
              <w:rPr>
                <w:spacing w:val="-2"/>
                <w:w w:val="105"/>
                <w:sz w:val="18"/>
              </w:rPr>
              <w:t xml:space="preserve"> </w:t>
            </w:r>
            <w:r>
              <w:rPr>
                <w:w w:val="105"/>
                <w:sz w:val="18"/>
              </w:rPr>
              <w:t>gráficos</w:t>
            </w:r>
            <w:r>
              <w:rPr>
                <w:spacing w:val="-2"/>
                <w:w w:val="105"/>
                <w:sz w:val="18"/>
              </w:rPr>
              <w:t xml:space="preserve"> </w:t>
            </w:r>
            <w:r>
              <w:rPr>
                <w:w w:val="105"/>
                <w:sz w:val="18"/>
              </w:rPr>
              <w:t>en</w:t>
            </w:r>
            <w:r>
              <w:rPr>
                <w:spacing w:val="-2"/>
                <w:w w:val="105"/>
                <w:sz w:val="18"/>
              </w:rPr>
              <w:t xml:space="preserve"> </w:t>
            </w:r>
            <w:r>
              <w:rPr>
                <w:w w:val="105"/>
                <w:sz w:val="18"/>
              </w:rPr>
              <w:t>tiempo</w:t>
            </w:r>
            <w:r>
              <w:rPr>
                <w:spacing w:val="-2"/>
                <w:w w:val="105"/>
                <w:sz w:val="18"/>
              </w:rPr>
              <w:t xml:space="preserve"> </w:t>
            </w:r>
            <w:r>
              <w:rPr>
                <w:w w:val="105"/>
                <w:sz w:val="18"/>
              </w:rPr>
              <w:t>real</w:t>
            </w:r>
            <w:r>
              <w:rPr>
                <w:spacing w:val="-2"/>
                <w:w w:val="105"/>
                <w:sz w:val="18"/>
              </w:rPr>
              <w:t xml:space="preserve"> </w:t>
            </w:r>
            <w:r>
              <w:rPr>
                <w:w w:val="105"/>
                <w:sz w:val="18"/>
              </w:rPr>
              <w:t xml:space="preserve">o </w:t>
            </w:r>
            <w:proofErr w:type="spellStart"/>
            <w:r>
              <w:rPr>
                <w:w w:val="105"/>
                <w:sz w:val="18"/>
              </w:rPr>
              <w:t>semi-real</w:t>
            </w:r>
            <w:proofErr w:type="spellEnd"/>
            <w:r>
              <w:rPr>
                <w:w w:val="105"/>
                <w:sz w:val="18"/>
              </w:rPr>
              <w:t>. (Requisito avanzado, podría ser simplificado en versión inicial con escenarios fijos).</w:t>
            </w:r>
          </w:p>
        </w:tc>
        <w:tc>
          <w:tcPr>
            <w:tcW w:w="986" w:type="dxa"/>
            <w:tcBorders>
              <w:left w:val="nil"/>
              <w:bottom w:val="single" w:sz="6" w:space="0" w:color="BABABA"/>
              <w:right w:val="nil"/>
            </w:tcBorders>
          </w:tcPr>
          <w:p w14:paraId="06938137" w14:textId="77777777" w:rsidR="00311CE4" w:rsidRDefault="00311CE4">
            <w:pPr>
              <w:pStyle w:val="TableParagraph"/>
              <w:rPr>
                <w:rFonts w:ascii="Arial Black"/>
                <w:sz w:val="18"/>
              </w:rPr>
            </w:pPr>
          </w:p>
          <w:p w14:paraId="63D0D3A0" w14:textId="77777777" w:rsidR="00311CE4" w:rsidRDefault="00311CE4">
            <w:pPr>
              <w:pStyle w:val="TableParagraph"/>
              <w:rPr>
                <w:rFonts w:ascii="Arial Black"/>
                <w:sz w:val="18"/>
              </w:rPr>
            </w:pPr>
          </w:p>
          <w:p w14:paraId="5D5392BF" w14:textId="77777777" w:rsidR="00311CE4" w:rsidRDefault="00311CE4">
            <w:pPr>
              <w:pStyle w:val="TableParagraph"/>
              <w:rPr>
                <w:rFonts w:ascii="Arial Black"/>
                <w:sz w:val="18"/>
              </w:rPr>
            </w:pPr>
          </w:p>
          <w:p w14:paraId="6A31A05F" w14:textId="77777777" w:rsidR="00311CE4" w:rsidRDefault="00311CE4">
            <w:pPr>
              <w:pStyle w:val="TableParagraph"/>
              <w:spacing w:before="40"/>
              <w:rPr>
                <w:rFonts w:ascii="Arial Black"/>
                <w:sz w:val="18"/>
              </w:rPr>
            </w:pPr>
          </w:p>
          <w:p w14:paraId="0CE24770" w14:textId="77777777" w:rsidR="00311CE4" w:rsidRDefault="00000000">
            <w:pPr>
              <w:pStyle w:val="TableParagraph"/>
              <w:ind w:left="163"/>
              <w:rPr>
                <w:sz w:val="18"/>
              </w:rPr>
            </w:pPr>
            <w:r>
              <w:rPr>
                <w:spacing w:val="-2"/>
                <w:w w:val="105"/>
                <w:sz w:val="18"/>
              </w:rPr>
              <w:t>Media</w:t>
            </w:r>
          </w:p>
        </w:tc>
        <w:tc>
          <w:tcPr>
            <w:tcW w:w="1790" w:type="dxa"/>
            <w:tcBorders>
              <w:left w:val="nil"/>
              <w:bottom w:val="single" w:sz="6" w:space="0" w:color="BABABA"/>
              <w:right w:val="single" w:sz="6" w:space="0" w:color="FFFFFF"/>
            </w:tcBorders>
          </w:tcPr>
          <w:p w14:paraId="5FDB4EE1" w14:textId="77777777" w:rsidR="00311CE4" w:rsidRDefault="00311CE4">
            <w:pPr>
              <w:pStyle w:val="TableParagraph"/>
              <w:rPr>
                <w:rFonts w:ascii="Arial Black"/>
                <w:sz w:val="18"/>
              </w:rPr>
            </w:pPr>
          </w:p>
          <w:p w14:paraId="7B6DFA9B" w14:textId="77777777" w:rsidR="00311CE4" w:rsidRDefault="00311CE4">
            <w:pPr>
              <w:pStyle w:val="TableParagraph"/>
              <w:rPr>
                <w:rFonts w:ascii="Arial Black"/>
                <w:sz w:val="18"/>
              </w:rPr>
            </w:pPr>
          </w:p>
          <w:p w14:paraId="45340997" w14:textId="77777777" w:rsidR="00311CE4" w:rsidRDefault="00311CE4">
            <w:pPr>
              <w:pStyle w:val="TableParagraph"/>
              <w:rPr>
                <w:rFonts w:ascii="Arial Black"/>
                <w:sz w:val="18"/>
              </w:rPr>
            </w:pPr>
          </w:p>
          <w:p w14:paraId="7860B44D" w14:textId="77777777" w:rsidR="00311CE4" w:rsidRDefault="00311CE4">
            <w:pPr>
              <w:pStyle w:val="TableParagraph"/>
              <w:spacing w:before="40"/>
              <w:rPr>
                <w:rFonts w:ascii="Arial Black"/>
                <w:sz w:val="18"/>
              </w:rPr>
            </w:pPr>
          </w:p>
          <w:p w14:paraId="30F1F4FF" w14:textId="77777777" w:rsidR="00311CE4" w:rsidRDefault="00000000">
            <w:pPr>
              <w:pStyle w:val="TableParagraph"/>
              <w:ind w:left="312"/>
              <w:rPr>
                <w:sz w:val="18"/>
              </w:rPr>
            </w:pPr>
            <w:r>
              <w:rPr>
                <w:spacing w:val="-2"/>
                <w:w w:val="105"/>
                <w:sz w:val="18"/>
              </w:rPr>
              <w:t>Planeación</w:t>
            </w:r>
          </w:p>
        </w:tc>
      </w:tr>
      <w:tr w:rsidR="00311CE4" w14:paraId="149E79F6" w14:textId="77777777">
        <w:trPr>
          <w:trHeight w:val="1500"/>
        </w:trPr>
        <w:tc>
          <w:tcPr>
            <w:tcW w:w="674" w:type="dxa"/>
            <w:tcBorders>
              <w:top w:val="single" w:sz="6" w:space="0" w:color="BABABA"/>
              <w:left w:val="single" w:sz="6" w:space="0" w:color="FFFFFF"/>
              <w:bottom w:val="single" w:sz="6" w:space="0" w:color="BABABA"/>
              <w:right w:val="nil"/>
            </w:tcBorders>
          </w:tcPr>
          <w:p w14:paraId="28402B00" w14:textId="77777777" w:rsidR="00311CE4" w:rsidRDefault="00311CE4">
            <w:pPr>
              <w:pStyle w:val="TableParagraph"/>
              <w:rPr>
                <w:rFonts w:ascii="Arial Black"/>
                <w:sz w:val="18"/>
              </w:rPr>
            </w:pPr>
          </w:p>
          <w:p w14:paraId="40BE60B6" w14:textId="77777777" w:rsidR="00311CE4" w:rsidRDefault="00311CE4">
            <w:pPr>
              <w:pStyle w:val="TableParagraph"/>
              <w:spacing w:before="143"/>
              <w:rPr>
                <w:rFonts w:ascii="Arial Black"/>
                <w:sz w:val="18"/>
              </w:rPr>
            </w:pPr>
          </w:p>
          <w:p w14:paraId="62910B6B" w14:textId="77777777" w:rsidR="00311CE4" w:rsidRDefault="00000000">
            <w:pPr>
              <w:pStyle w:val="TableParagraph"/>
              <w:ind w:left="14"/>
              <w:jc w:val="center"/>
              <w:rPr>
                <w:sz w:val="18"/>
              </w:rPr>
            </w:pPr>
            <w:r>
              <w:rPr>
                <w:spacing w:val="-4"/>
                <w:sz w:val="18"/>
              </w:rPr>
              <w:t>R4.4</w:t>
            </w:r>
          </w:p>
        </w:tc>
        <w:tc>
          <w:tcPr>
            <w:tcW w:w="5322" w:type="dxa"/>
            <w:tcBorders>
              <w:top w:val="single" w:sz="6" w:space="0" w:color="BABABA"/>
              <w:left w:val="nil"/>
              <w:bottom w:val="single" w:sz="6" w:space="0" w:color="BABABA"/>
              <w:right w:val="nil"/>
            </w:tcBorders>
          </w:tcPr>
          <w:p w14:paraId="716FF7E3" w14:textId="77777777" w:rsidR="00311CE4" w:rsidRDefault="00000000">
            <w:pPr>
              <w:pStyle w:val="TableParagraph"/>
              <w:spacing w:before="81" w:line="304" w:lineRule="auto"/>
              <w:ind w:left="157" w:right="184"/>
              <w:rPr>
                <w:sz w:val="18"/>
              </w:rPr>
            </w:pPr>
            <w:r>
              <w:rPr>
                <w:w w:val="105"/>
                <w:sz w:val="18"/>
              </w:rPr>
              <w:t>Los</w:t>
            </w:r>
            <w:r>
              <w:rPr>
                <w:spacing w:val="-7"/>
                <w:w w:val="105"/>
                <w:sz w:val="18"/>
              </w:rPr>
              <w:t xml:space="preserve"> </w:t>
            </w:r>
            <w:r>
              <w:rPr>
                <w:rFonts w:ascii="Arial Black" w:hAnsi="Arial Black"/>
                <w:w w:val="105"/>
                <w:sz w:val="18"/>
              </w:rPr>
              <w:t>Directivos</w:t>
            </w:r>
            <w:r>
              <w:rPr>
                <w:rFonts w:ascii="Arial Black" w:hAnsi="Arial Black"/>
                <w:spacing w:val="-17"/>
                <w:w w:val="105"/>
                <w:sz w:val="18"/>
              </w:rPr>
              <w:t xml:space="preserve"> </w:t>
            </w:r>
            <w:r>
              <w:rPr>
                <w:w w:val="105"/>
                <w:sz w:val="18"/>
              </w:rPr>
              <w:t>podrán</w:t>
            </w:r>
            <w:r>
              <w:rPr>
                <w:spacing w:val="-7"/>
                <w:w w:val="105"/>
                <w:sz w:val="18"/>
              </w:rPr>
              <w:t xml:space="preserve"> </w:t>
            </w:r>
            <w:r>
              <w:rPr>
                <w:w w:val="105"/>
                <w:sz w:val="18"/>
              </w:rPr>
              <w:t>visualizar</w:t>
            </w:r>
            <w:r>
              <w:rPr>
                <w:spacing w:val="-7"/>
                <w:w w:val="105"/>
                <w:sz w:val="18"/>
              </w:rPr>
              <w:t xml:space="preserve"> </w:t>
            </w:r>
            <w:r>
              <w:rPr>
                <w:w w:val="105"/>
                <w:sz w:val="18"/>
              </w:rPr>
              <w:t>los</w:t>
            </w:r>
            <w:r>
              <w:rPr>
                <w:spacing w:val="-7"/>
                <w:w w:val="105"/>
                <w:sz w:val="18"/>
              </w:rPr>
              <w:t xml:space="preserve"> </w:t>
            </w:r>
            <w:proofErr w:type="gramStart"/>
            <w:r>
              <w:rPr>
                <w:w w:val="105"/>
                <w:sz w:val="18"/>
              </w:rPr>
              <w:t>escenarios</w:t>
            </w:r>
            <w:proofErr w:type="gramEnd"/>
            <w:r>
              <w:rPr>
                <w:spacing w:val="-7"/>
                <w:w w:val="105"/>
                <w:sz w:val="18"/>
              </w:rPr>
              <w:t xml:space="preserve"> </w:t>
            </w:r>
            <w:r>
              <w:rPr>
                <w:w w:val="105"/>
                <w:sz w:val="18"/>
              </w:rPr>
              <w:t>pero</w:t>
            </w:r>
            <w:r>
              <w:rPr>
                <w:spacing w:val="-7"/>
                <w:w w:val="105"/>
                <w:sz w:val="18"/>
              </w:rPr>
              <w:t xml:space="preserve"> </w:t>
            </w:r>
            <w:r>
              <w:rPr>
                <w:w w:val="105"/>
                <w:sz w:val="18"/>
              </w:rPr>
              <w:t>no editarlos. Deben poder comparar escenarios entre sí de forma sencilla (por ejemplo, ver dos curvas superpuestas en un gráfico o alternar entre escenarios con un selector) para entender las diferencias en posibles futuros.</w:t>
            </w:r>
          </w:p>
        </w:tc>
        <w:tc>
          <w:tcPr>
            <w:tcW w:w="986" w:type="dxa"/>
            <w:tcBorders>
              <w:top w:val="single" w:sz="6" w:space="0" w:color="BABABA"/>
              <w:left w:val="nil"/>
              <w:bottom w:val="single" w:sz="6" w:space="0" w:color="BABABA"/>
              <w:right w:val="nil"/>
            </w:tcBorders>
          </w:tcPr>
          <w:p w14:paraId="6F85AE82" w14:textId="77777777" w:rsidR="00311CE4" w:rsidRDefault="00311CE4">
            <w:pPr>
              <w:pStyle w:val="TableParagraph"/>
              <w:rPr>
                <w:rFonts w:ascii="Arial Black"/>
                <w:sz w:val="18"/>
              </w:rPr>
            </w:pPr>
          </w:p>
          <w:p w14:paraId="7684928E" w14:textId="77777777" w:rsidR="00311CE4" w:rsidRDefault="00311CE4">
            <w:pPr>
              <w:pStyle w:val="TableParagraph"/>
              <w:spacing w:before="143"/>
              <w:rPr>
                <w:rFonts w:ascii="Arial Black"/>
                <w:sz w:val="18"/>
              </w:rPr>
            </w:pPr>
          </w:p>
          <w:p w14:paraId="56F74FFD" w14:textId="77777777" w:rsidR="00311CE4" w:rsidRDefault="00000000">
            <w:pPr>
              <w:pStyle w:val="TableParagraph"/>
              <w:ind w:left="163"/>
              <w:rPr>
                <w:sz w:val="18"/>
              </w:rPr>
            </w:pPr>
            <w:r>
              <w:rPr>
                <w:spacing w:val="-4"/>
                <w:w w:val="105"/>
                <w:sz w:val="18"/>
              </w:rPr>
              <w:t>Alta</w:t>
            </w:r>
          </w:p>
        </w:tc>
        <w:tc>
          <w:tcPr>
            <w:tcW w:w="1790" w:type="dxa"/>
            <w:tcBorders>
              <w:top w:val="single" w:sz="6" w:space="0" w:color="BABABA"/>
              <w:left w:val="nil"/>
              <w:bottom w:val="single" w:sz="6" w:space="0" w:color="BABABA"/>
              <w:right w:val="single" w:sz="6" w:space="0" w:color="FFFFFF"/>
            </w:tcBorders>
          </w:tcPr>
          <w:p w14:paraId="68C4873B" w14:textId="77777777" w:rsidR="00311CE4" w:rsidRDefault="00311CE4">
            <w:pPr>
              <w:pStyle w:val="TableParagraph"/>
              <w:rPr>
                <w:rFonts w:ascii="Arial Black"/>
                <w:sz w:val="18"/>
              </w:rPr>
            </w:pPr>
          </w:p>
          <w:p w14:paraId="5684D8F8" w14:textId="77777777" w:rsidR="00311CE4" w:rsidRDefault="00311CE4">
            <w:pPr>
              <w:pStyle w:val="TableParagraph"/>
              <w:spacing w:before="143"/>
              <w:rPr>
                <w:rFonts w:ascii="Arial Black"/>
                <w:sz w:val="18"/>
              </w:rPr>
            </w:pPr>
          </w:p>
          <w:p w14:paraId="41848992" w14:textId="77777777" w:rsidR="00311CE4" w:rsidRDefault="00000000">
            <w:pPr>
              <w:pStyle w:val="TableParagraph"/>
              <w:ind w:left="312"/>
              <w:rPr>
                <w:sz w:val="18"/>
              </w:rPr>
            </w:pPr>
            <w:r>
              <w:rPr>
                <w:spacing w:val="-2"/>
                <w:w w:val="105"/>
                <w:sz w:val="18"/>
              </w:rPr>
              <w:t>Directivos</w:t>
            </w:r>
          </w:p>
        </w:tc>
      </w:tr>
      <w:tr w:rsidR="00311CE4" w14:paraId="640A3624" w14:textId="77777777">
        <w:trPr>
          <w:trHeight w:val="2310"/>
        </w:trPr>
        <w:tc>
          <w:tcPr>
            <w:tcW w:w="674" w:type="dxa"/>
            <w:tcBorders>
              <w:top w:val="single" w:sz="6" w:space="0" w:color="BABABA"/>
              <w:left w:val="single" w:sz="6" w:space="0" w:color="FFFFFF"/>
              <w:bottom w:val="single" w:sz="6" w:space="0" w:color="BABABA"/>
              <w:right w:val="nil"/>
            </w:tcBorders>
          </w:tcPr>
          <w:p w14:paraId="1EB996A1" w14:textId="77777777" w:rsidR="00311CE4" w:rsidRDefault="00311CE4">
            <w:pPr>
              <w:pStyle w:val="TableParagraph"/>
              <w:rPr>
                <w:rFonts w:ascii="Arial Black"/>
                <w:sz w:val="18"/>
              </w:rPr>
            </w:pPr>
          </w:p>
          <w:p w14:paraId="50D4642C" w14:textId="77777777" w:rsidR="00311CE4" w:rsidRDefault="00311CE4">
            <w:pPr>
              <w:pStyle w:val="TableParagraph"/>
              <w:rPr>
                <w:rFonts w:ascii="Arial Black"/>
                <w:sz w:val="18"/>
              </w:rPr>
            </w:pPr>
          </w:p>
          <w:p w14:paraId="7F13C2F9" w14:textId="77777777" w:rsidR="00311CE4" w:rsidRDefault="00311CE4">
            <w:pPr>
              <w:pStyle w:val="TableParagraph"/>
              <w:rPr>
                <w:rFonts w:ascii="Arial Black"/>
                <w:sz w:val="18"/>
              </w:rPr>
            </w:pPr>
          </w:p>
          <w:p w14:paraId="342BC63D" w14:textId="77777777" w:rsidR="00311CE4" w:rsidRDefault="00311CE4">
            <w:pPr>
              <w:pStyle w:val="TableParagraph"/>
              <w:spacing w:before="40"/>
              <w:rPr>
                <w:rFonts w:ascii="Arial Black"/>
                <w:sz w:val="18"/>
              </w:rPr>
            </w:pPr>
          </w:p>
          <w:p w14:paraId="0E60EEB3" w14:textId="77777777" w:rsidR="00311CE4" w:rsidRDefault="00000000">
            <w:pPr>
              <w:pStyle w:val="TableParagraph"/>
              <w:ind w:left="14"/>
              <w:jc w:val="center"/>
              <w:rPr>
                <w:sz w:val="18"/>
              </w:rPr>
            </w:pPr>
            <w:r>
              <w:rPr>
                <w:spacing w:val="-4"/>
                <w:sz w:val="18"/>
              </w:rPr>
              <w:t>R4.5</w:t>
            </w:r>
          </w:p>
        </w:tc>
        <w:tc>
          <w:tcPr>
            <w:tcW w:w="5322" w:type="dxa"/>
            <w:tcBorders>
              <w:top w:val="single" w:sz="6" w:space="0" w:color="BABABA"/>
              <w:left w:val="nil"/>
              <w:bottom w:val="single" w:sz="6" w:space="0" w:color="BABABA"/>
              <w:right w:val="nil"/>
            </w:tcBorders>
          </w:tcPr>
          <w:p w14:paraId="37B20904" w14:textId="77777777" w:rsidR="00311CE4" w:rsidRDefault="00000000">
            <w:pPr>
              <w:pStyle w:val="TableParagraph"/>
              <w:spacing w:before="64" w:line="270" w:lineRule="exact"/>
              <w:ind w:left="157" w:right="160"/>
              <w:rPr>
                <w:sz w:val="18"/>
              </w:rPr>
            </w:pPr>
            <w:r>
              <w:rPr>
                <w:sz w:val="18"/>
              </w:rPr>
              <w:t>El</w:t>
            </w:r>
            <w:r>
              <w:rPr>
                <w:spacing w:val="-13"/>
                <w:sz w:val="18"/>
              </w:rPr>
              <w:t xml:space="preserve"> </w:t>
            </w:r>
            <w:r>
              <w:rPr>
                <w:sz w:val="18"/>
              </w:rPr>
              <w:t>sistema</w:t>
            </w:r>
            <w:r>
              <w:rPr>
                <w:spacing w:val="-12"/>
                <w:sz w:val="18"/>
              </w:rPr>
              <w:t xml:space="preserve"> </w:t>
            </w:r>
            <w:r>
              <w:rPr>
                <w:sz w:val="18"/>
              </w:rPr>
              <w:t>deberá</w:t>
            </w:r>
            <w:r>
              <w:rPr>
                <w:spacing w:val="-8"/>
                <w:sz w:val="18"/>
              </w:rPr>
              <w:t xml:space="preserve"> </w:t>
            </w:r>
            <w:r>
              <w:rPr>
                <w:sz w:val="18"/>
              </w:rPr>
              <w:t>incluir</w:t>
            </w:r>
            <w:r>
              <w:rPr>
                <w:spacing w:val="-9"/>
                <w:sz w:val="18"/>
              </w:rPr>
              <w:t xml:space="preserve"> </w:t>
            </w:r>
            <w:r>
              <w:rPr>
                <w:rFonts w:ascii="Arial Black" w:hAnsi="Arial Black"/>
                <w:sz w:val="18"/>
              </w:rPr>
              <w:t>descripciones</w:t>
            </w:r>
            <w:r>
              <w:rPr>
                <w:rFonts w:ascii="Arial Black" w:hAnsi="Arial Black"/>
                <w:spacing w:val="-15"/>
                <w:sz w:val="18"/>
              </w:rPr>
              <w:t xml:space="preserve"> </w:t>
            </w:r>
            <w:r>
              <w:rPr>
                <w:rFonts w:ascii="Arial Black" w:hAnsi="Arial Black"/>
                <w:sz w:val="18"/>
              </w:rPr>
              <w:t>narrativas</w:t>
            </w:r>
            <w:r>
              <w:rPr>
                <w:rFonts w:ascii="Arial Black" w:hAnsi="Arial Black"/>
                <w:spacing w:val="-16"/>
                <w:sz w:val="18"/>
              </w:rPr>
              <w:t xml:space="preserve"> </w:t>
            </w:r>
            <w:r>
              <w:rPr>
                <w:sz w:val="18"/>
              </w:rPr>
              <w:t xml:space="preserve">para </w:t>
            </w:r>
            <w:r>
              <w:rPr>
                <w:w w:val="105"/>
                <w:sz w:val="18"/>
              </w:rPr>
              <w:t>cada</w:t>
            </w:r>
            <w:r>
              <w:rPr>
                <w:spacing w:val="-11"/>
                <w:w w:val="105"/>
                <w:sz w:val="18"/>
              </w:rPr>
              <w:t xml:space="preserve"> </w:t>
            </w:r>
            <w:r>
              <w:rPr>
                <w:w w:val="105"/>
                <w:sz w:val="18"/>
              </w:rPr>
              <w:t>escenario,</w:t>
            </w:r>
            <w:r>
              <w:rPr>
                <w:spacing w:val="-11"/>
                <w:w w:val="105"/>
                <w:sz w:val="18"/>
              </w:rPr>
              <w:t xml:space="preserve"> </w:t>
            </w:r>
            <w:r>
              <w:rPr>
                <w:w w:val="105"/>
                <w:sz w:val="18"/>
              </w:rPr>
              <w:t>almacenadas</w:t>
            </w:r>
            <w:r>
              <w:rPr>
                <w:spacing w:val="-11"/>
                <w:w w:val="105"/>
                <w:sz w:val="18"/>
              </w:rPr>
              <w:t xml:space="preserve"> </w:t>
            </w:r>
            <w:r>
              <w:rPr>
                <w:w w:val="105"/>
                <w:sz w:val="18"/>
              </w:rPr>
              <w:t>posiblemente</w:t>
            </w:r>
            <w:r>
              <w:rPr>
                <w:spacing w:val="-11"/>
                <w:w w:val="105"/>
                <w:sz w:val="18"/>
              </w:rPr>
              <w:t xml:space="preserve"> </w:t>
            </w:r>
            <w:r>
              <w:rPr>
                <w:w w:val="105"/>
                <w:sz w:val="18"/>
              </w:rPr>
              <w:t>en</w:t>
            </w:r>
            <w:r>
              <w:rPr>
                <w:spacing w:val="-11"/>
                <w:w w:val="105"/>
                <w:sz w:val="18"/>
              </w:rPr>
              <w:t xml:space="preserve"> </w:t>
            </w:r>
            <w:r>
              <w:rPr>
                <w:w w:val="105"/>
                <w:sz w:val="18"/>
              </w:rPr>
              <w:t>la</w:t>
            </w:r>
            <w:r>
              <w:rPr>
                <w:spacing w:val="-11"/>
                <w:w w:val="105"/>
                <w:sz w:val="18"/>
              </w:rPr>
              <w:t xml:space="preserve"> </w:t>
            </w:r>
            <w:r>
              <w:rPr>
                <w:w w:val="105"/>
                <w:sz w:val="18"/>
              </w:rPr>
              <w:t>base</w:t>
            </w:r>
            <w:r>
              <w:rPr>
                <w:spacing w:val="-11"/>
                <w:w w:val="105"/>
                <w:sz w:val="18"/>
              </w:rPr>
              <w:t xml:space="preserve"> </w:t>
            </w:r>
            <w:r>
              <w:rPr>
                <w:w w:val="105"/>
                <w:sz w:val="18"/>
              </w:rPr>
              <w:t>de datos (ingresadas por Planeación o tomadas de documentos de prospectiva). Estas descripciones cualitativas</w:t>
            </w:r>
            <w:r>
              <w:rPr>
                <w:spacing w:val="-2"/>
                <w:w w:val="105"/>
                <w:sz w:val="18"/>
              </w:rPr>
              <w:t xml:space="preserve"> </w:t>
            </w:r>
            <w:r>
              <w:rPr>
                <w:w w:val="105"/>
                <w:sz w:val="18"/>
              </w:rPr>
              <w:t>aparecerán</w:t>
            </w:r>
            <w:r>
              <w:rPr>
                <w:spacing w:val="-2"/>
                <w:w w:val="105"/>
                <w:sz w:val="18"/>
              </w:rPr>
              <w:t xml:space="preserve"> </w:t>
            </w:r>
            <w:r>
              <w:rPr>
                <w:w w:val="105"/>
                <w:sz w:val="18"/>
              </w:rPr>
              <w:t>junto</w:t>
            </w:r>
            <w:r>
              <w:rPr>
                <w:spacing w:val="-2"/>
                <w:w w:val="105"/>
                <w:sz w:val="18"/>
              </w:rPr>
              <w:t xml:space="preserve"> </w:t>
            </w:r>
            <w:r>
              <w:rPr>
                <w:w w:val="105"/>
                <w:sz w:val="18"/>
              </w:rPr>
              <w:t>con</w:t>
            </w:r>
            <w:r>
              <w:rPr>
                <w:spacing w:val="-2"/>
                <w:w w:val="105"/>
                <w:sz w:val="18"/>
              </w:rPr>
              <w:t xml:space="preserve"> </w:t>
            </w:r>
            <w:r>
              <w:rPr>
                <w:w w:val="105"/>
                <w:sz w:val="18"/>
              </w:rPr>
              <w:t>las</w:t>
            </w:r>
            <w:r>
              <w:rPr>
                <w:spacing w:val="-2"/>
                <w:w w:val="105"/>
                <w:sz w:val="18"/>
              </w:rPr>
              <w:t xml:space="preserve"> </w:t>
            </w:r>
            <w:r>
              <w:rPr>
                <w:w w:val="105"/>
                <w:sz w:val="18"/>
              </w:rPr>
              <w:t>visualizaciones</w:t>
            </w:r>
            <w:r>
              <w:rPr>
                <w:spacing w:val="-2"/>
                <w:w w:val="105"/>
                <w:sz w:val="18"/>
              </w:rPr>
              <w:t xml:space="preserve"> </w:t>
            </w:r>
            <w:r>
              <w:rPr>
                <w:w w:val="105"/>
                <w:sz w:val="18"/>
              </w:rPr>
              <w:t>para contextualizar (“En el escenario optimista, la región logra diversificar su economía y la demanda de técnicos en energías renovables crece un 50%...”).</w:t>
            </w:r>
          </w:p>
        </w:tc>
        <w:tc>
          <w:tcPr>
            <w:tcW w:w="986" w:type="dxa"/>
            <w:tcBorders>
              <w:top w:val="single" w:sz="6" w:space="0" w:color="BABABA"/>
              <w:left w:val="nil"/>
              <w:bottom w:val="single" w:sz="6" w:space="0" w:color="BABABA"/>
              <w:right w:val="nil"/>
            </w:tcBorders>
          </w:tcPr>
          <w:p w14:paraId="4410BCF0" w14:textId="77777777" w:rsidR="00311CE4" w:rsidRDefault="00311CE4">
            <w:pPr>
              <w:pStyle w:val="TableParagraph"/>
              <w:rPr>
                <w:rFonts w:ascii="Arial Black"/>
                <w:sz w:val="18"/>
              </w:rPr>
            </w:pPr>
          </w:p>
          <w:p w14:paraId="512D1EE6" w14:textId="77777777" w:rsidR="00311CE4" w:rsidRDefault="00311CE4">
            <w:pPr>
              <w:pStyle w:val="TableParagraph"/>
              <w:rPr>
                <w:rFonts w:ascii="Arial Black"/>
                <w:sz w:val="18"/>
              </w:rPr>
            </w:pPr>
          </w:p>
          <w:p w14:paraId="4B0743FB" w14:textId="77777777" w:rsidR="00311CE4" w:rsidRDefault="00311CE4">
            <w:pPr>
              <w:pStyle w:val="TableParagraph"/>
              <w:rPr>
                <w:rFonts w:ascii="Arial Black"/>
                <w:sz w:val="18"/>
              </w:rPr>
            </w:pPr>
          </w:p>
          <w:p w14:paraId="70C7D9A2" w14:textId="77777777" w:rsidR="00311CE4" w:rsidRDefault="00311CE4">
            <w:pPr>
              <w:pStyle w:val="TableParagraph"/>
              <w:spacing w:before="40"/>
              <w:rPr>
                <w:rFonts w:ascii="Arial Black"/>
                <w:sz w:val="18"/>
              </w:rPr>
            </w:pPr>
          </w:p>
          <w:p w14:paraId="3DF519CE" w14:textId="77777777" w:rsidR="00311CE4" w:rsidRDefault="00000000">
            <w:pPr>
              <w:pStyle w:val="TableParagraph"/>
              <w:ind w:left="163"/>
              <w:rPr>
                <w:sz w:val="18"/>
              </w:rPr>
            </w:pPr>
            <w:r>
              <w:rPr>
                <w:spacing w:val="-4"/>
                <w:w w:val="105"/>
                <w:sz w:val="18"/>
              </w:rPr>
              <w:t>Alta</w:t>
            </w:r>
          </w:p>
        </w:tc>
        <w:tc>
          <w:tcPr>
            <w:tcW w:w="1790" w:type="dxa"/>
            <w:tcBorders>
              <w:top w:val="single" w:sz="6" w:space="0" w:color="BABABA"/>
              <w:left w:val="nil"/>
              <w:bottom w:val="single" w:sz="6" w:space="0" w:color="BABABA"/>
              <w:right w:val="single" w:sz="6" w:space="0" w:color="FFFFFF"/>
            </w:tcBorders>
          </w:tcPr>
          <w:p w14:paraId="7EEBDAB5" w14:textId="77777777" w:rsidR="00311CE4" w:rsidRDefault="00311CE4">
            <w:pPr>
              <w:pStyle w:val="TableParagraph"/>
              <w:rPr>
                <w:rFonts w:ascii="Arial Black"/>
                <w:sz w:val="18"/>
              </w:rPr>
            </w:pPr>
          </w:p>
          <w:p w14:paraId="39326104" w14:textId="77777777" w:rsidR="00311CE4" w:rsidRDefault="00311CE4">
            <w:pPr>
              <w:pStyle w:val="TableParagraph"/>
              <w:rPr>
                <w:rFonts w:ascii="Arial Black"/>
                <w:sz w:val="18"/>
              </w:rPr>
            </w:pPr>
          </w:p>
          <w:p w14:paraId="5CC0BBAE" w14:textId="77777777" w:rsidR="00311CE4" w:rsidRDefault="00311CE4">
            <w:pPr>
              <w:pStyle w:val="TableParagraph"/>
              <w:spacing w:before="24"/>
              <w:rPr>
                <w:rFonts w:ascii="Arial Black"/>
                <w:sz w:val="18"/>
              </w:rPr>
            </w:pPr>
          </w:p>
          <w:p w14:paraId="68ECEB42" w14:textId="77777777" w:rsidR="00311CE4" w:rsidRDefault="00000000">
            <w:pPr>
              <w:pStyle w:val="TableParagraph"/>
              <w:spacing w:line="312" w:lineRule="auto"/>
              <w:ind w:left="312"/>
              <w:rPr>
                <w:sz w:val="18"/>
              </w:rPr>
            </w:pPr>
            <w:r>
              <w:rPr>
                <w:spacing w:val="-2"/>
                <w:w w:val="105"/>
                <w:sz w:val="18"/>
              </w:rPr>
              <w:t>Directivos, Planeación, Instructores</w:t>
            </w:r>
          </w:p>
        </w:tc>
      </w:tr>
      <w:tr w:rsidR="00311CE4" w14:paraId="0E16B090" w14:textId="77777777">
        <w:trPr>
          <w:trHeight w:val="1230"/>
        </w:trPr>
        <w:tc>
          <w:tcPr>
            <w:tcW w:w="674" w:type="dxa"/>
            <w:tcBorders>
              <w:top w:val="single" w:sz="6" w:space="0" w:color="BABABA"/>
              <w:left w:val="single" w:sz="6" w:space="0" w:color="FFFFFF"/>
              <w:bottom w:val="single" w:sz="6" w:space="0" w:color="BABABA"/>
              <w:right w:val="nil"/>
            </w:tcBorders>
          </w:tcPr>
          <w:p w14:paraId="76CBE3E2" w14:textId="77777777" w:rsidR="00311CE4" w:rsidRDefault="00311CE4">
            <w:pPr>
              <w:pStyle w:val="TableParagraph"/>
              <w:rPr>
                <w:rFonts w:ascii="Arial Black"/>
                <w:sz w:val="18"/>
              </w:rPr>
            </w:pPr>
          </w:p>
          <w:p w14:paraId="06F24905" w14:textId="77777777" w:rsidR="00311CE4" w:rsidRDefault="00311CE4">
            <w:pPr>
              <w:pStyle w:val="TableParagraph"/>
              <w:spacing w:before="8"/>
              <w:rPr>
                <w:rFonts w:ascii="Arial Black"/>
                <w:sz w:val="18"/>
              </w:rPr>
            </w:pPr>
          </w:p>
          <w:p w14:paraId="17E7F84B" w14:textId="77777777" w:rsidR="00311CE4" w:rsidRDefault="00000000">
            <w:pPr>
              <w:pStyle w:val="TableParagraph"/>
              <w:ind w:left="14"/>
              <w:jc w:val="center"/>
              <w:rPr>
                <w:sz w:val="18"/>
              </w:rPr>
            </w:pPr>
            <w:r>
              <w:rPr>
                <w:spacing w:val="-4"/>
                <w:sz w:val="18"/>
              </w:rPr>
              <w:t>R4.6</w:t>
            </w:r>
          </w:p>
        </w:tc>
        <w:tc>
          <w:tcPr>
            <w:tcW w:w="5322" w:type="dxa"/>
            <w:tcBorders>
              <w:top w:val="single" w:sz="6" w:space="0" w:color="BABABA"/>
              <w:left w:val="nil"/>
              <w:bottom w:val="single" w:sz="6" w:space="0" w:color="BABABA"/>
              <w:right w:val="nil"/>
            </w:tcBorders>
          </w:tcPr>
          <w:p w14:paraId="392D26EB" w14:textId="77777777" w:rsidR="00311CE4" w:rsidRDefault="00000000">
            <w:pPr>
              <w:pStyle w:val="TableParagraph"/>
              <w:spacing w:before="81" w:line="302" w:lineRule="auto"/>
              <w:ind w:left="157" w:right="160"/>
              <w:rPr>
                <w:sz w:val="18"/>
              </w:rPr>
            </w:pPr>
            <w:r>
              <w:rPr>
                <w:w w:val="105"/>
                <w:sz w:val="18"/>
              </w:rPr>
              <w:t xml:space="preserve">Se deberá poder </w:t>
            </w:r>
            <w:r>
              <w:rPr>
                <w:rFonts w:ascii="Arial Black" w:hAnsi="Arial Black"/>
                <w:w w:val="105"/>
                <w:sz w:val="18"/>
              </w:rPr>
              <w:t>exportar</w:t>
            </w:r>
            <w:r>
              <w:rPr>
                <w:rFonts w:ascii="Arial Black" w:hAnsi="Arial Black"/>
                <w:spacing w:val="-5"/>
                <w:w w:val="105"/>
                <w:sz w:val="18"/>
              </w:rPr>
              <w:t xml:space="preserve"> </w:t>
            </w:r>
            <w:r>
              <w:rPr>
                <w:w w:val="105"/>
                <w:sz w:val="18"/>
              </w:rPr>
              <w:t>o guardar visiones de escenarios,</w:t>
            </w:r>
            <w:r>
              <w:rPr>
                <w:spacing w:val="-2"/>
                <w:w w:val="105"/>
                <w:sz w:val="18"/>
              </w:rPr>
              <w:t xml:space="preserve"> </w:t>
            </w:r>
            <w:r>
              <w:rPr>
                <w:w w:val="105"/>
                <w:sz w:val="18"/>
              </w:rPr>
              <w:t>por</w:t>
            </w:r>
            <w:r>
              <w:rPr>
                <w:spacing w:val="-2"/>
                <w:w w:val="105"/>
                <w:sz w:val="18"/>
              </w:rPr>
              <w:t xml:space="preserve"> </w:t>
            </w:r>
            <w:r>
              <w:rPr>
                <w:w w:val="105"/>
                <w:sz w:val="18"/>
              </w:rPr>
              <w:t>ejemplo,</w:t>
            </w:r>
            <w:r>
              <w:rPr>
                <w:spacing w:val="-2"/>
                <w:w w:val="105"/>
                <w:sz w:val="18"/>
              </w:rPr>
              <w:t xml:space="preserve"> </w:t>
            </w:r>
            <w:r>
              <w:rPr>
                <w:w w:val="105"/>
                <w:sz w:val="18"/>
              </w:rPr>
              <w:t>descargar</w:t>
            </w:r>
            <w:r>
              <w:rPr>
                <w:spacing w:val="-2"/>
                <w:w w:val="105"/>
                <w:sz w:val="18"/>
              </w:rPr>
              <w:t xml:space="preserve"> </w:t>
            </w:r>
            <w:r>
              <w:rPr>
                <w:w w:val="105"/>
                <w:sz w:val="18"/>
              </w:rPr>
              <w:t>un</w:t>
            </w:r>
            <w:r>
              <w:rPr>
                <w:spacing w:val="-2"/>
                <w:w w:val="105"/>
                <w:sz w:val="18"/>
              </w:rPr>
              <w:t xml:space="preserve"> </w:t>
            </w:r>
            <w:r>
              <w:rPr>
                <w:w w:val="105"/>
                <w:sz w:val="18"/>
              </w:rPr>
              <w:t>gráfico</w:t>
            </w:r>
            <w:r>
              <w:rPr>
                <w:spacing w:val="-2"/>
                <w:w w:val="105"/>
                <w:sz w:val="18"/>
              </w:rPr>
              <w:t xml:space="preserve"> </w:t>
            </w:r>
            <w:r>
              <w:rPr>
                <w:w w:val="105"/>
                <w:sz w:val="18"/>
              </w:rPr>
              <w:t>o</w:t>
            </w:r>
            <w:r>
              <w:rPr>
                <w:spacing w:val="-2"/>
                <w:w w:val="105"/>
                <w:sz w:val="18"/>
              </w:rPr>
              <w:t xml:space="preserve"> </w:t>
            </w:r>
            <w:r>
              <w:rPr>
                <w:w w:val="105"/>
                <w:sz w:val="18"/>
              </w:rPr>
              <w:t>un</w:t>
            </w:r>
            <w:r>
              <w:rPr>
                <w:spacing w:val="-2"/>
                <w:w w:val="105"/>
                <w:sz w:val="18"/>
              </w:rPr>
              <w:t xml:space="preserve"> </w:t>
            </w:r>
            <w:r>
              <w:rPr>
                <w:w w:val="105"/>
                <w:sz w:val="18"/>
              </w:rPr>
              <w:t>breve informe del escenario seleccionado, para su uso en presentaciones</w:t>
            </w:r>
            <w:r>
              <w:rPr>
                <w:spacing w:val="-1"/>
                <w:w w:val="105"/>
                <w:sz w:val="18"/>
              </w:rPr>
              <w:t xml:space="preserve"> </w:t>
            </w:r>
            <w:r>
              <w:rPr>
                <w:w w:val="105"/>
                <w:sz w:val="18"/>
              </w:rPr>
              <w:t>externas.</w:t>
            </w:r>
          </w:p>
        </w:tc>
        <w:tc>
          <w:tcPr>
            <w:tcW w:w="986" w:type="dxa"/>
            <w:tcBorders>
              <w:top w:val="single" w:sz="6" w:space="0" w:color="BABABA"/>
              <w:left w:val="nil"/>
              <w:bottom w:val="single" w:sz="6" w:space="0" w:color="BABABA"/>
              <w:right w:val="nil"/>
            </w:tcBorders>
          </w:tcPr>
          <w:p w14:paraId="143ADEC3" w14:textId="77777777" w:rsidR="00311CE4" w:rsidRDefault="00311CE4">
            <w:pPr>
              <w:pStyle w:val="TableParagraph"/>
              <w:rPr>
                <w:rFonts w:ascii="Arial Black"/>
                <w:sz w:val="18"/>
              </w:rPr>
            </w:pPr>
          </w:p>
          <w:p w14:paraId="3180AD11" w14:textId="77777777" w:rsidR="00311CE4" w:rsidRDefault="00311CE4">
            <w:pPr>
              <w:pStyle w:val="TableParagraph"/>
              <w:spacing w:before="8"/>
              <w:rPr>
                <w:rFonts w:ascii="Arial Black"/>
                <w:sz w:val="18"/>
              </w:rPr>
            </w:pPr>
          </w:p>
          <w:p w14:paraId="307C30EE" w14:textId="77777777" w:rsidR="00311CE4" w:rsidRDefault="00000000">
            <w:pPr>
              <w:pStyle w:val="TableParagraph"/>
              <w:ind w:left="163"/>
              <w:rPr>
                <w:sz w:val="18"/>
              </w:rPr>
            </w:pPr>
            <w:r>
              <w:rPr>
                <w:spacing w:val="-2"/>
                <w:w w:val="105"/>
                <w:sz w:val="18"/>
              </w:rPr>
              <w:t>Media</w:t>
            </w:r>
          </w:p>
        </w:tc>
        <w:tc>
          <w:tcPr>
            <w:tcW w:w="1790" w:type="dxa"/>
            <w:tcBorders>
              <w:top w:val="single" w:sz="6" w:space="0" w:color="BABABA"/>
              <w:left w:val="nil"/>
              <w:bottom w:val="single" w:sz="6" w:space="0" w:color="BABABA"/>
              <w:right w:val="single" w:sz="6" w:space="0" w:color="FFFFFF"/>
            </w:tcBorders>
          </w:tcPr>
          <w:p w14:paraId="276DE671" w14:textId="77777777" w:rsidR="00311CE4" w:rsidRDefault="00311CE4">
            <w:pPr>
              <w:pStyle w:val="TableParagraph"/>
              <w:spacing w:before="127"/>
              <w:rPr>
                <w:rFonts w:ascii="Arial Black"/>
                <w:sz w:val="18"/>
              </w:rPr>
            </w:pPr>
          </w:p>
          <w:p w14:paraId="3E2E3792" w14:textId="77777777" w:rsidR="00311CE4" w:rsidRDefault="00000000">
            <w:pPr>
              <w:pStyle w:val="TableParagraph"/>
              <w:spacing w:line="312" w:lineRule="auto"/>
              <w:ind w:left="312"/>
              <w:rPr>
                <w:sz w:val="18"/>
              </w:rPr>
            </w:pPr>
            <w:r>
              <w:rPr>
                <w:spacing w:val="-2"/>
                <w:sz w:val="18"/>
              </w:rPr>
              <w:t xml:space="preserve">Planeación, </w:t>
            </w:r>
            <w:r>
              <w:rPr>
                <w:spacing w:val="-2"/>
                <w:w w:val="105"/>
                <w:sz w:val="18"/>
              </w:rPr>
              <w:t>Directivos</w:t>
            </w:r>
          </w:p>
        </w:tc>
      </w:tr>
      <w:tr w:rsidR="00311CE4" w14:paraId="7CA2DA02" w14:textId="77777777">
        <w:trPr>
          <w:trHeight w:val="2040"/>
        </w:trPr>
        <w:tc>
          <w:tcPr>
            <w:tcW w:w="674" w:type="dxa"/>
            <w:tcBorders>
              <w:top w:val="single" w:sz="6" w:space="0" w:color="BABABA"/>
              <w:left w:val="single" w:sz="6" w:space="0" w:color="FFFFFF"/>
              <w:bottom w:val="single" w:sz="6" w:space="0" w:color="BABABA"/>
              <w:right w:val="nil"/>
            </w:tcBorders>
          </w:tcPr>
          <w:p w14:paraId="17803398" w14:textId="77777777" w:rsidR="00311CE4" w:rsidRDefault="00311CE4">
            <w:pPr>
              <w:pStyle w:val="TableParagraph"/>
              <w:rPr>
                <w:rFonts w:ascii="Arial Black"/>
                <w:sz w:val="18"/>
              </w:rPr>
            </w:pPr>
          </w:p>
          <w:p w14:paraId="2C48194C" w14:textId="77777777" w:rsidR="00311CE4" w:rsidRDefault="00311CE4">
            <w:pPr>
              <w:pStyle w:val="TableParagraph"/>
              <w:rPr>
                <w:rFonts w:ascii="Arial Black"/>
                <w:sz w:val="18"/>
              </w:rPr>
            </w:pPr>
          </w:p>
          <w:p w14:paraId="64FF5299" w14:textId="77777777" w:rsidR="00311CE4" w:rsidRDefault="00311CE4">
            <w:pPr>
              <w:pStyle w:val="TableParagraph"/>
              <w:spacing w:before="159"/>
              <w:rPr>
                <w:rFonts w:ascii="Arial Black"/>
                <w:sz w:val="18"/>
              </w:rPr>
            </w:pPr>
          </w:p>
          <w:p w14:paraId="32109731" w14:textId="77777777" w:rsidR="00311CE4" w:rsidRDefault="00000000">
            <w:pPr>
              <w:pStyle w:val="TableParagraph"/>
              <w:ind w:left="14"/>
              <w:jc w:val="center"/>
              <w:rPr>
                <w:sz w:val="18"/>
              </w:rPr>
            </w:pPr>
            <w:r>
              <w:rPr>
                <w:spacing w:val="-4"/>
                <w:sz w:val="18"/>
              </w:rPr>
              <w:t>R4.7</w:t>
            </w:r>
          </w:p>
        </w:tc>
        <w:tc>
          <w:tcPr>
            <w:tcW w:w="5322" w:type="dxa"/>
            <w:tcBorders>
              <w:top w:val="single" w:sz="6" w:space="0" w:color="BABABA"/>
              <w:left w:val="nil"/>
              <w:bottom w:val="single" w:sz="6" w:space="0" w:color="BABABA"/>
              <w:right w:val="nil"/>
            </w:tcBorders>
          </w:tcPr>
          <w:p w14:paraId="418503F3" w14:textId="77777777" w:rsidR="00311CE4" w:rsidRDefault="00000000">
            <w:pPr>
              <w:pStyle w:val="TableParagraph"/>
              <w:spacing w:before="111" w:line="302" w:lineRule="auto"/>
              <w:ind w:left="157" w:right="160"/>
              <w:rPr>
                <w:sz w:val="18"/>
              </w:rPr>
            </w:pPr>
            <w:r>
              <w:rPr>
                <w:w w:val="105"/>
                <w:sz w:val="18"/>
              </w:rPr>
              <w:t>Si</w:t>
            </w:r>
            <w:r>
              <w:rPr>
                <w:spacing w:val="-2"/>
                <w:w w:val="105"/>
                <w:sz w:val="18"/>
              </w:rPr>
              <w:t xml:space="preserve"> </w:t>
            </w:r>
            <w:r>
              <w:rPr>
                <w:w w:val="105"/>
                <w:sz w:val="18"/>
              </w:rPr>
              <w:t>se</w:t>
            </w:r>
            <w:r>
              <w:rPr>
                <w:spacing w:val="-2"/>
                <w:w w:val="105"/>
                <w:sz w:val="18"/>
              </w:rPr>
              <w:t xml:space="preserve"> </w:t>
            </w:r>
            <w:r>
              <w:rPr>
                <w:w w:val="105"/>
                <w:sz w:val="18"/>
              </w:rPr>
              <w:t>cuenta</w:t>
            </w:r>
            <w:r>
              <w:rPr>
                <w:spacing w:val="-2"/>
                <w:w w:val="105"/>
                <w:sz w:val="18"/>
              </w:rPr>
              <w:t xml:space="preserve"> </w:t>
            </w:r>
            <w:r>
              <w:rPr>
                <w:w w:val="105"/>
                <w:sz w:val="18"/>
              </w:rPr>
              <w:t>con</w:t>
            </w:r>
            <w:r>
              <w:rPr>
                <w:spacing w:val="-2"/>
                <w:w w:val="105"/>
                <w:sz w:val="18"/>
              </w:rPr>
              <w:t xml:space="preserve"> </w:t>
            </w:r>
            <w:r>
              <w:rPr>
                <w:w w:val="105"/>
                <w:sz w:val="18"/>
              </w:rPr>
              <w:t>un</w:t>
            </w:r>
            <w:r>
              <w:rPr>
                <w:spacing w:val="-2"/>
                <w:w w:val="105"/>
                <w:sz w:val="18"/>
              </w:rPr>
              <w:t xml:space="preserve"> </w:t>
            </w:r>
            <w:r>
              <w:rPr>
                <w:w w:val="105"/>
                <w:sz w:val="18"/>
              </w:rPr>
              <w:t>modelo</w:t>
            </w:r>
            <w:r>
              <w:rPr>
                <w:spacing w:val="-2"/>
                <w:w w:val="105"/>
                <w:sz w:val="18"/>
              </w:rPr>
              <w:t xml:space="preserve"> </w:t>
            </w:r>
            <w:r>
              <w:rPr>
                <w:w w:val="105"/>
                <w:sz w:val="18"/>
              </w:rPr>
              <w:t>de</w:t>
            </w:r>
            <w:r>
              <w:rPr>
                <w:spacing w:val="-2"/>
                <w:w w:val="105"/>
                <w:sz w:val="18"/>
              </w:rPr>
              <w:t xml:space="preserve"> </w:t>
            </w:r>
            <w:r>
              <w:rPr>
                <w:w w:val="105"/>
                <w:sz w:val="18"/>
              </w:rPr>
              <w:t>predicción</w:t>
            </w:r>
            <w:r>
              <w:rPr>
                <w:spacing w:val="-2"/>
                <w:w w:val="105"/>
                <w:sz w:val="18"/>
              </w:rPr>
              <w:t xml:space="preserve"> </w:t>
            </w:r>
            <w:r>
              <w:rPr>
                <w:w w:val="105"/>
                <w:sz w:val="18"/>
              </w:rPr>
              <w:t>(p.</w:t>
            </w:r>
            <w:r>
              <w:rPr>
                <w:spacing w:val="-2"/>
                <w:w w:val="105"/>
                <w:sz w:val="18"/>
              </w:rPr>
              <w:t xml:space="preserve"> </w:t>
            </w:r>
            <w:r>
              <w:rPr>
                <w:w w:val="105"/>
                <w:sz w:val="18"/>
              </w:rPr>
              <w:t>ej.</w:t>
            </w:r>
            <w:r>
              <w:rPr>
                <w:spacing w:val="-2"/>
                <w:w w:val="105"/>
                <w:sz w:val="18"/>
              </w:rPr>
              <w:t xml:space="preserve"> </w:t>
            </w:r>
            <w:r>
              <w:rPr>
                <w:w w:val="105"/>
                <w:sz w:val="18"/>
              </w:rPr>
              <w:t>un</w:t>
            </w:r>
            <w:r>
              <w:rPr>
                <w:spacing w:val="-2"/>
                <w:w w:val="105"/>
                <w:sz w:val="18"/>
              </w:rPr>
              <w:t xml:space="preserve"> </w:t>
            </w:r>
            <w:r>
              <w:rPr>
                <w:w w:val="105"/>
                <w:sz w:val="18"/>
              </w:rPr>
              <w:t xml:space="preserve">modelo de regresión o de series de tiempo) incorporado en el </w:t>
            </w:r>
            <w:r>
              <w:rPr>
                <w:sz w:val="18"/>
              </w:rPr>
              <w:t>sistema,</w:t>
            </w:r>
            <w:r>
              <w:rPr>
                <w:spacing w:val="-13"/>
                <w:sz w:val="18"/>
              </w:rPr>
              <w:t xml:space="preserve"> </w:t>
            </w:r>
            <w:r>
              <w:rPr>
                <w:sz w:val="18"/>
              </w:rPr>
              <w:t>el</w:t>
            </w:r>
            <w:r>
              <w:rPr>
                <w:spacing w:val="-12"/>
                <w:sz w:val="18"/>
              </w:rPr>
              <w:t xml:space="preserve"> </w:t>
            </w:r>
            <w:r>
              <w:rPr>
                <w:sz w:val="18"/>
              </w:rPr>
              <w:t>sistema</w:t>
            </w:r>
            <w:r>
              <w:rPr>
                <w:spacing w:val="-9"/>
                <w:sz w:val="18"/>
              </w:rPr>
              <w:t xml:space="preserve"> </w:t>
            </w:r>
            <w:r>
              <w:rPr>
                <w:rFonts w:ascii="Arial Black" w:hAnsi="Arial Black"/>
                <w:sz w:val="18"/>
              </w:rPr>
              <w:t>deberá</w:t>
            </w:r>
            <w:r>
              <w:rPr>
                <w:rFonts w:ascii="Arial Black" w:hAnsi="Arial Black"/>
                <w:spacing w:val="-15"/>
                <w:sz w:val="18"/>
              </w:rPr>
              <w:t xml:space="preserve"> </w:t>
            </w:r>
            <w:r>
              <w:rPr>
                <w:rFonts w:ascii="Arial Black" w:hAnsi="Arial Black"/>
                <w:sz w:val="18"/>
              </w:rPr>
              <w:t>calcular</w:t>
            </w:r>
            <w:r>
              <w:rPr>
                <w:rFonts w:ascii="Arial Black" w:hAnsi="Arial Black"/>
                <w:spacing w:val="-16"/>
                <w:sz w:val="18"/>
              </w:rPr>
              <w:t xml:space="preserve"> </w:t>
            </w:r>
            <w:r>
              <w:rPr>
                <w:rFonts w:ascii="Arial Black" w:hAnsi="Arial Black"/>
                <w:sz w:val="18"/>
              </w:rPr>
              <w:t xml:space="preserve">automáticamente </w:t>
            </w:r>
            <w:r>
              <w:rPr>
                <w:w w:val="105"/>
                <w:sz w:val="18"/>
              </w:rPr>
              <w:t>ciertos indicadores proyectados a partir de datos históricos cargados.</w:t>
            </w:r>
            <w:r>
              <w:rPr>
                <w:spacing w:val="-1"/>
                <w:w w:val="105"/>
                <w:sz w:val="18"/>
              </w:rPr>
              <w:t xml:space="preserve"> </w:t>
            </w:r>
            <w:r>
              <w:rPr>
                <w:w w:val="105"/>
                <w:sz w:val="18"/>
              </w:rPr>
              <w:t>En</w:t>
            </w:r>
            <w:r>
              <w:rPr>
                <w:spacing w:val="-1"/>
                <w:w w:val="105"/>
                <w:sz w:val="18"/>
              </w:rPr>
              <w:t xml:space="preserve"> </w:t>
            </w:r>
            <w:r>
              <w:rPr>
                <w:w w:val="105"/>
                <w:sz w:val="18"/>
              </w:rPr>
              <w:t>caso</w:t>
            </w:r>
            <w:r>
              <w:rPr>
                <w:spacing w:val="-1"/>
                <w:w w:val="105"/>
                <w:sz w:val="18"/>
              </w:rPr>
              <w:t xml:space="preserve"> </w:t>
            </w:r>
            <w:r>
              <w:rPr>
                <w:w w:val="105"/>
                <w:sz w:val="18"/>
              </w:rPr>
              <w:t>de</w:t>
            </w:r>
            <w:r>
              <w:rPr>
                <w:spacing w:val="-1"/>
                <w:w w:val="105"/>
                <w:sz w:val="18"/>
              </w:rPr>
              <w:t xml:space="preserve"> </w:t>
            </w:r>
            <w:r>
              <w:rPr>
                <w:w w:val="105"/>
                <w:sz w:val="18"/>
              </w:rPr>
              <w:t>no</w:t>
            </w:r>
            <w:r>
              <w:rPr>
                <w:spacing w:val="-1"/>
                <w:w w:val="105"/>
                <w:sz w:val="18"/>
              </w:rPr>
              <w:t xml:space="preserve"> </w:t>
            </w:r>
            <w:r>
              <w:rPr>
                <w:w w:val="105"/>
                <w:sz w:val="18"/>
              </w:rPr>
              <w:t>tener</w:t>
            </w:r>
            <w:r>
              <w:rPr>
                <w:spacing w:val="-1"/>
                <w:w w:val="105"/>
                <w:sz w:val="18"/>
              </w:rPr>
              <w:t xml:space="preserve"> </w:t>
            </w:r>
            <w:r>
              <w:rPr>
                <w:w w:val="105"/>
                <w:sz w:val="18"/>
              </w:rPr>
              <w:t>un</w:t>
            </w:r>
            <w:r>
              <w:rPr>
                <w:spacing w:val="-1"/>
                <w:w w:val="105"/>
                <w:sz w:val="18"/>
              </w:rPr>
              <w:t xml:space="preserve"> </w:t>
            </w:r>
            <w:r>
              <w:rPr>
                <w:w w:val="105"/>
                <w:sz w:val="18"/>
              </w:rPr>
              <w:t>modelo</w:t>
            </w:r>
            <w:r>
              <w:rPr>
                <w:spacing w:val="-1"/>
                <w:w w:val="105"/>
                <w:sz w:val="18"/>
              </w:rPr>
              <w:t xml:space="preserve"> </w:t>
            </w:r>
            <w:r>
              <w:rPr>
                <w:w w:val="105"/>
                <w:sz w:val="18"/>
              </w:rPr>
              <w:t>automatizado</w:t>
            </w:r>
            <w:r>
              <w:rPr>
                <w:spacing w:val="-1"/>
                <w:w w:val="105"/>
                <w:sz w:val="18"/>
              </w:rPr>
              <w:t xml:space="preserve"> </w:t>
            </w:r>
            <w:r>
              <w:rPr>
                <w:w w:val="105"/>
                <w:sz w:val="18"/>
              </w:rPr>
              <w:t>en la primera versión, se permitirá que Planeación ingrese manualmente los valores proyectados según estudios.</w:t>
            </w:r>
          </w:p>
        </w:tc>
        <w:tc>
          <w:tcPr>
            <w:tcW w:w="986" w:type="dxa"/>
            <w:tcBorders>
              <w:top w:val="single" w:sz="6" w:space="0" w:color="BABABA"/>
              <w:left w:val="nil"/>
              <w:bottom w:val="single" w:sz="6" w:space="0" w:color="BABABA"/>
              <w:right w:val="nil"/>
            </w:tcBorders>
          </w:tcPr>
          <w:p w14:paraId="26F55041" w14:textId="77777777" w:rsidR="00311CE4" w:rsidRDefault="00311CE4">
            <w:pPr>
              <w:pStyle w:val="TableParagraph"/>
              <w:rPr>
                <w:rFonts w:ascii="Arial Black"/>
                <w:sz w:val="18"/>
              </w:rPr>
            </w:pPr>
          </w:p>
          <w:p w14:paraId="2C149253" w14:textId="77777777" w:rsidR="00311CE4" w:rsidRDefault="00311CE4">
            <w:pPr>
              <w:pStyle w:val="TableParagraph"/>
              <w:rPr>
                <w:rFonts w:ascii="Arial Black"/>
                <w:sz w:val="18"/>
              </w:rPr>
            </w:pPr>
          </w:p>
          <w:p w14:paraId="2C3E4349" w14:textId="77777777" w:rsidR="00311CE4" w:rsidRDefault="00311CE4">
            <w:pPr>
              <w:pStyle w:val="TableParagraph"/>
              <w:spacing w:before="159"/>
              <w:rPr>
                <w:rFonts w:ascii="Arial Black"/>
                <w:sz w:val="18"/>
              </w:rPr>
            </w:pPr>
          </w:p>
          <w:p w14:paraId="6BA805C8" w14:textId="77777777" w:rsidR="00311CE4" w:rsidRDefault="00000000">
            <w:pPr>
              <w:pStyle w:val="TableParagraph"/>
              <w:ind w:left="163"/>
              <w:rPr>
                <w:sz w:val="18"/>
              </w:rPr>
            </w:pPr>
            <w:r>
              <w:rPr>
                <w:spacing w:val="-2"/>
                <w:w w:val="105"/>
                <w:sz w:val="18"/>
              </w:rPr>
              <w:t>Media</w:t>
            </w:r>
          </w:p>
        </w:tc>
        <w:tc>
          <w:tcPr>
            <w:tcW w:w="1790" w:type="dxa"/>
            <w:tcBorders>
              <w:top w:val="single" w:sz="6" w:space="0" w:color="BABABA"/>
              <w:left w:val="nil"/>
              <w:bottom w:val="single" w:sz="6" w:space="0" w:color="BABABA"/>
              <w:right w:val="single" w:sz="6" w:space="0" w:color="FFFFFF"/>
            </w:tcBorders>
          </w:tcPr>
          <w:p w14:paraId="27F2C7B0" w14:textId="77777777" w:rsidR="00311CE4" w:rsidRDefault="00311CE4">
            <w:pPr>
              <w:pStyle w:val="TableParagraph"/>
              <w:rPr>
                <w:rFonts w:ascii="Arial Black"/>
                <w:sz w:val="18"/>
              </w:rPr>
            </w:pPr>
          </w:p>
          <w:p w14:paraId="27E3727F" w14:textId="77777777" w:rsidR="00311CE4" w:rsidRDefault="00311CE4">
            <w:pPr>
              <w:pStyle w:val="TableParagraph"/>
              <w:rPr>
                <w:rFonts w:ascii="Arial Black"/>
                <w:sz w:val="18"/>
              </w:rPr>
            </w:pPr>
          </w:p>
          <w:p w14:paraId="5BAC3785" w14:textId="77777777" w:rsidR="00311CE4" w:rsidRDefault="00311CE4">
            <w:pPr>
              <w:pStyle w:val="TableParagraph"/>
              <w:spacing w:before="159"/>
              <w:rPr>
                <w:rFonts w:ascii="Arial Black"/>
                <w:sz w:val="18"/>
              </w:rPr>
            </w:pPr>
          </w:p>
          <w:p w14:paraId="78DACACC" w14:textId="77777777" w:rsidR="00311CE4" w:rsidRDefault="00000000">
            <w:pPr>
              <w:pStyle w:val="TableParagraph"/>
              <w:ind w:left="312"/>
              <w:rPr>
                <w:sz w:val="18"/>
              </w:rPr>
            </w:pPr>
            <w:r>
              <w:rPr>
                <w:spacing w:val="-2"/>
                <w:w w:val="105"/>
                <w:sz w:val="18"/>
              </w:rPr>
              <w:t>Planeación</w:t>
            </w:r>
          </w:p>
        </w:tc>
      </w:tr>
      <w:tr w:rsidR="00311CE4" w14:paraId="1AEFB3EF" w14:textId="77777777">
        <w:trPr>
          <w:trHeight w:val="1770"/>
        </w:trPr>
        <w:tc>
          <w:tcPr>
            <w:tcW w:w="674" w:type="dxa"/>
            <w:tcBorders>
              <w:top w:val="single" w:sz="6" w:space="0" w:color="BABABA"/>
              <w:left w:val="single" w:sz="6" w:space="0" w:color="FFFFFF"/>
              <w:bottom w:val="single" w:sz="6" w:space="0" w:color="BABABA"/>
              <w:right w:val="nil"/>
            </w:tcBorders>
          </w:tcPr>
          <w:p w14:paraId="0E928022" w14:textId="77777777" w:rsidR="00311CE4" w:rsidRDefault="00311CE4">
            <w:pPr>
              <w:pStyle w:val="TableParagraph"/>
              <w:rPr>
                <w:rFonts w:ascii="Arial Black"/>
                <w:sz w:val="18"/>
              </w:rPr>
            </w:pPr>
          </w:p>
          <w:p w14:paraId="254A4024" w14:textId="77777777" w:rsidR="00311CE4" w:rsidRDefault="00311CE4">
            <w:pPr>
              <w:pStyle w:val="TableParagraph"/>
              <w:rPr>
                <w:rFonts w:ascii="Arial Black"/>
                <w:sz w:val="18"/>
              </w:rPr>
            </w:pPr>
          </w:p>
          <w:p w14:paraId="2C8B69DD" w14:textId="77777777" w:rsidR="00311CE4" w:rsidRDefault="00311CE4">
            <w:pPr>
              <w:pStyle w:val="TableParagraph"/>
              <w:spacing w:before="24"/>
              <w:rPr>
                <w:rFonts w:ascii="Arial Black"/>
                <w:sz w:val="18"/>
              </w:rPr>
            </w:pPr>
          </w:p>
          <w:p w14:paraId="7B691361" w14:textId="77777777" w:rsidR="00311CE4" w:rsidRDefault="00000000">
            <w:pPr>
              <w:pStyle w:val="TableParagraph"/>
              <w:ind w:left="14"/>
              <w:jc w:val="center"/>
              <w:rPr>
                <w:sz w:val="18"/>
              </w:rPr>
            </w:pPr>
            <w:r>
              <w:rPr>
                <w:spacing w:val="-4"/>
                <w:sz w:val="18"/>
              </w:rPr>
              <w:t>R4.8</w:t>
            </w:r>
          </w:p>
        </w:tc>
        <w:tc>
          <w:tcPr>
            <w:tcW w:w="5322" w:type="dxa"/>
            <w:tcBorders>
              <w:top w:val="single" w:sz="6" w:space="0" w:color="BABABA"/>
              <w:left w:val="nil"/>
              <w:bottom w:val="single" w:sz="6" w:space="0" w:color="BABABA"/>
              <w:right w:val="nil"/>
            </w:tcBorders>
          </w:tcPr>
          <w:p w14:paraId="0919771D" w14:textId="77777777" w:rsidR="00311CE4" w:rsidRDefault="00000000">
            <w:pPr>
              <w:pStyle w:val="TableParagraph"/>
              <w:spacing w:before="111" w:line="312" w:lineRule="auto"/>
              <w:ind w:left="157" w:right="110"/>
              <w:rPr>
                <w:sz w:val="18"/>
              </w:rPr>
            </w:pPr>
            <w:r>
              <w:rPr>
                <w:spacing w:val="-2"/>
                <w:w w:val="105"/>
                <w:sz w:val="18"/>
              </w:rPr>
              <w:t>(Futuro)</w:t>
            </w:r>
            <w:r>
              <w:rPr>
                <w:spacing w:val="-4"/>
                <w:w w:val="105"/>
                <w:sz w:val="18"/>
              </w:rPr>
              <w:t xml:space="preserve"> </w:t>
            </w:r>
            <w:r>
              <w:rPr>
                <w:rFonts w:ascii="Arial" w:hAnsi="Arial"/>
                <w:i/>
                <w:spacing w:val="-2"/>
                <w:w w:val="105"/>
                <w:sz w:val="18"/>
              </w:rPr>
              <w:t>El</w:t>
            </w:r>
            <w:r>
              <w:rPr>
                <w:rFonts w:ascii="Arial" w:hAnsi="Arial"/>
                <w:i/>
                <w:spacing w:val="-4"/>
                <w:w w:val="105"/>
                <w:sz w:val="18"/>
              </w:rPr>
              <w:t xml:space="preserve"> </w:t>
            </w:r>
            <w:r>
              <w:rPr>
                <w:rFonts w:ascii="Arial" w:hAnsi="Arial"/>
                <w:i/>
                <w:spacing w:val="-2"/>
                <w:w w:val="105"/>
                <w:sz w:val="18"/>
              </w:rPr>
              <w:t>sistema</w:t>
            </w:r>
            <w:r>
              <w:rPr>
                <w:rFonts w:ascii="Arial" w:hAnsi="Arial"/>
                <w:i/>
                <w:spacing w:val="-4"/>
                <w:w w:val="105"/>
                <w:sz w:val="18"/>
              </w:rPr>
              <w:t xml:space="preserve"> </w:t>
            </w:r>
            <w:r>
              <w:rPr>
                <w:rFonts w:ascii="Arial" w:hAnsi="Arial"/>
                <w:i/>
                <w:spacing w:val="-2"/>
                <w:w w:val="105"/>
                <w:sz w:val="18"/>
              </w:rPr>
              <w:t>podría</w:t>
            </w:r>
            <w:r>
              <w:rPr>
                <w:rFonts w:ascii="Arial" w:hAnsi="Arial"/>
                <w:i/>
                <w:spacing w:val="-4"/>
                <w:w w:val="105"/>
                <w:sz w:val="18"/>
              </w:rPr>
              <w:t xml:space="preserve"> </w:t>
            </w:r>
            <w:r>
              <w:rPr>
                <w:rFonts w:ascii="Arial" w:hAnsi="Arial"/>
                <w:i/>
                <w:spacing w:val="-2"/>
                <w:w w:val="105"/>
                <w:sz w:val="18"/>
              </w:rPr>
              <w:t>integrar</w:t>
            </w:r>
            <w:r>
              <w:rPr>
                <w:rFonts w:ascii="Arial" w:hAnsi="Arial"/>
                <w:i/>
                <w:spacing w:val="-4"/>
                <w:w w:val="105"/>
                <w:sz w:val="18"/>
              </w:rPr>
              <w:t xml:space="preserve"> </w:t>
            </w:r>
            <w:r>
              <w:rPr>
                <w:rFonts w:ascii="Arial" w:hAnsi="Arial"/>
                <w:i/>
                <w:spacing w:val="-2"/>
                <w:w w:val="105"/>
                <w:sz w:val="18"/>
              </w:rPr>
              <w:t>IA</w:t>
            </w:r>
            <w:r>
              <w:rPr>
                <w:rFonts w:ascii="Arial" w:hAnsi="Arial"/>
                <w:i/>
                <w:spacing w:val="-4"/>
                <w:w w:val="105"/>
                <w:sz w:val="18"/>
              </w:rPr>
              <w:t xml:space="preserve"> </w:t>
            </w:r>
            <w:r>
              <w:rPr>
                <w:rFonts w:ascii="Arial" w:hAnsi="Arial"/>
                <w:i/>
                <w:spacing w:val="-2"/>
                <w:w w:val="105"/>
                <w:sz w:val="18"/>
              </w:rPr>
              <w:t>predictiva:</w:t>
            </w:r>
            <w:r>
              <w:rPr>
                <w:rFonts w:ascii="Arial" w:hAnsi="Arial"/>
                <w:i/>
                <w:spacing w:val="-4"/>
                <w:w w:val="105"/>
                <w:sz w:val="18"/>
              </w:rPr>
              <w:t xml:space="preserve"> </w:t>
            </w:r>
            <w:r>
              <w:rPr>
                <w:spacing w:val="-2"/>
                <w:w w:val="105"/>
                <w:sz w:val="18"/>
              </w:rPr>
              <w:t>por</w:t>
            </w:r>
            <w:r>
              <w:rPr>
                <w:spacing w:val="-4"/>
                <w:w w:val="105"/>
                <w:sz w:val="18"/>
              </w:rPr>
              <w:t xml:space="preserve"> </w:t>
            </w:r>
            <w:r>
              <w:rPr>
                <w:spacing w:val="-2"/>
                <w:w w:val="105"/>
                <w:sz w:val="18"/>
              </w:rPr>
              <w:t xml:space="preserve">ejemplo, </w:t>
            </w:r>
            <w:r>
              <w:rPr>
                <w:w w:val="105"/>
                <w:sz w:val="18"/>
              </w:rPr>
              <w:t>utilizar modelos entrenados para predecir demandas laborales o cambios tecnológicos. Esto mejoraría la exactitud</w:t>
            </w:r>
            <w:r>
              <w:rPr>
                <w:spacing w:val="-3"/>
                <w:w w:val="105"/>
                <w:sz w:val="18"/>
              </w:rPr>
              <w:t xml:space="preserve"> </w:t>
            </w:r>
            <w:r>
              <w:rPr>
                <w:w w:val="105"/>
                <w:sz w:val="18"/>
              </w:rPr>
              <w:t>de</w:t>
            </w:r>
            <w:r>
              <w:rPr>
                <w:spacing w:val="-3"/>
                <w:w w:val="105"/>
                <w:sz w:val="18"/>
              </w:rPr>
              <w:t xml:space="preserve"> </w:t>
            </w:r>
            <w:r>
              <w:rPr>
                <w:w w:val="105"/>
                <w:sz w:val="18"/>
              </w:rPr>
              <w:t>los</w:t>
            </w:r>
            <w:r>
              <w:rPr>
                <w:spacing w:val="-3"/>
                <w:w w:val="105"/>
                <w:sz w:val="18"/>
              </w:rPr>
              <w:t xml:space="preserve"> </w:t>
            </w:r>
            <w:r>
              <w:rPr>
                <w:w w:val="105"/>
                <w:sz w:val="18"/>
              </w:rPr>
              <w:t>escenarios.</w:t>
            </w:r>
            <w:r>
              <w:rPr>
                <w:spacing w:val="-3"/>
                <w:w w:val="105"/>
                <w:sz w:val="18"/>
              </w:rPr>
              <w:t xml:space="preserve"> </w:t>
            </w:r>
            <w:r>
              <w:rPr>
                <w:w w:val="105"/>
                <w:sz w:val="18"/>
              </w:rPr>
              <w:t>Este</w:t>
            </w:r>
            <w:r>
              <w:rPr>
                <w:spacing w:val="-3"/>
                <w:w w:val="105"/>
                <w:sz w:val="18"/>
              </w:rPr>
              <w:t xml:space="preserve"> </w:t>
            </w:r>
            <w:r>
              <w:rPr>
                <w:w w:val="105"/>
                <w:sz w:val="18"/>
              </w:rPr>
              <w:t>requisito</w:t>
            </w:r>
            <w:r>
              <w:rPr>
                <w:spacing w:val="-3"/>
                <w:w w:val="105"/>
                <w:sz w:val="18"/>
              </w:rPr>
              <w:t xml:space="preserve"> </w:t>
            </w:r>
            <w:r>
              <w:rPr>
                <w:w w:val="105"/>
                <w:sz w:val="18"/>
              </w:rPr>
              <w:t>será</w:t>
            </w:r>
            <w:r>
              <w:rPr>
                <w:spacing w:val="-3"/>
                <w:w w:val="105"/>
                <w:sz w:val="18"/>
              </w:rPr>
              <w:t xml:space="preserve"> </w:t>
            </w:r>
            <w:r>
              <w:rPr>
                <w:w w:val="105"/>
                <w:sz w:val="18"/>
              </w:rPr>
              <w:t>de</w:t>
            </w:r>
            <w:r>
              <w:rPr>
                <w:spacing w:val="-3"/>
                <w:w w:val="105"/>
                <w:sz w:val="18"/>
              </w:rPr>
              <w:t xml:space="preserve"> </w:t>
            </w:r>
            <w:r>
              <w:rPr>
                <w:w w:val="105"/>
                <w:sz w:val="18"/>
              </w:rPr>
              <w:t xml:space="preserve">prioridad baja inicialmente y sujeto a disponibilidad de datos y </w:t>
            </w:r>
            <w:r>
              <w:rPr>
                <w:spacing w:val="-2"/>
                <w:w w:val="105"/>
                <w:sz w:val="18"/>
              </w:rPr>
              <w:t>modelos.</w:t>
            </w:r>
          </w:p>
        </w:tc>
        <w:tc>
          <w:tcPr>
            <w:tcW w:w="986" w:type="dxa"/>
            <w:tcBorders>
              <w:top w:val="single" w:sz="6" w:space="0" w:color="BABABA"/>
              <w:left w:val="nil"/>
              <w:bottom w:val="single" w:sz="6" w:space="0" w:color="BABABA"/>
              <w:right w:val="nil"/>
            </w:tcBorders>
          </w:tcPr>
          <w:p w14:paraId="30FB4537" w14:textId="77777777" w:rsidR="00311CE4" w:rsidRDefault="00311CE4">
            <w:pPr>
              <w:pStyle w:val="TableParagraph"/>
              <w:rPr>
                <w:rFonts w:ascii="Arial Black"/>
                <w:sz w:val="18"/>
              </w:rPr>
            </w:pPr>
          </w:p>
          <w:p w14:paraId="329B12DE" w14:textId="77777777" w:rsidR="00311CE4" w:rsidRDefault="00311CE4">
            <w:pPr>
              <w:pStyle w:val="TableParagraph"/>
              <w:rPr>
                <w:rFonts w:ascii="Arial Black"/>
                <w:sz w:val="18"/>
              </w:rPr>
            </w:pPr>
          </w:p>
          <w:p w14:paraId="022F97DC" w14:textId="77777777" w:rsidR="00311CE4" w:rsidRDefault="00311CE4">
            <w:pPr>
              <w:pStyle w:val="TableParagraph"/>
              <w:spacing w:before="24"/>
              <w:rPr>
                <w:rFonts w:ascii="Arial Black"/>
                <w:sz w:val="18"/>
              </w:rPr>
            </w:pPr>
          </w:p>
          <w:p w14:paraId="76E171CA" w14:textId="77777777" w:rsidR="00311CE4" w:rsidRDefault="00000000">
            <w:pPr>
              <w:pStyle w:val="TableParagraph"/>
              <w:ind w:left="163"/>
              <w:rPr>
                <w:sz w:val="18"/>
              </w:rPr>
            </w:pPr>
            <w:r>
              <w:rPr>
                <w:spacing w:val="-4"/>
                <w:sz w:val="18"/>
              </w:rPr>
              <w:t>Baja</w:t>
            </w:r>
          </w:p>
        </w:tc>
        <w:tc>
          <w:tcPr>
            <w:tcW w:w="1790" w:type="dxa"/>
            <w:tcBorders>
              <w:top w:val="single" w:sz="6" w:space="0" w:color="BABABA"/>
              <w:left w:val="nil"/>
              <w:bottom w:val="single" w:sz="6" w:space="0" w:color="BABABA"/>
              <w:right w:val="single" w:sz="6" w:space="0" w:color="FFFFFF"/>
            </w:tcBorders>
          </w:tcPr>
          <w:p w14:paraId="41D74C4B" w14:textId="77777777" w:rsidR="00311CE4" w:rsidRDefault="00311CE4">
            <w:pPr>
              <w:pStyle w:val="TableParagraph"/>
              <w:rPr>
                <w:rFonts w:ascii="Arial Black"/>
                <w:sz w:val="18"/>
              </w:rPr>
            </w:pPr>
          </w:p>
          <w:p w14:paraId="7B96B807" w14:textId="77777777" w:rsidR="00311CE4" w:rsidRDefault="00311CE4">
            <w:pPr>
              <w:pStyle w:val="TableParagraph"/>
              <w:spacing w:before="8"/>
              <w:rPr>
                <w:rFonts w:ascii="Arial Black"/>
                <w:sz w:val="18"/>
              </w:rPr>
            </w:pPr>
          </w:p>
          <w:p w14:paraId="601EDC20" w14:textId="77777777" w:rsidR="00311CE4" w:rsidRDefault="00000000">
            <w:pPr>
              <w:pStyle w:val="TableParagraph"/>
              <w:spacing w:line="312" w:lineRule="auto"/>
              <w:ind w:left="312"/>
              <w:rPr>
                <w:rFonts w:ascii="Arial" w:hAnsi="Arial"/>
                <w:i/>
                <w:sz w:val="18"/>
              </w:rPr>
            </w:pPr>
            <w:r>
              <w:rPr>
                <w:rFonts w:ascii="Arial" w:hAnsi="Arial"/>
                <w:i/>
                <w:spacing w:val="-2"/>
                <w:sz w:val="18"/>
              </w:rPr>
              <w:t>Planeación (beneficiario), Directivos</w:t>
            </w:r>
          </w:p>
        </w:tc>
      </w:tr>
    </w:tbl>
    <w:p w14:paraId="78D69869" w14:textId="77777777" w:rsidR="00311CE4" w:rsidRDefault="00311CE4">
      <w:pPr>
        <w:pStyle w:val="Textoindependiente"/>
        <w:spacing w:before="76"/>
        <w:ind w:left="0"/>
        <w:rPr>
          <w:rFonts w:ascii="Arial Black"/>
        </w:rPr>
      </w:pPr>
    </w:p>
    <w:p w14:paraId="5BA1E403" w14:textId="77777777" w:rsidR="00311CE4" w:rsidRDefault="00000000">
      <w:pPr>
        <w:pStyle w:val="Prrafodelista"/>
        <w:numPr>
          <w:ilvl w:val="2"/>
          <w:numId w:val="1"/>
        </w:numPr>
        <w:tabs>
          <w:tab w:val="left" w:pos="457"/>
        </w:tabs>
        <w:ind w:left="457" w:hanging="457"/>
        <w:rPr>
          <w:rFonts w:ascii="Arial Black" w:hAnsi="Arial Black"/>
          <w:sz w:val="18"/>
        </w:rPr>
      </w:pPr>
      <w:bookmarkStart w:id="21" w:name="3.2.5_Módulo_de_Análisis_DOFA_Territoria"/>
      <w:bookmarkEnd w:id="21"/>
      <w:r>
        <w:rPr>
          <w:rFonts w:ascii="Arial Black" w:hAnsi="Arial Black"/>
          <w:w w:val="90"/>
          <w:sz w:val="18"/>
        </w:rPr>
        <w:t>Módulo</w:t>
      </w:r>
      <w:r>
        <w:rPr>
          <w:rFonts w:ascii="Arial Black" w:hAnsi="Arial Black"/>
          <w:spacing w:val="-2"/>
          <w:w w:val="90"/>
          <w:sz w:val="18"/>
        </w:rPr>
        <w:t xml:space="preserve"> </w:t>
      </w:r>
      <w:r>
        <w:rPr>
          <w:rFonts w:ascii="Arial Black" w:hAnsi="Arial Black"/>
          <w:w w:val="90"/>
          <w:sz w:val="18"/>
        </w:rPr>
        <w:t>de</w:t>
      </w:r>
      <w:r>
        <w:rPr>
          <w:rFonts w:ascii="Arial Black" w:hAnsi="Arial Black"/>
          <w:spacing w:val="-1"/>
          <w:w w:val="90"/>
          <w:sz w:val="18"/>
        </w:rPr>
        <w:t xml:space="preserve"> </w:t>
      </w:r>
      <w:r>
        <w:rPr>
          <w:rFonts w:ascii="Arial Black" w:hAnsi="Arial Black"/>
          <w:w w:val="90"/>
          <w:sz w:val="18"/>
        </w:rPr>
        <w:t>Análisis</w:t>
      </w:r>
      <w:r>
        <w:rPr>
          <w:rFonts w:ascii="Arial Black" w:hAnsi="Arial Black"/>
          <w:spacing w:val="-1"/>
          <w:w w:val="90"/>
          <w:sz w:val="18"/>
        </w:rPr>
        <w:t xml:space="preserve"> </w:t>
      </w:r>
      <w:r>
        <w:rPr>
          <w:rFonts w:ascii="Arial Black" w:hAnsi="Arial Black"/>
          <w:w w:val="90"/>
          <w:sz w:val="18"/>
        </w:rPr>
        <w:t>DOFA</w:t>
      </w:r>
      <w:r>
        <w:rPr>
          <w:rFonts w:ascii="Arial Black" w:hAnsi="Arial Black"/>
          <w:spacing w:val="-1"/>
          <w:w w:val="90"/>
          <w:sz w:val="18"/>
        </w:rPr>
        <w:t xml:space="preserve"> </w:t>
      </w:r>
      <w:r>
        <w:rPr>
          <w:rFonts w:ascii="Arial Black" w:hAnsi="Arial Black"/>
          <w:spacing w:val="-2"/>
          <w:w w:val="90"/>
          <w:sz w:val="18"/>
        </w:rPr>
        <w:t>Territorial</w:t>
      </w:r>
    </w:p>
    <w:p w14:paraId="6CB52845" w14:textId="77777777" w:rsidR="00311CE4" w:rsidRDefault="00311CE4">
      <w:pPr>
        <w:pStyle w:val="Textoindependiente"/>
        <w:spacing w:before="31"/>
        <w:ind w:left="0"/>
        <w:rPr>
          <w:rFonts w:ascii="Arial Black"/>
        </w:rPr>
      </w:pPr>
    </w:p>
    <w:p w14:paraId="7CD6CF75" w14:textId="77777777" w:rsidR="00311CE4" w:rsidRDefault="00000000">
      <w:pPr>
        <w:pStyle w:val="Textoindependiente"/>
        <w:spacing w:line="312" w:lineRule="auto"/>
        <w:ind w:left="0" w:right="1"/>
        <w:jc w:val="both"/>
      </w:pPr>
      <w:r>
        <w:rPr>
          <w:w w:val="105"/>
        </w:rPr>
        <w:t>Este módulo permite gestionar un análisis DOFA (Debilidades, Oportunidades, Fortalezas, Amenazas) enfocado en el territorio y en el Centro de formación. Busca ser una herramienta colaborativa de diagnóstico estratégico. Requisitos:</w:t>
      </w:r>
    </w:p>
    <w:p w14:paraId="57E1A706" w14:textId="77777777" w:rsidR="00311CE4" w:rsidRDefault="00311CE4">
      <w:pPr>
        <w:pStyle w:val="Textoindependiente"/>
        <w:spacing w:line="312" w:lineRule="auto"/>
        <w:jc w:val="both"/>
        <w:sectPr w:rsidR="00311CE4">
          <w:pgSz w:w="11910" w:h="16840"/>
          <w:pgMar w:top="1440" w:right="1559" w:bottom="840" w:left="1559" w:header="0" w:footer="643" w:gutter="0"/>
          <w:cols w:space="720"/>
        </w:sectPr>
      </w:pPr>
    </w:p>
    <w:p w14:paraId="06D18433" w14:textId="77777777" w:rsidR="00311CE4" w:rsidRDefault="00000000">
      <w:pPr>
        <w:pStyle w:val="Textoindependiente"/>
        <w:tabs>
          <w:tab w:val="left" w:pos="832"/>
          <w:tab w:val="left" w:pos="5579"/>
          <w:tab w:val="left" w:pos="6714"/>
        </w:tabs>
        <w:spacing w:before="79"/>
        <w:ind w:left="165"/>
        <w:rPr>
          <w:rFonts w:ascii="Arial Black" w:hAnsi="Arial Black"/>
        </w:rPr>
      </w:pPr>
      <w:proofErr w:type="gramStart"/>
      <w:r>
        <w:rPr>
          <w:rFonts w:ascii="Arial Black" w:hAnsi="Arial Black"/>
          <w:spacing w:val="-5"/>
        </w:rPr>
        <w:lastRenderedPageBreak/>
        <w:t>ID</w:t>
      </w:r>
      <w:proofErr w:type="gramEnd"/>
      <w:r>
        <w:rPr>
          <w:rFonts w:ascii="Arial Black" w:hAnsi="Arial Black"/>
        </w:rPr>
        <w:tab/>
      </w:r>
      <w:r>
        <w:rPr>
          <w:rFonts w:ascii="Arial Black" w:hAnsi="Arial Black"/>
          <w:w w:val="90"/>
        </w:rPr>
        <w:t>Requisito</w:t>
      </w:r>
      <w:r>
        <w:rPr>
          <w:rFonts w:ascii="Arial Black" w:hAnsi="Arial Black"/>
          <w:spacing w:val="-6"/>
        </w:rPr>
        <w:t xml:space="preserve"> </w:t>
      </w:r>
      <w:r>
        <w:rPr>
          <w:rFonts w:ascii="Arial Black" w:hAnsi="Arial Black"/>
          <w:w w:val="90"/>
        </w:rPr>
        <w:t>Funcional</w:t>
      </w:r>
      <w:r>
        <w:rPr>
          <w:rFonts w:ascii="Arial Black" w:hAnsi="Arial Black"/>
          <w:spacing w:val="-6"/>
        </w:rPr>
        <w:t xml:space="preserve"> </w:t>
      </w:r>
      <w:r>
        <w:rPr>
          <w:rFonts w:ascii="Arial Black" w:hAnsi="Arial Black"/>
          <w:w w:val="90"/>
        </w:rPr>
        <w:t>(Módulo</w:t>
      </w:r>
      <w:r>
        <w:rPr>
          <w:rFonts w:ascii="Arial Black" w:hAnsi="Arial Black"/>
          <w:spacing w:val="-6"/>
        </w:rPr>
        <w:t xml:space="preserve"> </w:t>
      </w:r>
      <w:r>
        <w:rPr>
          <w:rFonts w:ascii="Arial Black" w:hAnsi="Arial Black"/>
          <w:w w:val="90"/>
        </w:rPr>
        <w:t>Análisis</w:t>
      </w:r>
      <w:r>
        <w:rPr>
          <w:rFonts w:ascii="Arial Black" w:hAnsi="Arial Black"/>
          <w:spacing w:val="-5"/>
        </w:rPr>
        <w:t xml:space="preserve"> </w:t>
      </w:r>
      <w:r>
        <w:rPr>
          <w:rFonts w:ascii="Arial Black" w:hAnsi="Arial Black"/>
          <w:spacing w:val="-2"/>
          <w:w w:val="90"/>
        </w:rPr>
        <w:t>DOFA)</w:t>
      </w:r>
      <w:r>
        <w:rPr>
          <w:rFonts w:ascii="Arial Black" w:hAnsi="Arial Black"/>
        </w:rPr>
        <w:tab/>
      </w:r>
      <w:r>
        <w:rPr>
          <w:rFonts w:ascii="Arial Black" w:hAnsi="Arial Black"/>
          <w:spacing w:val="-2"/>
        </w:rPr>
        <w:t>Prioridad</w:t>
      </w:r>
      <w:r>
        <w:rPr>
          <w:rFonts w:ascii="Arial Black" w:hAnsi="Arial Black"/>
        </w:rPr>
        <w:tab/>
      </w:r>
      <w:r>
        <w:rPr>
          <w:rFonts w:ascii="Arial Black" w:hAnsi="Arial Black"/>
          <w:spacing w:val="-2"/>
        </w:rPr>
        <w:t>Usuarios</w:t>
      </w:r>
    </w:p>
    <w:tbl>
      <w:tblPr>
        <w:tblW w:w="0" w:type="auto"/>
        <w:tblInd w:w="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674"/>
        <w:gridCol w:w="4748"/>
        <w:gridCol w:w="979"/>
        <w:gridCol w:w="2371"/>
      </w:tblGrid>
      <w:tr w:rsidR="00311CE4" w14:paraId="630D06D4" w14:textId="77777777">
        <w:trPr>
          <w:trHeight w:val="1770"/>
        </w:trPr>
        <w:tc>
          <w:tcPr>
            <w:tcW w:w="674" w:type="dxa"/>
            <w:tcBorders>
              <w:left w:val="single" w:sz="6" w:space="0" w:color="FFFFFF"/>
              <w:bottom w:val="single" w:sz="6" w:space="0" w:color="BABABA"/>
              <w:right w:val="nil"/>
            </w:tcBorders>
          </w:tcPr>
          <w:p w14:paraId="2EC94509" w14:textId="77777777" w:rsidR="00311CE4" w:rsidRDefault="00311CE4">
            <w:pPr>
              <w:pStyle w:val="TableParagraph"/>
              <w:rPr>
                <w:rFonts w:ascii="Arial Black"/>
                <w:sz w:val="18"/>
              </w:rPr>
            </w:pPr>
          </w:p>
          <w:p w14:paraId="7A6A400F" w14:textId="77777777" w:rsidR="00311CE4" w:rsidRDefault="00311CE4">
            <w:pPr>
              <w:pStyle w:val="TableParagraph"/>
              <w:rPr>
                <w:rFonts w:ascii="Arial Black"/>
                <w:sz w:val="18"/>
              </w:rPr>
            </w:pPr>
          </w:p>
          <w:p w14:paraId="59287ED3" w14:textId="77777777" w:rsidR="00311CE4" w:rsidRDefault="00311CE4">
            <w:pPr>
              <w:pStyle w:val="TableParagraph"/>
              <w:spacing w:before="24"/>
              <w:rPr>
                <w:rFonts w:ascii="Arial Black"/>
                <w:sz w:val="18"/>
              </w:rPr>
            </w:pPr>
          </w:p>
          <w:p w14:paraId="01965CC4" w14:textId="77777777" w:rsidR="00311CE4" w:rsidRDefault="00000000">
            <w:pPr>
              <w:pStyle w:val="TableParagraph"/>
              <w:ind w:left="14"/>
              <w:jc w:val="center"/>
              <w:rPr>
                <w:sz w:val="18"/>
              </w:rPr>
            </w:pPr>
            <w:r>
              <w:rPr>
                <w:spacing w:val="-4"/>
                <w:sz w:val="18"/>
              </w:rPr>
              <w:t>R5.1</w:t>
            </w:r>
          </w:p>
        </w:tc>
        <w:tc>
          <w:tcPr>
            <w:tcW w:w="4748" w:type="dxa"/>
            <w:tcBorders>
              <w:left w:val="nil"/>
              <w:bottom w:val="single" w:sz="6" w:space="0" w:color="BABABA"/>
              <w:right w:val="nil"/>
            </w:tcBorders>
          </w:tcPr>
          <w:p w14:paraId="00718534" w14:textId="77777777" w:rsidR="00311CE4" w:rsidRDefault="00000000">
            <w:pPr>
              <w:pStyle w:val="TableParagraph"/>
              <w:spacing w:before="64" w:line="270" w:lineRule="exact"/>
              <w:ind w:left="157" w:right="141"/>
              <w:rPr>
                <w:sz w:val="18"/>
              </w:rPr>
            </w:pPr>
            <w:r>
              <w:rPr>
                <w:w w:val="105"/>
                <w:sz w:val="18"/>
              </w:rPr>
              <w:t>El</w:t>
            </w:r>
            <w:r>
              <w:rPr>
                <w:spacing w:val="-1"/>
                <w:w w:val="105"/>
                <w:sz w:val="18"/>
              </w:rPr>
              <w:t xml:space="preserve"> </w:t>
            </w:r>
            <w:r>
              <w:rPr>
                <w:w w:val="105"/>
                <w:sz w:val="18"/>
              </w:rPr>
              <w:t>sistema</w:t>
            </w:r>
            <w:r>
              <w:rPr>
                <w:spacing w:val="-1"/>
                <w:w w:val="105"/>
                <w:sz w:val="18"/>
              </w:rPr>
              <w:t xml:space="preserve"> </w:t>
            </w:r>
            <w:r>
              <w:rPr>
                <w:w w:val="105"/>
                <w:sz w:val="18"/>
              </w:rPr>
              <w:t>deberá</w:t>
            </w:r>
            <w:r>
              <w:rPr>
                <w:spacing w:val="-1"/>
                <w:w w:val="105"/>
                <w:sz w:val="18"/>
              </w:rPr>
              <w:t xml:space="preserve"> </w:t>
            </w:r>
            <w:r>
              <w:rPr>
                <w:w w:val="105"/>
                <w:sz w:val="18"/>
              </w:rPr>
              <w:t>proveer</w:t>
            </w:r>
            <w:r>
              <w:rPr>
                <w:spacing w:val="-1"/>
                <w:w w:val="105"/>
                <w:sz w:val="18"/>
              </w:rPr>
              <w:t xml:space="preserve"> </w:t>
            </w:r>
            <w:r>
              <w:rPr>
                <w:w w:val="105"/>
                <w:sz w:val="18"/>
              </w:rPr>
              <w:t>una</w:t>
            </w:r>
            <w:r>
              <w:rPr>
                <w:spacing w:val="-1"/>
                <w:w w:val="105"/>
                <w:sz w:val="18"/>
              </w:rPr>
              <w:t xml:space="preserve"> </w:t>
            </w:r>
            <w:r>
              <w:rPr>
                <w:rFonts w:ascii="Arial Black" w:hAnsi="Arial Black"/>
                <w:w w:val="105"/>
                <w:sz w:val="18"/>
              </w:rPr>
              <w:t xml:space="preserve">sección </w:t>
            </w:r>
            <w:r>
              <w:rPr>
                <w:rFonts w:ascii="Arial Black" w:hAnsi="Arial Black"/>
                <w:spacing w:val="-2"/>
                <w:sz w:val="18"/>
              </w:rPr>
              <w:t>estructurada</w:t>
            </w:r>
            <w:r>
              <w:rPr>
                <w:rFonts w:ascii="Arial Black" w:hAnsi="Arial Black"/>
                <w:spacing w:val="-14"/>
                <w:sz w:val="18"/>
              </w:rPr>
              <w:t xml:space="preserve"> </w:t>
            </w:r>
            <w:r>
              <w:rPr>
                <w:rFonts w:ascii="Arial Black" w:hAnsi="Arial Black"/>
                <w:spacing w:val="-2"/>
                <w:sz w:val="18"/>
              </w:rPr>
              <w:t>de</w:t>
            </w:r>
            <w:r>
              <w:rPr>
                <w:rFonts w:ascii="Arial Black" w:hAnsi="Arial Black"/>
                <w:spacing w:val="-14"/>
                <w:sz w:val="18"/>
              </w:rPr>
              <w:t xml:space="preserve"> </w:t>
            </w:r>
            <w:r>
              <w:rPr>
                <w:rFonts w:ascii="Arial Black" w:hAnsi="Arial Black"/>
                <w:spacing w:val="-2"/>
                <w:sz w:val="18"/>
              </w:rPr>
              <w:t>DOFA</w:t>
            </w:r>
            <w:r>
              <w:rPr>
                <w:spacing w:val="-2"/>
                <w:sz w:val="18"/>
              </w:rPr>
              <w:t>,</w:t>
            </w:r>
            <w:r>
              <w:rPr>
                <w:spacing w:val="-7"/>
                <w:sz w:val="18"/>
              </w:rPr>
              <w:t xml:space="preserve"> </w:t>
            </w:r>
            <w:r>
              <w:rPr>
                <w:spacing w:val="-2"/>
                <w:sz w:val="18"/>
              </w:rPr>
              <w:t>con</w:t>
            </w:r>
            <w:r>
              <w:rPr>
                <w:spacing w:val="-5"/>
                <w:sz w:val="18"/>
              </w:rPr>
              <w:t xml:space="preserve"> </w:t>
            </w:r>
            <w:r>
              <w:rPr>
                <w:spacing w:val="-2"/>
                <w:sz w:val="18"/>
              </w:rPr>
              <w:t>cuatro</w:t>
            </w:r>
            <w:r>
              <w:rPr>
                <w:spacing w:val="-5"/>
                <w:sz w:val="18"/>
              </w:rPr>
              <w:t xml:space="preserve"> </w:t>
            </w:r>
            <w:r>
              <w:rPr>
                <w:spacing w:val="-2"/>
                <w:sz w:val="18"/>
              </w:rPr>
              <w:t>cuadrantes</w:t>
            </w:r>
            <w:r>
              <w:rPr>
                <w:spacing w:val="-5"/>
                <w:sz w:val="18"/>
              </w:rPr>
              <w:t xml:space="preserve"> </w:t>
            </w:r>
            <w:r>
              <w:rPr>
                <w:spacing w:val="-2"/>
                <w:sz w:val="18"/>
              </w:rPr>
              <w:t xml:space="preserve">o </w:t>
            </w:r>
            <w:r>
              <w:rPr>
                <w:w w:val="105"/>
                <w:sz w:val="18"/>
              </w:rPr>
              <w:t>listas, correspondientes a Debilidades, Oportunidades, Fortalezas y Amenazas. Cada cuadrante contendrá ítems textuales breves (por ejemplo: “D: Baja cobertura en zonas rurales”).</w:t>
            </w:r>
          </w:p>
        </w:tc>
        <w:tc>
          <w:tcPr>
            <w:tcW w:w="979" w:type="dxa"/>
            <w:tcBorders>
              <w:left w:val="nil"/>
              <w:bottom w:val="single" w:sz="6" w:space="0" w:color="BABABA"/>
              <w:right w:val="nil"/>
            </w:tcBorders>
          </w:tcPr>
          <w:p w14:paraId="1E0FBFA3" w14:textId="77777777" w:rsidR="00311CE4" w:rsidRDefault="00311CE4">
            <w:pPr>
              <w:pStyle w:val="TableParagraph"/>
              <w:rPr>
                <w:rFonts w:ascii="Arial Black"/>
                <w:sz w:val="18"/>
              </w:rPr>
            </w:pPr>
          </w:p>
          <w:p w14:paraId="5D37817A" w14:textId="77777777" w:rsidR="00311CE4" w:rsidRDefault="00311CE4">
            <w:pPr>
              <w:pStyle w:val="TableParagraph"/>
              <w:rPr>
                <w:rFonts w:ascii="Arial Black"/>
                <w:sz w:val="18"/>
              </w:rPr>
            </w:pPr>
          </w:p>
          <w:p w14:paraId="356F0BC9" w14:textId="77777777" w:rsidR="00311CE4" w:rsidRDefault="00311CE4">
            <w:pPr>
              <w:pStyle w:val="TableParagraph"/>
              <w:spacing w:before="24"/>
              <w:rPr>
                <w:rFonts w:ascii="Arial Black"/>
                <w:sz w:val="18"/>
              </w:rPr>
            </w:pPr>
          </w:p>
          <w:p w14:paraId="0023F3BE" w14:textId="77777777" w:rsidR="00311CE4" w:rsidRDefault="00000000">
            <w:pPr>
              <w:pStyle w:val="TableParagraph"/>
              <w:ind w:left="156"/>
              <w:rPr>
                <w:sz w:val="18"/>
              </w:rPr>
            </w:pPr>
            <w:r>
              <w:rPr>
                <w:spacing w:val="-4"/>
                <w:w w:val="105"/>
                <w:sz w:val="18"/>
              </w:rPr>
              <w:t>Alta</w:t>
            </w:r>
          </w:p>
        </w:tc>
        <w:tc>
          <w:tcPr>
            <w:tcW w:w="2371" w:type="dxa"/>
            <w:tcBorders>
              <w:left w:val="nil"/>
              <w:bottom w:val="single" w:sz="6" w:space="0" w:color="BABABA"/>
              <w:right w:val="single" w:sz="6" w:space="0" w:color="FFFFFF"/>
            </w:tcBorders>
          </w:tcPr>
          <w:p w14:paraId="7E4A6BB4" w14:textId="77777777" w:rsidR="00311CE4" w:rsidRDefault="00311CE4">
            <w:pPr>
              <w:pStyle w:val="TableParagraph"/>
              <w:rPr>
                <w:rFonts w:ascii="Arial Black"/>
                <w:sz w:val="18"/>
              </w:rPr>
            </w:pPr>
          </w:p>
          <w:p w14:paraId="0812D4A0" w14:textId="77777777" w:rsidR="00311CE4" w:rsidRDefault="00311CE4">
            <w:pPr>
              <w:pStyle w:val="TableParagraph"/>
              <w:rPr>
                <w:rFonts w:ascii="Arial Black"/>
                <w:sz w:val="18"/>
              </w:rPr>
            </w:pPr>
          </w:p>
          <w:p w14:paraId="5573C621" w14:textId="77777777" w:rsidR="00311CE4" w:rsidRDefault="00311CE4">
            <w:pPr>
              <w:pStyle w:val="TableParagraph"/>
              <w:spacing w:before="24"/>
              <w:rPr>
                <w:rFonts w:ascii="Arial Black"/>
                <w:sz w:val="18"/>
              </w:rPr>
            </w:pPr>
          </w:p>
          <w:p w14:paraId="5584CF2E" w14:textId="77777777" w:rsidR="00311CE4" w:rsidRDefault="00000000">
            <w:pPr>
              <w:pStyle w:val="TableParagraph"/>
              <w:ind w:left="312"/>
              <w:rPr>
                <w:sz w:val="18"/>
              </w:rPr>
            </w:pPr>
            <w:r>
              <w:rPr>
                <w:sz w:val="18"/>
              </w:rPr>
              <w:t>Planeación,</w:t>
            </w:r>
            <w:r>
              <w:rPr>
                <w:spacing w:val="24"/>
                <w:sz w:val="18"/>
              </w:rPr>
              <w:t xml:space="preserve"> </w:t>
            </w:r>
            <w:r>
              <w:rPr>
                <w:spacing w:val="-2"/>
                <w:sz w:val="18"/>
              </w:rPr>
              <w:t>Directivos</w:t>
            </w:r>
          </w:p>
        </w:tc>
      </w:tr>
      <w:tr w:rsidR="00311CE4" w14:paraId="1F0599E9" w14:textId="77777777">
        <w:trPr>
          <w:trHeight w:val="1500"/>
        </w:trPr>
        <w:tc>
          <w:tcPr>
            <w:tcW w:w="674" w:type="dxa"/>
            <w:tcBorders>
              <w:top w:val="single" w:sz="6" w:space="0" w:color="BABABA"/>
              <w:left w:val="single" w:sz="6" w:space="0" w:color="FFFFFF"/>
              <w:bottom w:val="single" w:sz="6" w:space="0" w:color="BABABA"/>
              <w:right w:val="nil"/>
            </w:tcBorders>
          </w:tcPr>
          <w:p w14:paraId="05CBDB2B" w14:textId="77777777" w:rsidR="00311CE4" w:rsidRDefault="00311CE4">
            <w:pPr>
              <w:pStyle w:val="TableParagraph"/>
              <w:rPr>
                <w:rFonts w:ascii="Arial Black"/>
                <w:sz w:val="18"/>
              </w:rPr>
            </w:pPr>
          </w:p>
          <w:p w14:paraId="78A3C687" w14:textId="77777777" w:rsidR="00311CE4" w:rsidRDefault="00311CE4">
            <w:pPr>
              <w:pStyle w:val="TableParagraph"/>
              <w:spacing w:before="143"/>
              <w:rPr>
                <w:rFonts w:ascii="Arial Black"/>
                <w:sz w:val="18"/>
              </w:rPr>
            </w:pPr>
          </w:p>
          <w:p w14:paraId="3E0414F1" w14:textId="77777777" w:rsidR="00311CE4" w:rsidRDefault="00000000">
            <w:pPr>
              <w:pStyle w:val="TableParagraph"/>
              <w:ind w:left="14"/>
              <w:jc w:val="center"/>
              <w:rPr>
                <w:sz w:val="18"/>
              </w:rPr>
            </w:pPr>
            <w:r>
              <w:rPr>
                <w:spacing w:val="-4"/>
                <w:sz w:val="18"/>
              </w:rPr>
              <w:t>R5.2</w:t>
            </w:r>
          </w:p>
        </w:tc>
        <w:tc>
          <w:tcPr>
            <w:tcW w:w="4748" w:type="dxa"/>
            <w:tcBorders>
              <w:top w:val="single" w:sz="6" w:space="0" w:color="BABABA"/>
              <w:left w:val="nil"/>
              <w:bottom w:val="single" w:sz="6" w:space="0" w:color="BABABA"/>
              <w:right w:val="nil"/>
            </w:tcBorders>
          </w:tcPr>
          <w:p w14:paraId="3DA42A9B" w14:textId="77777777" w:rsidR="00311CE4" w:rsidRDefault="00000000">
            <w:pPr>
              <w:pStyle w:val="TableParagraph"/>
              <w:spacing w:before="64" w:line="270" w:lineRule="exact"/>
              <w:ind w:left="157" w:right="141"/>
              <w:rPr>
                <w:sz w:val="18"/>
              </w:rPr>
            </w:pPr>
            <w:r>
              <w:rPr>
                <w:sz w:val="18"/>
              </w:rPr>
              <w:t xml:space="preserve">Los usuarios con rol </w:t>
            </w:r>
            <w:r>
              <w:rPr>
                <w:rFonts w:ascii="Arial Black" w:hAnsi="Arial Black"/>
                <w:sz w:val="18"/>
              </w:rPr>
              <w:t xml:space="preserve">Planeación </w:t>
            </w:r>
            <w:r>
              <w:rPr>
                <w:sz w:val="18"/>
              </w:rPr>
              <w:t xml:space="preserve">podrán </w:t>
            </w:r>
            <w:r>
              <w:rPr>
                <w:rFonts w:ascii="Arial Black" w:hAnsi="Arial Black"/>
                <w:sz w:val="18"/>
              </w:rPr>
              <w:t>añadir nuevos</w:t>
            </w:r>
            <w:r>
              <w:rPr>
                <w:rFonts w:ascii="Arial Black" w:hAnsi="Arial Black"/>
                <w:spacing w:val="-10"/>
                <w:sz w:val="18"/>
              </w:rPr>
              <w:t xml:space="preserve"> </w:t>
            </w:r>
            <w:r>
              <w:rPr>
                <w:rFonts w:ascii="Arial Black" w:hAnsi="Arial Black"/>
                <w:sz w:val="18"/>
              </w:rPr>
              <w:t>ítems</w:t>
            </w:r>
            <w:r>
              <w:rPr>
                <w:rFonts w:ascii="Arial Black" w:hAnsi="Arial Black"/>
                <w:spacing w:val="-10"/>
                <w:sz w:val="18"/>
              </w:rPr>
              <w:t xml:space="preserve"> </w:t>
            </w:r>
            <w:r>
              <w:rPr>
                <w:sz w:val="18"/>
              </w:rPr>
              <w:t>en cualquiera de las cuatro categorías (D,</w:t>
            </w:r>
            <w:r>
              <w:rPr>
                <w:spacing w:val="36"/>
                <w:sz w:val="18"/>
              </w:rPr>
              <w:t xml:space="preserve"> </w:t>
            </w:r>
            <w:r>
              <w:rPr>
                <w:sz w:val="18"/>
              </w:rPr>
              <w:t>O,</w:t>
            </w:r>
            <w:r>
              <w:rPr>
                <w:spacing w:val="36"/>
                <w:sz w:val="18"/>
              </w:rPr>
              <w:t xml:space="preserve"> </w:t>
            </w:r>
            <w:r>
              <w:rPr>
                <w:sz w:val="18"/>
              </w:rPr>
              <w:t>F,</w:t>
            </w:r>
            <w:r>
              <w:rPr>
                <w:spacing w:val="36"/>
                <w:sz w:val="18"/>
              </w:rPr>
              <w:t xml:space="preserve"> </w:t>
            </w:r>
            <w:r>
              <w:rPr>
                <w:sz w:val="18"/>
              </w:rPr>
              <w:t>A)</w:t>
            </w:r>
            <w:r>
              <w:rPr>
                <w:spacing w:val="36"/>
                <w:sz w:val="18"/>
              </w:rPr>
              <w:t xml:space="preserve"> </w:t>
            </w:r>
            <w:r>
              <w:rPr>
                <w:sz w:val="18"/>
              </w:rPr>
              <w:t>mediante</w:t>
            </w:r>
            <w:r>
              <w:rPr>
                <w:spacing w:val="36"/>
                <w:sz w:val="18"/>
              </w:rPr>
              <w:t xml:space="preserve"> </w:t>
            </w:r>
            <w:r>
              <w:rPr>
                <w:sz w:val="18"/>
              </w:rPr>
              <w:t>un</w:t>
            </w:r>
            <w:r>
              <w:rPr>
                <w:spacing w:val="36"/>
                <w:sz w:val="18"/>
              </w:rPr>
              <w:t xml:space="preserve"> </w:t>
            </w:r>
            <w:r>
              <w:rPr>
                <w:sz w:val="18"/>
              </w:rPr>
              <w:t>formulario</w:t>
            </w:r>
            <w:r>
              <w:rPr>
                <w:spacing w:val="36"/>
                <w:sz w:val="18"/>
              </w:rPr>
              <w:t xml:space="preserve"> </w:t>
            </w:r>
            <w:r>
              <w:rPr>
                <w:sz w:val="18"/>
              </w:rPr>
              <w:t>sencillo</w:t>
            </w:r>
            <w:r>
              <w:rPr>
                <w:spacing w:val="36"/>
                <w:sz w:val="18"/>
              </w:rPr>
              <w:t xml:space="preserve"> </w:t>
            </w:r>
            <w:r>
              <w:rPr>
                <w:sz w:val="18"/>
              </w:rPr>
              <w:t>(campo de texto y opción de guardar). Los ítems añadidos aparecerán</w:t>
            </w:r>
            <w:r>
              <w:rPr>
                <w:spacing w:val="33"/>
                <w:sz w:val="18"/>
              </w:rPr>
              <w:t xml:space="preserve"> </w:t>
            </w:r>
            <w:r>
              <w:rPr>
                <w:sz w:val="18"/>
              </w:rPr>
              <w:t>listados</w:t>
            </w:r>
            <w:r>
              <w:rPr>
                <w:spacing w:val="33"/>
                <w:sz w:val="18"/>
              </w:rPr>
              <w:t xml:space="preserve"> </w:t>
            </w:r>
            <w:r>
              <w:rPr>
                <w:sz w:val="18"/>
              </w:rPr>
              <w:t>en</w:t>
            </w:r>
            <w:r>
              <w:rPr>
                <w:spacing w:val="33"/>
                <w:sz w:val="18"/>
              </w:rPr>
              <w:t xml:space="preserve"> </w:t>
            </w:r>
            <w:r>
              <w:rPr>
                <w:sz w:val="18"/>
              </w:rPr>
              <w:t>la</w:t>
            </w:r>
            <w:r>
              <w:rPr>
                <w:spacing w:val="33"/>
                <w:sz w:val="18"/>
              </w:rPr>
              <w:t xml:space="preserve"> </w:t>
            </w:r>
            <w:r>
              <w:rPr>
                <w:sz w:val="18"/>
              </w:rPr>
              <w:t>categoría</w:t>
            </w:r>
            <w:r>
              <w:rPr>
                <w:spacing w:val="33"/>
                <w:sz w:val="18"/>
              </w:rPr>
              <w:t xml:space="preserve"> </w:t>
            </w:r>
            <w:r>
              <w:rPr>
                <w:sz w:val="18"/>
              </w:rPr>
              <w:t>correspondiente.</w:t>
            </w:r>
          </w:p>
        </w:tc>
        <w:tc>
          <w:tcPr>
            <w:tcW w:w="979" w:type="dxa"/>
            <w:tcBorders>
              <w:top w:val="single" w:sz="6" w:space="0" w:color="BABABA"/>
              <w:left w:val="nil"/>
              <w:bottom w:val="single" w:sz="6" w:space="0" w:color="BABABA"/>
              <w:right w:val="nil"/>
            </w:tcBorders>
          </w:tcPr>
          <w:p w14:paraId="5E0359F8" w14:textId="77777777" w:rsidR="00311CE4" w:rsidRDefault="00311CE4">
            <w:pPr>
              <w:pStyle w:val="TableParagraph"/>
              <w:rPr>
                <w:rFonts w:ascii="Arial Black"/>
                <w:sz w:val="18"/>
              </w:rPr>
            </w:pPr>
          </w:p>
          <w:p w14:paraId="419F5AE2" w14:textId="77777777" w:rsidR="00311CE4" w:rsidRDefault="00311CE4">
            <w:pPr>
              <w:pStyle w:val="TableParagraph"/>
              <w:spacing w:before="143"/>
              <w:rPr>
                <w:rFonts w:ascii="Arial Black"/>
                <w:sz w:val="18"/>
              </w:rPr>
            </w:pPr>
          </w:p>
          <w:p w14:paraId="196E5723" w14:textId="77777777" w:rsidR="00311CE4" w:rsidRDefault="00000000">
            <w:pPr>
              <w:pStyle w:val="TableParagraph"/>
              <w:ind w:left="156"/>
              <w:rPr>
                <w:sz w:val="18"/>
              </w:rPr>
            </w:pPr>
            <w:r>
              <w:rPr>
                <w:spacing w:val="-4"/>
                <w:w w:val="105"/>
                <w:sz w:val="18"/>
              </w:rPr>
              <w:t>Alta</w:t>
            </w:r>
          </w:p>
        </w:tc>
        <w:tc>
          <w:tcPr>
            <w:tcW w:w="2371" w:type="dxa"/>
            <w:tcBorders>
              <w:top w:val="single" w:sz="6" w:space="0" w:color="BABABA"/>
              <w:left w:val="nil"/>
              <w:bottom w:val="single" w:sz="6" w:space="0" w:color="BABABA"/>
              <w:right w:val="single" w:sz="6" w:space="0" w:color="FFFFFF"/>
            </w:tcBorders>
          </w:tcPr>
          <w:p w14:paraId="391194AF" w14:textId="77777777" w:rsidR="00311CE4" w:rsidRDefault="00311CE4">
            <w:pPr>
              <w:pStyle w:val="TableParagraph"/>
              <w:rPr>
                <w:rFonts w:ascii="Arial Black"/>
                <w:sz w:val="18"/>
              </w:rPr>
            </w:pPr>
          </w:p>
          <w:p w14:paraId="7281D58A" w14:textId="77777777" w:rsidR="00311CE4" w:rsidRDefault="00311CE4">
            <w:pPr>
              <w:pStyle w:val="TableParagraph"/>
              <w:spacing w:before="143"/>
              <w:rPr>
                <w:rFonts w:ascii="Arial Black"/>
                <w:sz w:val="18"/>
              </w:rPr>
            </w:pPr>
          </w:p>
          <w:p w14:paraId="79E9F269" w14:textId="77777777" w:rsidR="00311CE4" w:rsidRDefault="00000000">
            <w:pPr>
              <w:pStyle w:val="TableParagraph"/>
              <w:ind w:left="312"/>
              <w:rPr>
                <w:sz w:val="18"/>
              </w:rPr>
            </w:pPr>
            <w:r>
              <w:rPr>
                <w:spacing w:val="-2"/>
                <w:w w:val="105"/>
                <w:sz w:val="18"/>
              </w:rPr>
              <w:t>Planeación</w:t>
            </w:r>
          </w:p>
        </w:tc>
      </w:tr>
      <w:tr w:rsidR="00311CE4" w14:paraId="2B3CB88C" w14:textId="77777777">
        <w:trPr>
          <w:trHeight w:val="2040"/>
        </w:trPr>
        <w:tc>
          <w:tcPr>
            <w:tcW w:w="674" w:type="dxa"/>
            <w:tcBorders>
              <w:top w:val="single" w:sz="6" w:space="0" w:color="BABABA"/>
              <w:left w:val="single" w:sz="6" w:space="0" w:color="FFFFFF"/>
              <w:bottom w:val="single" w:sz="6" w:space="0" w:color="BABABA"/>
              <w:right w:val="nil"/>
            </w:tcBorders>
          </w:tcPr>
          <w:p w14:paraId="34EE4B8C" w14:textId="77777777" w:rsidR="00311CE4" w:rsidRDefault="00311CE4">
            <w:pPr>
              <w:pStyle w:val="TableParagraph"/>
              <w:rPr>
                <w:rFonts w:ascii="Arial Black"/>
                <w:sz w:val="18"/>
              </w:rPr>
            </w:pPr>
          </w:p>
          <w:p w14:paraId="34D513C6" w14:textId="77777777" w:rsidR="00311CE4" w:rsidRDefault="00311CE4">
            <w:pPr>
              <w:pStyle w:val="TableParagraph"/>
              <w:rPr>
                <w:rFonts w:ascii="Arial Black"/>
                <w:sz w:val="18"/>
              </w:rPr>
            </w:pPr>
          </w:p>
          <w:p w14:paraId="6D646B91" w14:textId="77777777" w:rsidR="00311CE4" w:rsidRDefault="00311CE4">
            <w:pPr>
              <w:pStyle w:val="TableParagraph"/>
              <w:spacing w:before="159"/>
              <w:rPr>
                <w:rFonts w:ascii="Arial Black"/>
                <w:sz w:val="18"/>
              </w:rPr>
            </w:pPr>
          </w:p>
          <w:p w14:paraId="407F954F" w14:textId="77777777" w:rsidR="00311CE4" w:rsidRDefault="00000000">
            <w:pPr>
              <w:pStyle w:val="TableParagraph"/>
              <w:ind w:left="14"/>
              <w:jc w:val="center"/>
              <w:rPr>
                <w:sz w:val="18"/>
              </w:rPr>
            </w:pPr>
            <w:r>
              <w:rPr>
                <w:spacing w:val="-4"/>
                <w:sz w:val="18"/>
              </w:rPr>
              <w:t>R5.3</w:t>
            </w:r>
          </w:p>
        </w:tc>
        <w:tc>
          <w:tcPr>
            <w:tcW w:w="4748" w:type="dxa"/>
            <w:tcBorders>
              <w:top w:val="single" w:sz="6" w:space="0" w:color="BABABA"/>
              <w:left w:val="nil"/>
              <w:bottom w:val="single" w:sz="6" w:space="0" w:color="BABABA"/>
              <w:right w:val="nil"/>
            </w:tcBorders>
          </w:tcPr>
          <w:p w14:paraId="798FC672" w14:textId="77777777" w:rsidR="00311CE4" w:rsidRDefault="00000000">
            <w:pPr>
              <w:pStyle w:val="TableParagraph"/>
              <w:spacing w:before="64" w:line="270" w:lineRule="exact"/>
              <w:ind w:left="157" w:right="159"/>
              <w:rPr>
                <w:sz w:val="18"/>
              </w:rPr>
            </w:pPr>
            <w:r>
              <w:rPr>
                <w:w w:val="105"/>
                <w:sz w:val="18"/>
              </w:rPr>
              <w:t xml:space="preserve">Se permitirá también </w:t>
            </w:r>
            <w:r>
              <w:rPr>
                <w:rFonts w:ascii="Arial Black" w:hAnsi="Arial Black"/>
                <w:w w:val="105"/>
                <w:sz w:val="18"/>
              </w:rPr>
              <w:t>editar</w:t>
            </w:r>
            <w:r>
              <w:rPr>
                <w:rFonts w:ascii="Arial Black" w:hAnsi="Arial Black"/>
                <w:spacing w:val="-6"/>
                <w:w w:val="105"/>
                <w:sz w:val="18"/>
              </w:rPr>
              <w:t xml:space="preserve"> </w:t>
            </w:r>
            <w:r>
              <w:rPr>
                <w:w w:val="105"/>
                <w:sz w:val="18"/>
              </w:rPr>
              <w:t xml:space="preserve">o </w:t>
            </w:r>
            <w:r>
              <w:rPr>
                <w:rFonts w:ascii="Arial Black" w:hAnsi="Arial Black"/>
                <w:w w:val="105"/>
                <w:sz w:val="18"/>
              </w:rPr>
              <w:t>eliminar</w:t>
            </w:r>
            <w:r>
              <w:rPr>
                <w:rFonts w:ascii="Arial Black" w:hAnsi="Arial Black"/>
                <w:spacing w:val="-6"/>
                <w:w w:val="105"/>
                <w:sz w:val="18"/>
              </w:rPr>
              <w:t xml:space="preserve"> </w:t>
            </w:r>
            <w:r>
              <w:rPr>
                <w:w w:val="105"/>
                <w:sz w:val="18"/>
              </w:rPr>
              <w:t>ítems existentes del DOFA. Por motivos de control, solo Planeación (y/o Superadministrador) podrán editar o borrar elementos. Podría considerarse que</w:t>
            </w:r>
            <w:r>
              <w:rPr>
                <w:spacing w:val="40"/>
                <w:w w:val="105"/>
                <w:sz w:val="18"/>
              </w:rPr>
              <w:t xml:space="preserve"> </w:t>
            </w:r>
            <w:r>
              <w:rPr>
                <w:w w:val="105"/>
                <w:sz w:val="18"/>
              </w:rPr>
              <w:t>Directivos también puedan sugerir ediciones, pero</w:t>
            </w:r>
            <w:r>
              <w:rPr>
                <w:spacing w:val="40"/>
                <w:w w:val="105"/>
                <w:sz w:val="18"/>
              </w:rPr>
              <w:t xml:space="preserve"> </w:t>
            </w:r>
            <w:r>
              <w:rPr>
                <w:w w:val="105"/>
                <w:sz w:val="18"/>
              </w:rPr>
              <w:t xml:space="preserve">en principio, mantener el control en Planeación para </w:t>
            </w:r>
            <w:r>
              <w:rPr>
                <w:spacing w:val="-2"/>
                <w:w w:val="105"/>
                <w:sz w:val="18"/>
              </w:rPr>
              <w:t>coherencia.</w:t>
            </w:r>
          </w:p>
        </w:tc>
        <w:tc>
          <w:tcPr>
            <w:tcW w:w="979" w:type="dxa"/>
            <w:tcBorders>
              <w:top w:val="single" w:sz="6" w:space="0" w:color="BABABA"/>
              <w:left w:val="nil"/>
              <w:bottom w:val="single" w:sz="6" w:space="0" w:color="BABABA"/>
              <w:right w:val="nil"/>
            </w:tcBorders>
          </w:tcPr>
          <w:p w14:paraId="1BBCFFF3" w14:textId="77777777" w:rsidR="00311CE4" w:rsidRDefault="00311CE4">
            <w:pPr>
              <w:pStyle w:val="TableParagraph"/>
              <w:rPr>
                <w:rFonts w:ascii="Arial Black"/>
                <w:sz w:val="18"/>
              </w:rPr>
            </w:pPr>
          </w:p>
          <w:p w14:paraId="3CB3BC8F" w14:textId="77777777" w:rsidR="00311CE4" w:rsidRDefault="00311CE4">
            <w:pPr>
              <w:pStyle w:val="TableParagraph"/>
              <w:rPr>
                <w:rFonts w:ascii="Arial Black"/>
                <w:sz w:val="18"/>
              </w:rPr>
            </w:pPr>
          </w:p>
          <w:p w14:paraId="56558507" w14:textId="77777777" w:rsidR="00311CE4" w:rsidRDefault="00311CE4">
            <w:pPr>
              <w:pStyle w:val="TableParagraph"/>
              <w:spacing w:before="159"/>
              <w:rPr>
                <w:rFonts w:ascii="Arial Black"/>
                <w:sz w:val="18"/>
              </w:rPr>
            </w:pPr>
          </w:p>
          <w:p w14:paraId="29DD3789" w14:textId="77777777" w:rsidR="00311CE4" w:rsidRDefault="00000000">
            <w:pPr>
              <w:pStyle w:val="TableParagraph"/>
              <w:ind w:left="156"/>
              <w:rPr>
                <w:sz w:val="18"/>
              </w:rPr>
            </w:pPr>
            <w:r>
              <w:rPr>
                <w:spacing w:val="-4"/>
                <w:w w:val="105"/>
                <w:sz w:val="18"/>
              </w:rPr>
              <w:t>Alta</w:t>
            </w:r>
          </w:p>
        </w:tc>
        <w:tc>
          <w:tcPr>
            <w:tcW w:w="2371" w:type="dxa"/>
            <w:tcBorders>
              <w:top w:val="single" w:sz="6" w:space="0" w:color="BABABA"/>
              <w:left w:val="nil"/>
              <w:bottom w:val="single" w:sz="6" w:space="0" w:color="BABABA"/>
              <w:right w:val="single" w:sz="6" w:space="0" w:color="FFFFFF"/>
            </w:tcBorders>
          </w:tcPr>
          <w:p w14:paraId="26A83C04" w14:textId="77777777" w:rsidR="00311CE4" w:rsidRDefault="00311CE4">
            <w:pPr>
              <w:pStyle w:val="TableParagraph"/>
              <w:rPr>
                <w:rFonts w:ascii="Arial Black"/>
                <w:sz w:val="18"/>
              </w:rPr>
            </w:pPr>
          </w:p>
          <w:p w14:paraId="1F13369A" w14:textId="77777777" w:rsidR="00311CE4" w:rsidRDefault="00311CE4">
            <w:pPr>
              <w:pStyle w:val="TableParagraph"/>
              <w:rPr>
                <w:rFonts w:ascii="Arial Black"/>
                <w:sz w:val="18"/>
              </w:rPr>
            </w:pPr>
          </w:p>
          <w:p w14:paraId="3F2280EC" w14:textId="77777777" w:rsidR="00311CE4" w:rsidRDefault="00311CE4">
            <w:pPr>
              <w:pStyle w:val="TableParagraph"/>
              <w:spacing w:before="24"/>
              <w:rPr>
                <w:rFonts w:ascii="Arial Black"/>
                <w:sz w:val="18"/>
              </w:rPr>
            </w:pPr>
          </w:p>
          <w:p w14:paraId="29B8A272" w14:textId="77777777" w:rsidR="00311CE4" w:rsidRDefault="00000000">
            <w:pPr>
              <w:pStyle w:val="TableParagraph"/>
              <w:spacing w:line="312" w:lineRule="auto"/>
              <w:ind w:left="312"/>
              <w:rPr>
                <w:sz w:val="18"/>
              </w:rPr>
            </w:pPr>
            <w:r>
              <w:rPr>
                <w:spacing w:val="-2"/>
                <w:w w:val="105"/>
                <w:sz w:val="18"/>
              </w:rPr>
              <w:t>Planeación, (Superadministrador)</w:t>
            </w:r>
          </w:p>
        </w:tc>
      </w:tr>
      <w:tr w:rsidR="00311CE4" w14:paraId="7142001B" w14:textId="77777777">
        <w:trPr>
          <w:trHeight w:val="2040"/>
        </w:trPr>
        <w:tc>
          <w:tcPr>
            <w:tcW w:w="674" w:type="dxa"/>
            <w:tcBorders>
              <w:top w:val="single" w:sz="6" w:space="0" w:color="BABABA"/>
              <w:left w:val="single" w:sz="6" w:space="0" w:color="FFFFFF"/>
              <w:bottom w:val="single" w:sz="6" w:space="0" w:color="BABABA"/>
              <w:right w:val="nil"/>
            </w:tcBorders>
          </w:tcPr>
          <w:p w14:paraId="53809120" w14:textId="77777777" w:rsidR="00311CE4" w:rsidRDefault="00311CE4">
            <w:pPr>
              <w:pStyle w:val="TableParagraph"/>
              <w:rPr>
                <w:rFonts w:ascii="Arial Black"/>
                <w:sz w:val="18"/>
              </w:rPr>
            </w:pPr>
          </w:p>
          <w:p w14:paraId="064C504C" w14:textId="77777777" w:rsidR="00311CE4" w:rsidRDefault="00311CE4">
            <w:pPr>
              <w:pStyle w:val="TableParagraph"/>
              <w:rPr>
                <w:rFonts w:ascii="Arial Black"/>
                <w:sz w:val="18"/>
              </w:rPr>
            </w:pPr>
          </w:p>
          <w:p w14:paraId="38B114A7" w14:textId="77777777" w:rsidR="00311CE4" w:rsidRDefault="00311CE4">
            <w:pPr>
              <w:pStyle w:val="TableParagraph"/>
              <w:spacing w:before="159"/>
              <w:rPr>
                <w:rFonts w:ascii="Arial Black"/>
                <w:sz w:val="18"/>
              </w:rPr>
            </w:pPr>
          </w:p>
          <w:p w14:paraId="7C72287A" w14:textId="77777777" w:rsidR="00311CE4" w:rsidRDefault="00000000">
            <w:pPr>
              <w:pStyle w:val="TableParagraph"/>
              <w:ind w:left="14"/>
              <w:jc w:val="center"/>
              <w:rPr>
                <w:sz w:val="18"/>
              </w:rPr>
            </w:pPr>
            <w:r>
              <w:rPr>
                <w:spacing w:val="-4"/>
                <w:sz w:val="18"/>
              </w:rPr>
              <w:t>R5.4</w:t>
            </w:r>
          </w:p>
        </w:tc>
        <w:tc>
          <w:tcPr>
            <w:tcW w:w="4748" w:type="dxa"/>
            <w:tcBorders>
              <w:top w:val="single" w:sz="6" w:space="0" w:color="BABABA"/>
              <w:left w:val="nil"/>
              <w:bottom w:val="single" w:sz="6" w:space="0" w:color="BABABA"/>
              <w:right w:val="nil"/>
            </w:tcBorders>
          </w:tcPr>
          <w:p w14:paraId="4287BA0B" w14:textId="77777777" w:rsidR="00311CE4" w:rsidRDefault="00000000">
            <w:pPr>
              <w:pStyle w:val="TableParagraph"/>
              <w:spacing w:before="111" w:line="292" w:lineRule="auto"/>
              <w:ind w:left="157" w:right="166"/>
              <w:rPr>
                <w:sz w:val="18"/>
              </w:rPr>
            </w:pPr>
            <w:r>
              <w:rPr>
                <w:w w:val="105"/>
                <w:sz w:val="18"/>
              </w:rPr>
              <w:t>Cada</w:t>
            </w:r>
            <w:r>
              <w:rPr>
                <w:spacing w:val="-14"/>
                <w:w w:val="105"/>
                <w:sz w:val="18"/>
              </w:rPr>
              <w:t xml:space="preserve"> </w:t>
            </w:r>
            <w:r>
              <w:rPr>
                <w:w w:val="105"/>
                <w:sz w:val="18"/>
              </w:rPr>
              <w:t>ítem</w:t>
            </w:r>
            <w:r>
              <w:rPr>
                <w:spacing w:val="-13"/>
                <w:w w:val="105"/>
                <w:sz w:val="18"/>
              </w:rPr>
              <w:t xml:space="preserve"> </w:t>
            </w:r>
            <w:r>
              <w:rPr>
                <w:w w:val="105"/>
                <w:sz w:val="18"/>
              </w:rPr>
              <w:t>de</w:t>
            </w:r>
            <w:r>
              <w:rPr>
                <w:spacing w:val="-13"/>
                <w:w w:val="105"/>
                <w:sz w:val="18"/>
              </w:rPr>
              <w:t xml:space="preserve"> </w:t>
            </w:r>
            <w:r>
              <w:rPr>
                <w:w w:val="105"/>
                <w:sz w:val="18"/>
              </w:rPr>
              <w:t>DOFA</w:t>
            </w:r>
            <w:r>
              <w:rPr>
                <w:spacing w:val="-13"/>
                <w:w w:val="105"/>
                <w:sz w:val="18"/>
              </w:rPr>
              <w:t xml:space="preserve"> </w:t>
            </w:r>
            <w:r>
              <w:rPr>
                <w:w w:val="105"/>
                <w:sz w:val="18"/>
              </w:rPr>
              <w:t>podría</w:t>
            </w:r>
            <w:r>
              <w:rPr>
                <w:spacing w:val="-13"/>
                <w:w w:val="105"/>
                <w:sz w:val="18"/>
              </w:rPr>
              <w:t xml:space="preserve"> </w:t>
            </w:r>
            <w:r>
              <w:rPr>
                <w:w w:val="105"/>
                <w:sz w:val="18"/>
              </w:rPr>
              <w:t>tener</w:t>
            </w:r>
            <w:r>
              <w:rPr>
                <w:spacing w:val="-13"/>
                <w:w w:val="105"/>
                <w:sz w:val="18"/>
              </w:rPr>
              <w:t xml:space="preserve"> </w:t>
            </w:r>
            <w:r>
              <w:rPr>
                <w:w w:val="105"/>
                <w:sz w:val="18"/>
              </w:rPr>
              <w:t>campos</w:t>
            </w:r>
            <w:r>
              <w:rPr>
                <w:spacing w:val="-13"/>
                <w:w w:val="105"/>
                <w:sz w:val="18"/>
              </w:rPr>
              <w:t xml:space="preserve"> </w:t>
            </w:r>
            <w:r>
              <w:rPr>
                <w:w w:val="105"/>
                <w:sz w:val="18"/>
              </w:rPr>
              <w:t xml:space="preserve">adicionales como </w:t>
            </w:r>
            <w:r>
              <w:rPr>
                <w:rFonts w:ascii="Arial Black" w:hAnsi="Arial Black"/>
                <w:w w:val="105"/>
                <w:sz w:val="18"/>
              </w:rPr>
              <w:t>fecha</w:t>
            </w:r>
            <w:r>
              <w:rPr>
                <w:rFonts w:ascii="Arial Black" w:hAnsi="Arial Black"/>
                <w:spacing w:val="-7"/>
                <w:w w:val="105"/>
                <w:sz w:val="18"/>
              </w:rPr>
              <w:t xml:space="preserve"> </w:t>
            </w:r>
            <w:r>
              <w:rPr>
                <w:w w:val="105"/>
                <w:sz w:val="18"/>
              </w:rPr>
              <w:t xml:space="preserve">de adición, </w:t>
            </w:r>
            <w:r>
              <w:rPr>
                <w:rFonts w:ascii="Arial Black" w:hAnsi="Arial Black"/>
                <w:w w:val="105"/>
                <w:sz w:val="18"/>
              </w:rPr>
              <w:t>fuente</w:t>
            </w:r>
            <w:r>
              <w:rPr>
                <w:rFonts w:ascii="Arial Black" w:hAnsi="Arial Black"/>
                <w:spacing w:val="-7"/>
                <w:w w:val="105"/>
                <w:sz w:val="18"/>
              </w:rPr>
              <w:t xml:space="preserve"> </w:t>
            </w:r>
            <w:r>
              <w:rPr>
                <w:w w:val="105"/>
                <w:sz w:val="18"/>
              </w:rPr>
              <w:t>(por ejemplo, referencia al documento o evidencia que justifica</w:t>
            </w:r>
            <w:r>
              <w:rPr>
                <w:spacing w:val="40"/>
                <w:w w:val="105"/>
                <w:sz w:val="18"/>
              </w:rPr>
              <w:t xml:space="preserve"> </w:t>
            </w:r>
            <w:r>
              <w:rPr>
                <w:w w:val="105"/>
                <w:sz w:val="18"/>
              </w:rPr>
              <w:t xml:space="preserve">ese punto) y posiblemente un </w:t>
            </w:r>
            <w:r>
              <w:rPr>
                <w:rFonts w:ascii="Arial Black" w:hAnsi="Arial Black"/>
                <w:w w:val="105"/>
                <w:sz w:val="18"/>
              </w:rPr>
              <w:t>responsable</w:t>
            </w:r>
            <w:r>
              <w:rPr>
                <w:rFonts w:ascii="Arial Black" w:hAnsi="Arial Black"/>
                <w:spacing w:val="-10"/>
                <w:w w:val="105"/>
                <w:sz w:val="18"/>
              </w:rPr>
              <w:t xml:space="preserve"> </w:t>
            </w:r>
            <w:r>
              <w:rPr>
                <w:w w:val="105"/>
                <w:sz w:val="18"/>
              </w:rPr>
              <w:t xml:space="preserve">o prioridad. El sistema deberá permitir capturar al menos la fecha </w:t>
            </w:r>
            <w:proofErr w:type="gramStart"/>
            <w:r>
              <w:rPr>
                <w:w w:val="105"/>
                <w:sz w:val="18"/>
              </w:rPr>
              <w:t>automáticamente y opcionalmente</w:t>
            </w:r>
            <w:proofErr w:type="gramEnd"/>
            <w:r>
              <w:rPr>
                <w:w w:val="105"/>
                <w:sz w:val="18"/>
              </w:rPr>
              <w:t xml:space="preserve"> una referencia o nota por ítem.</w:t>
            </w:r>
          </w:p>
        </w:tc>
        <w:tc>
          <w:tcPr>
            <w:tcW w:w="979" w:type="dxa"/>
            <w:tcBorders>
              <w:top w:val="single" w:sz="6" w:space="0" w:color="BABABA"/>
              <w:left w:val="nil"/>
              <w:bottom w:val="single" w:sz="6" w:space="0" w:color="BABABA"/>
              <w:right w:val="nil"/>
            </w:tcBorders>
          </w:tcPr>
          <w:p w14:paraId="6BF91D39" w14:textId="77777777" w:rsidR="00311CE4" w:rsidRDefault="00311CE4">
            <w:pPr>
              <w:pStyle w:val="TableParagraph"/>
              <w:rPr>
                <w:rFonts w:ascii="Arial Black"/>
                <w:sz w:val="18"/>
              </w:rPr>
            </w:pPr>
          </w:p>
          <w:p w14:paraId="4EE2FCC2" w14:textId="77777777" w:rsidR="00311CE4" w:rsidRDefault="00311CE4">
            <w:pPr>
              <w:pStyle w:val="TableParagraph"/>
              <w:rPr>
                <w:rFonts w:ascii="Arial Black"/>
                <w:sz w:val="18"/>
              </w:rPr>
            </w:pPr>
          </w:p>
          <w:p w14:paraId="75076B6D" w14:textId="77777777" w:rsidR="00311CE4" w:rsidRDefault="00311CE4">
            <w:pPr>
              <w:pStyle w:val="TableParagraph"/>
              <w:spacing w:before="159"/>
              <w:rPr>
                <w:rFonts w:ascii="Arial Black"/>
                <w:sz w:val="18"/>
              </w:rPr>
            </w:pPr>
          </w:p>
          <w:p w14:paraId="38B12358" w14:textId="77777777" w:rsidR="00311CE4" w:rsidRDefault="00000000">
            <w:pPr>
              <w:pStyle w:val="TableParagraph"/>
              <w:ind w:left="156"/>
              <w:rPr>
                <w:sz w:val="18"/>
              </w:rPr>
            </w:pPr>
            <w:r>
              <w:rPr>
                <w:spacing w:val="-2"/>
                <w:w w:val="105"/>
                <w:sz w:val="18"/>
              </w:rPr>
              <w:t>Media</w:t>
            </w:r>
          </w:p>
        </w:tc>
        <w:tc>
          <w:tcPr>
            <w:tcW w:w="2371" w:type="dxa"/>
            <w:tcBorders>
              <w:top w:val="single" w:sz="6" w:space="0" w:color="BABABA"/>
              <w:left w:val="nil"/>
              <w:bottom w:val="single" w:sz="6" w:space="0" w:color="BABABA"/>
              <w:right w:val="single" w:sz="6" w:space="0" w:color="FFFFFF"/>
            </w:tcBorders>
          </w:tcPr>
          <w:p w14:paraId="7EA5AC6C" w14:textId="77777777" w:rsidR="00311CE4" w:rsidRDefault="00311CE4">
            <w:pPr>
              <w:pStyle w:val="TableParagraph"/>
              <w:rPr>
                <w:rFonts w:ascii="Arial Black"/>
                <w:sz w:val="18"/>
              </w:rPr>
            </w:pPr>
          </w:p>
          <w:p w14:paraId="34D4BA0C" w14:textId="77777777" w:rsidR="00311CE4" w:rsidRDefault="00311CE4">
            <w:pPr>
              <w:pStyle w:val="TableParagraph"/>
              <w:rPr>
                <w:rFonts w:ascii="Arial Black"/>
                <w:sz w:val="18"/>
              </w:rPr>
            </w:pPr>
          </w:p>
          <w:p w14:paraId="5FF2404A" w14:textId="77777777" w:rsidR="00311CE4" w:rsidRDefault="00311CE4">
            <w:pPr>
              <w:pStyle w:val="TableParagraph"/>
              <w:spacing w:before="159"/>
              <w:rPr>
                <w:rFonts w:ascii="Arial Black"/>
                <w:sz w:val="18"/>
              </w:rPr>
            </w:pPr>
          </w:p>
          <w:p w14:paraId="6B99403B" w14:textId="77777777" w:rsidR="00311CE4" w:rsidRDefault="00000000">
            <w:pPr>
              <w:pStyle w:val="TableParagraph"/>
              <w:ind w:left="312"/>
              <w:rPr>
                <w:sz w:val="18"/>
              </w:rPr>
            </w:pPr>
            <w:r>
              <w:rPr>
                <w:spacing w:val="-2"/>
                <w:w w:val="105"/>
                <w:sz w:val="18"/>
              </w:rPr>
              <w:t>Planeación</w:t>
            </w:r>
          </w:p>
        </w:tc>
      </w:tr>
      <w:tr w:rsidR="00311CE4" w14:paraId="6DB3DE79" w14:textId="77777777">
        <w:trPr>
          <w:trHeight w:val="1770"/>
        </w:trPr>
        <w:tc>
          <w:tcPr>
            <w:tcW w:w="674" w:type="dxa"/>
            <w:tcBorders>
              <w:top w:val="single" w:sz="6" w:space="0" w:color="BABABA"/>
              <w:left w:val="single" w:sz="6" w:space="0" w:color="FFFFFF"/>
              <w:bottom w:val="single" w:sz="6" w:space="0" w:color="BABABA"/>
              <w:right w:val="nil"/>
            </w:tcBorders>
          </w:tcPr>
          <w:p w14:paraId="0C0B0293" w14:textId="77777777" w:rsidR="00311CE4" w:rsidRDefault="00311CE4">
            <w:pPr>
              <w:pStyle w:val="TableParagraph"/>
              <w:rPr>
                <w:rFonts w:ascii="Arial Black"/>
                <w:sz w:val="18"/>
              </w:rPr>
            </w:pPr>
          </w:p>
          <w:p w14:paraId="1D6E7122" w14:textId="77777777" w:rsidR="00311CE4" w:rsidRDefault="00311CE4">
            <w:pPr>
              <w:pStyle w:val="TableParagraph"/>
              <w:rPr>
                <w:rFonts w:ascii="Arial Black"/>
                <w:sz w:val="18"/>
              </w:rPr>
            </w:pPr>
          </w:p>
          <w:p w14:paraId="30F6F3E1" w14:textId="77777777" w:rsidR="00311CE4" w:rsidRDefault="00311CE4">
            <w:pPr>
              <w:pStyle w:val="TableParagraph"/>
              <w:spacing w:before="24"/>
              <w:rPr>
                <w:rFonts w:ascii="Arial Black"/>
                <w:sz w:val="18"/>
              </w:rPr>
            </w:pPr>
          </w:p>
          <w:p w14:paraId="0CF6C001" w14:textId="77777777" w:rsidR="00311CE4" w:rsidRDefault="00000000">
            <w:pPr>
              <w:pStyle w:val="TableParagraph"/>
              <w:ind w:left="14"/>
              <w:jc w:val="center"/>
              <w:rPr>
                <w:sz w:val="18"/>
              </w:rPr>
            </w:pPr>
            <w:r>
              <w:rPr>
                <w:spacing w:val="-4"/>
                <w:sz w:val="18"/>
              </w:rPr>
              <w:t>R5.5</w:t>
            </w:r>
          </w:p>
        </w:tc>
        <w:tc>
          <w:tcPr>
            <w:tcW w:w="4748" w:type="dxa"/>
            <w:tcBorders>
              <w:top w:val="single" w:sz="6" w:space="0" w:color="BABABA"/>
              <w:left w:val="nil"/>
              <w:bottom w:val="single" w:sz="6" w:space="0" w:color="BABABA"/>
              <w:right w:val="nil"/>
            </w:tcBorders>
          </w:tcPr>
          <w:p w14:paraId="7130A1DB" w14:textId="77777777" w:rsidR="00311CE4" w:rsidRDefault="00000000">
            <w:pPr>
              <w:pStyle w:val="TableParagraph"/>
              <w:spacing w:before="111" w:line="300" w:lineRule="auto"/>
              <w:ind w:left="157" w:right="293"/>
              <w:rPr>
                <w:sz w:val="18"/>
              </w:rPr>
            </w:pPr>
            <w:r>
              <w:rPr>
                <w:w w:val="110"/>
                <w:sz w:val="18"/>
              </w:rPr>
              <w:t>El</w:t>
            </w:r>
            <w:r>
              <w:rPr>
                <w:spacing w:val="-10"/>
                <w:w w:val="110"/>
                <w:sz w:val="18"/>
              </w:rPr>
              <w:t xml:space="preserve"> </w:t>
            </w:r>
            <w:r>
              <w:rPr>
                <w:w w:val="110"/>
                <w:sz w:val="18"/>
              </w:rPr>
              <w:t>sistema</w:t>
            </w:r>
            <w:r>
              <w:rPr>
                <w:spacing w:val="-10"/>
                <w:w w:val="110"/>
                <w:sz w:val="18"/>
              </w:rPr>
              <w:t xml:space="preserve"> </w:t>
            </w:r>
            <w:r>
              <w:rPr>
                <w:w w:val="110"/>
                <w:sz w:val="18"/>
              </w:rPr>
              <w:t>debe</w:t>
            </w:r>
            <w:r>
              <w:rPr>
                <w:spacing w:val="-10"/>
                <w:w w:val="110"/>
                <w:sz w:val="18"/>
              </w:rPr>
              <w:t xml:space="preserve"> </w:t>
            </w:r>
            <w:r>
              <w:rPr>
                <w:w w:val="110"/>
                <w:sz w:val="18"/>
              </w:rPr>
              <w:t>mostrar</w:t>
            </w:r>
            <w:r>
              <w:rPr>
                <w:spacing w:val="-10"/>
                <w:w w:val="110"/>
                <w:sz w:val="18"/>
              </w:rPr>
              <w:t xml:space="preserve"> </w:t>
            </w:r>
            <w:r>
              <w:rPr>
                <w:w w:val="110"/>
                <w:sz w:val="18"/>
              </w:rPr>
              <w:t>la</w:t>
            </w:r>
            <w:r>
              <w:rPr>
                <w:spacing w:val="-10"/>
                <w:w w:val="110"/>
                <w:sz w:val="18"/>
              </w:rPr>
              <w:t xml:space="preserve"> </w:t>
            </w:r>
            <w:r>
              <w:rPr>
                <w:w w:val="110"/>
                <w:sz w:val="18"/>
              </w:rPr>
              <w:t>información</w:t>
            </w:r>
            <w:r>
              <w:rPr>
                <w:spacing w:val="-10"/>
                <w:w w:val="110"/>
                <w:sz w:val="18"/>
              </w:rPr>
              <w:t xml:space="preserve"> </w:t>
            </w:r>
            <w:r>
              <w:rPr>
                <w:w w:val="110"/>
                <w:sz w:val="18"/>
              </w:rPr>
              <w:t>DOFA</w:t>
            </w:r>
            <w:r>
              <w:rPr>
                <w:spacing w:val="-10"/>
                <w:w w:val="110"/>
                <w:sz w:val="18"/>
              </w:rPr>
              <w:t xml:space="preserve"> </w:t>
            </w:r>
            <w:r>
              <w:rPr>
                <w:w w:val="110"/>
                <w:sz w:val="18"/>
              </w:rPr>
              <w:t xml:space="preserve">de </w:t>
            </w:r>
            <w:r>
              <w:rPr>
                <w:sz w:val="18"/>
              </w:rPr>
              <w:t xml:space="preserve">forma limpia y </w:t>
            </w:r>
            <w:r>
              <w:rPr>
                <w:rFonts w:ascii="Arial Black" w:hAnsi="Arial Black"/>
                <w:sz w:val="18"/>
              </w:rPr>
              <w:t>editable en línea</w:t>
            </w:r>
            <w:r>
              <w:rPr>
                <w:sz w:val="18"/>
              </w:rPr>
              <w:t xml:space="preserve">, para que los </w:t>
            </w:r>
            <w:r>
              <w:rPr>
                <w:w w:val="110"/>
                <w:sz w:val="18"/>
              </w:rPr>
              <w:t xml:space="preserve">usuarios autorizados puedan hacer cambios </w:t>
            </w:r>
            <w:r>
              <w:rPr>
                <w:sz w:val="18"/>
              </w:rPr>
              <w:t>rápidos. Por ejemplo, implementar una cuadrícula</w:t>
            </w:r>
            <w:r>
              <w:rPr>
                <w:spacing w:val="80"/>
                <w:sz w:val="18"/>
              </w:rPr>
              <w:t xml:space="preserve"> </w:t>
            </w:r>
            <w:r>
              <w:rPr>
                <w:sz w:val="18"/>
              </w:rPr>
              <w:t>editable, o un botón “Editar” junto a cada ítem que</w:t>
            </w:r>
            <w:r>
              <w:rPr>
                <w:spacing w:val="40"/>
                <w:w w:val="110"/>
                <w:sz w:val="18"/>
              </w:rPr>
              <w:t xml:space="preserve"> </w:t>
            </w:r>
            <w:r>
              <w:rPr>
                <w:w w:val="110"/>
                <w:sz w:val="18"/>
              </w:rPr>
              <w:t>abre un campo para modificarlo.</w:t>
            </w:r>
          </w:p>
        </w:tc>
        <w:tc>
          <w:tcPr>
            <w:tcW w:w="979" w:type="dxa"/>
            <w:tcBorders>
              <w:top w:val="single" w:sz="6" w:space="0" w:color="BABABA"/>
              <w:left w:val="nil"/>
              <w:bottom w:val="single" w:sz="6" w:space="0" w:color="BABABA"/>
              <w:right w:val="nil"/>
            </w:tcBorders>
          </w:tcPr>
          <w:p w14:paraId="71BE30F0" w14:textId="77777777" w:rsidR="00311CE4" w:rsidRDefault="00311CE4">
            <w:pPr>
              <w:pStyle w:val="TableParagraph"/>
              <w:rPr>
                <w:rFonts w:ascii="Arial Black"/>
                <w:sz w:val="18"/>
              </w:rPr>
            </w:pPr>
          </w:p>
          <w:p w14:paraId="2868540F" w14:textId="77777777" w:rsidR="00311CE4" w:rsidRDefault="00311CE4">
            <w:pPr>
              <w:pStyle w:val="TableParagraph"/>
              <w:rPr>
                <w:rFonts w:ascii="Arial Black"/>
                <w:sz w:val="18"/>
              </w:rPr>
            </w:pPr>
          </w:p>
          <w:p w14:paraId="456D9A71" w14:textId="77777777" w:rsidR="00311CE4" w:rsidRDefault="00311CE4">
            <w:pPr>
              <w:pStyle w:val="TableParagraph"/>
              <w:spacing w:before="24"/>
              <w:rPr>
                <w:rFonts w:ascii="Arial Black"/>
                <w:sz w:val="18"/>
              </w:rPr>
            </w:pPr>
          </w:p>
          <w:p w14:paraId="18CAB679" w14:textId="77777777" w:rsidR="00311CE4" w:rsidRDefault="00000000">
            <w:pPr>
              <w:pStyle w:val="TableParagraph"/>
              <w:ind w:left="156"/>
              <w:rPr>
                <w:sz w:val="18"/>
              </w:rPr>
            </w:pPr>
            <w:r>
              <w:rPr>
                <w:spacing w:val="-2"/>
                <w:w w:val="105"/>
                <w:sz w:val="18"/>
              </w:rPr>
              <w:t>Media</w:t>
            </w:r>
          </w:p>
        </w:tc>
        <w:tc>
          <w:tcPr>
            <w:tcW w:w="2371" w:type="dxa"/>
            <w:tcBorders>
              <w:top w:val="single" w:sz="6" w:space="0" w:color="BABABA"/>
              <w:left w:val="nil"/>
              <w:bottom w:val="single" w:sz="6" w:space="0" w:color="BABABA"/>
              <w:right w:val="single" w:sz="6" w:space="0" w:color="FFFFFF"/>
            </w:tcBorders>
          </w:tcPr>
          <w:p w14:paraId="33C6F622" w14:textId="77777777" w:rsidR="00311CE4" w:rsidRDefault="00311CE4">
            <w:pPr>
              <w:pStyle w:val="TableParagraph"/>
              <w:rPr>
                <w:rFonts w:ascii="Arial Black"/>
                <w:sz w:val="18"/>
              </w:rPr>
            </w:pPr>
          </w:p>
          <w:p w14:paraId="72DD3656" w14:textId="77777777" w:rsidR="00311CE4" w:rsidRDefault="00311CE4">
            <w:pPr>
              <w:pStyle w:val="TableParagraph"/>
              <w:rPr>
                <w:rFonts w:ascii="Arial Black"/>
                <w:sz w:val="18"/>
              </w:rPr>
            </w:pPr>
          </w:p>
          <w:p w14:paraId="2B7A8617" w14:textId="77777777" w:rsidR="00311CE4" w:rsidRDefault="00311CE4">
            <w:pPr>
              <w:pStyle w:val="TableParagraph"/>
              <w:spacing w:before="24"/>
              <w:rPr>
                <w:rFonts w:ascii="Arial Black"/>
                <w:sz w:val="18"/>
              </w:rPr>
            </w:pPr>
          </w:p>
          <w:p w14:paraId="1676FC25" w14:textId="77777777" w:rsidR="00311CE4" w:rsidRDefault="00000000">
            <w:pPr>
              <w:pStyle w:val="TableParagraph"/>
              <w:ind w:left="312"/>
              <w:rPr>
                <w:sz w:val="18"/>
              </w:rPr>
            </w:pPr>
            <w:r>
              <w:rPr>
                <w:spacing w:val="-2"/>
                <w:w w:val="105"/>
                <w:sz w:val="18"/>
              </w:rPr>
              <w:t>Planeación</w:t>
            </w:r>
          </w:p>
        </w:tc>
      </w:tr>
      <w:tr w:rsidR="00311CE4" w14:paraId="0122938C" w14:textId="77777777">
        <w:trPr>
          <w:trHeight w:val="1770"/>
        </w:trPr>
        <w:tc>
          <w:tcPr>
            <w:tcW w:w="674" w:type="dxa"/>
            <w:tcBorders>
              <w:top w:val="single" w:sz="6" w:space="0" w:color="BABABA"/>
              <w:left w:val="single" w:sz="6" w:space="0" w:color="FFFFFF"/>
              <w:bottom w:val="single" w:sz="6" w:space="0" w:color="BABABA"/>
              <w:right w:val="nil"/>
            </w:tcBorders>
          </w:tcPr>
          <w:p w14:paraId="286AA94A" w14:textId="77777777" w:rsidR="00311CE4" w:rsidRDefault="00311CE4">
            <w:pPr>
              <w:pStyle w:val="TableParagraph"/>
              <w:rPr>
                <w:rFonts w:ascii="Arial Black"/>
                <w:sz w:val="18"/>
              </w:rPr>
            </w:pPr>
          </w:p>
          <w:p w14:paraId="1EED53ED" w14:textId="77777777" w:rsidR="00311CE4" w:rsidRDefault="00311CE4">
            <w:pPr>
              <w:pStyle w:val="TableParagraph"/>
              <w:rPr>
                <w:rFonts w:ascii="Arial Black"/>
                <w:sz w:val="18"/>
              </w:rPr>
            </w:pPr>
          </w:p>
          <w:p w14:paraId="11B96EFC" w14:textId="77777777" w:rsidR="00311CE4" w:rsidRDefault="00311CE4">
            <w:pPr>
              <w:pStyle w:val="TableParagraph"/>
              <w:spacing w:before="24"/>
              <w:rPr>
                <w:rFonts w:ascii="Arial Black"/>
                <w:sz w:val="18"/>
              </w:rPr>
            </w:pPr>
          </w:p>
          <w:p w14:paraId="11E382C1" w14:textId="77777777" w:rsidR="00311CE4" w:rsidRDefault="00000000">
            <w:pPr>
              <w:pStyle w:val="TableParagraph"/>
              <w:ind w:left="14"/>
              <w:jc w:val="center"/>
              <w:rPr>
                <w:sz w:val="18"/>
              </w:rPr>
            </w:pPr>
            <w:r>
              <w:rPr>
                <w:spacing w:val="-4"/>
                <w:sz w:val="18"/>
              </w:rPr>
              <w:t>R5.6</w:t>
            </w:r>
          </w:p>
        </w:tc>
        <w:tc>
          <w:tcPr>
            <w:tcW w:w="4748" w:type="dxa"/>
            <w:tcBorders>
              <w:top w:val="single" w:sz="6" w:space="0" w:color="BABABA"/>
              <w:left w:val="nil"/>
              <w:bottom w:val="single" w:sz="6" w:space="0" w:color="BABABA"/>
              <w:right w:val="nil"/>
            </w:tcBorders>
          </w:tcPr>
          <w:p w14:paraId="601BEB58" w14:textId="77777777" w:rsidR="00311CE4" w:rsidRDefault="00000000">
            <w:pPr>
              <w:pStyle w:val="TableParagraph"/>
              <w:spacing w:before="81" w:line="295" w:lineRule="auto"/>
              <w:ind w:left="157" w:right="293"/>
              <w:rPr>
                <w:sz w:val="18"/>
              </w:rPr>
            </w:pPr>
            <w:r>
              <w:rPr>
                <w:sz w:val="18"/>
              </w:rPr>
              <w:t xml:space="preserve">Los </w:t>
            </w:r>
            <w:r>
              <w:rPr>
                <w:rFonts w:ascii="Arial Black" w:hAnsi="Arial Black"/>
                <w:sz w:val="18"/>
              </w:rPr>
              <w:t>Directivos</w:t>
            </w:r>
            <w:r>
              <w:rPr>
                <w:rFonts w:ascii="Arial Black" w:hAnsi="Arial Black"/>
                <w:spacing w:val="-6"/>
                <w:sz w:val="18"/>
              </w:rPr>
              <w:t xml:space="preserve"> </w:t>
            </w:r>
            <w:r>
              <w:rPr>
                <w:sz w:val="18"/>
              </w:rPr>
              <w:t xml:space="preserve">podrán acceder a la vista DOFA en </w:t>
            </w:r>
            <w:r>
              <w:rPr>
                <w:w w:val="105"/>
                <w:sz w:val="18"/>
              </w:rPr>
              <w:t>modo lectura en cualquier momento para conocer el</w:t>
            </w:r>
            <w:r>
              <w:rPr>
                <w:spacing w:val="-6"/>
                <w:w w:val="105"/>
                <w:sz w:val="18"/>
              </w:rPr>
              <w:t xml:space="preserve"> </w:t>
            </w:r>
            <w:r>
              <w:rPr>
                <w:w w:val="105"/>
                <w:sz w:val="18"/>
              </w:rPr>
              <w:t>estado</w:t>
            </w:r>
            <w:r>
              <w:rPr>
                <w:spacing w:val="-6"/>
                <w:w w:val="105"/>
                <w:sz w:val="18"/>
              </w:rPr>
              <w:t xml:space="preserve"> </w:t>
            </w:r>
            <w:r>
              <w:rPr>
                <w:w w:val="105"/>
                <w:sz w:val="18"/>
              </w:rPr>
              <w:t>del</w:t>
            </w:r>
            <w:r>
              <w:rPr>
                <w:spacing w:val="-6"/>
                <w:w w:val="105"/>
                <w:sz w:val="18"/>
              </w:rPr>
              <w:t xml:space="preserve"> </w:t>
            </w:r>
            <w:r>
              <w:rPr>
                <w:w w:val="105"/>
                <w:sz w:val="18"/>
              </w:rPr>
              <w:t>análisis</w:t>
            </w:r>
            <w:r>
              <w:rPr>
                <w:spacing w:val="-6"/>
                <w:w w:val="105"/>
                <w:sz w:val="18"/>
              </w:rPr>
              <w:t xml:space="preserve"> </w:t>
            </w:r>
            <w:r>
              <w:rPr>
                <w:w w:val="105"/>
                <w:sz w:val="18"/>
              </w:rPr>
              <w:t>estratégico.</w:t>
            </w:r>
            <w:r>
              <w:rPr>
                <w:spacing w:val="-6"/>
                <w:w w:val="105"/>
                <w:sz w:val="18"/>
              </w:rPr>
              <w:t xml:space="preserve"> </w:t>
            </w:r>
            <w:r>
              <w:rPr>
                <w:w w:val="105"/>
                <w:sz w:val="18"/>
              </w:rPr>
              <w:t>Podrán</w:t>
            </w:r>
            <w:r>
              <w:rPr>
                <w:spacing w:val="-6"/>
                <w:w w:val="105"/>
                <w:sz w:val="18"/>
              </w:rPr>
              <w:t xml:space="preserve"> </w:t>
            </w:r>
            <w:r>
              <w:rPr>
                <w:w w:val="105"/>
                <w:sz w:val="18"/>
              </w:rPr>
              <w:t>ver</w:t>
            </w:r>
            <w:r>
              <w:rPr>
                <w:spacing w:val="-6"/>
                <w:w w:val="105"/>
                <w:sz w:val="18"/>
              </w:rPr>
              <w:t xml:space="preserve"> </w:t>
            </w:r>
            <w:r>
              <w:rPr>
                <w:w w:val="105"/>
                <w:sz w:val="18"/>
              </w:rPr>
              <w:t xml:space="preserve">todas las Debilidades, Oportunidades, etc., pero </w:t>
            </w:r>
            <w:r>
              <w:rPr>
                <w:rFonts w:ascii="Arial Black" w:hAnsi="Arial Black"/>
                <w:w w:val="105"/>
                <w:sz w:val="18"/>
              </w:rPr>
              <w:t xml:space="preserve">no </w:t>
            </w:r>
            <w:r>
              <w:rPr>
                <w:w w:val="105"/>
                <w:sz w:val="18"/>
              </w:rPr>
              <w:t>modificar directamente (salvo que se decida un mecanismo de sugerencia de cambios).</w:t>
            </w:r>
          </w:p>
        </w:tc>
        <w:tc>
          <w:tcPr>
            <w:tcW w:w="979" w:type="dxa"/>
            <w:tcBorders>
              <w:top w:val="single" w:sz="6" w:space="0" w:color="BABABA"/>
              <w:left w:val="nil"/>
              <w:bottom w:val="single" w:sz="6" w:space="0" w:color="BABABA"/>
              <w:right w:val="nil"/>
            </w:tcBorders>
          </w:tcPr>
          <w:p w14:paraId="2A2088E1" w14:textId="77777777" w:rsidR="00311CE4" w:rsidRDefault="00311CE4">
            <w:pPr>
              <w:pStyle w:val="TableParagraph"/>
              <w:rPr>
                <w:rFonts w:ascii="Arial Black"/>
                <w:sz w:val="18"/>
              </w:rPr>
            </w:pPr>
          </w:p>
          <w:p w14:paraId="3D2FE785" w14:textId="77777777" w:rsidR="00311CE4" w:rsidRDefault="00311CE4">
            <w:pPr>
              <w:pStyle w:val="TableParagraph"/>
              <w:rPr>
                <w:rFonts w:ascii="Arial Black"/>
                <w:sz w:val="18"/>
              </w:rPr>
            </w:pPr>
          </w:p>
          <w:p w14:paraId="71D1B39A" w14:textId="77777777" w:rsidR="00311CE4" w:rsidRDefault="00311CE4">
            <w:pPr>
              <w:pStyle w:val="TableParagraph"/>
              <w:spacing w:before="24"/>
              <w:rPr>
                <w:rFonts w:ascii="Arial Black"/>
                <w:sz w:val="18"/>
              </w:rPr>
            </w:pPr>
          </w:p>
          <w:p w14:paraId="14E4166E" w14:textId="77777777" w:rsidR="00311CE4" w:rsidRDefault="00000000">
            <w:pPr>
              <w:pStyle w:val="TableParagraph"/>
              <w:ind w:left="156"/>
              <w:rPr>
                <w:sz w:val="18"/>
              </w:rPr>
            </w:pPr>
            <w:r>
              <w:rPr>
                <w:spacing w:val="-4"/>
                <w:w w:val="105"/>
                <w:sz w:val="18"/>
              </w:rPr>
              <w:t>Alta</w:t>
            </w:r>
          </w:p>
        </w:tc>
        <w:tc>
          <w:tcPr>
            <w:tcW w:w="2371" w:type="dxa"/>
            <w:tcBorders>
              <w:top w:val="single" w:sz="6" w:space="0" w:color="BABABA"/>
              <w:left w:val="nil"/>
              <w:bottom w:val="single" w:sz="6" w:space="0" w:color="BABABA"/>
              <w:right w:val="single" w:sz="6" w:space="0" w:color="FFFFFF"/>
            </w:tcBorders>
          </w:tcPr>
          <w:p w14:paraId="0D3D3AA1" w14:textId="77777777" w:rsidR="00311CE4" w:rsidRDefault="00311CE4">
            <w:pPr>
              <w:pStyle w:val="TableParagraph"/>
              <w:rPr>
                <w:rFonts w:ascii="Arial Black"/>
                <w:sz w:val="18"/>
              </w:rPr>
            </w:pPr>
          </w:p>
          <w:p w14:paraId="00FEDC9A" w14:textId="77777777" w:rsidR="00311CE4" w:rsidRDefault="00311CE4">
            <w:pPr>
              <w:pStyle w:val="TableParagraph"/>
              <w:rPr>
                <w:rFonts w:ascii="Arial Black"/>
                <w:sz w:val="18"/>
              </w:rPr>
            </w:pPr>
          </w:p>
          <w:p w14:paraId="4C61B691" w14:textId="77777777" w:rsidR="00311CE4" w:rsidRDefault="00311CE4">
            <w:pPr>
              <w:pStyle w:val="TableParagraph"/>
              <w:spacing w:before="24"/>
              <w:rPr>
                <w:rFonts w:ascii="Arial Black"/>
                <w:sz w:val="18"/>
              </w:rPr>
            </w:pPr>
          </w:p>
          <w:p w14:paraId="5BA5C279" w14:textId="77777777" w:rsidR="00311CE4" w:rsidRDefault="00000000">
            <w:pPr>
              <w:pStyle w:val="TableParagraph"/>
              <w:ind w:left="312"/>
              <w:rPr>
                <w:sz w:val="18"/>
              </w:rPr>
            </w:pPr>
            <w:r>
              <w:rPr>
                <w:spacing w:val="-2"/>
                <w:w w:val="105"/>
                <w:sz w:val="18"/>
              </w:rPr>
              <w:t>Directivos,</w:t>
            </w:r>
            <w:r>
              <w:rPr>
                <w:spacing w:val="8"/>
                <w:w w:val="105"/>
                <w:sz w:val="18"/>
              </w:rPr>
              <w:t xml:space="preserve"> </w:t>
            </w:r>
            <w:r>
              <w:rPr>
                <w:spacing w:val="-2"/>
                <w:w w:val="105"/>
                <w:sz w:val="18"/>
              </w:rPr>
              <w:t>Planeación</w:t>
            </w:r>
          </w:p>
        </w:tc>
      </w:tr>
      <w:tr w:rsidR="00311CE4" w14:paraId="7932E978" w14:textId="77777777">
        <w:trPr>
          <w:trHeight w:val="1770"/>
        </w:trPr>
        <w:tc>
          <w:tcPr>
            <w:tcW w:w="674" w:type="dxa"/>
            <w:tcBorders>
              <w:top w:val="single" w:sz="6" w:space="0" w:color="BABABA"/>
              <w:left w:val="single" w:sz="6" w:space="0" w:color="FFFFFF"/>
              <w:bottom w:val="single" w:sz="6" w:space="0" w:color="BABABA"/>
              <w:right w:val="nil"/>
            </w:tcBorders>
          </w:tcPr>
          <w:p w14:paraId="26831171" w14:textId="77777777" w:rsidR="00311CE4" w:rsidRDefault="00311CE4">
            <w:pPr>
              <w:pStyle w:val="TableParagraph"/>
              <w:rPr>
                <w:rFonts w:ascii="Arial Black"/>
                <w:sz w:val="18"/>
              </w:rPr>
            </w:pPr>
          </w:p>
          <w:p w14:paraId="0D40DCA5" w14:textId="77777777" w:rsidR="00311CE4" w:rsidRDefault="00311CE4">
            <w:pPr>
              <w:pStyle w:val="TableParagraph"/>
              <w:rPr>
                <w:rFonts w:ascii="Arial Black"/>
                <w:sz w:val="18"/>
              </w:rPr>
            </w:pPr>
          </w:p>
          <w:p w14:paraId="0C5D5496" w14:textId="77777777" w:rsidR="00311CE4" w:rsidRDefault="00311CE4">
            <w:pPr>
              <w:pStyle w:val="TableParagraph"/>
              <w:spacing w:before="24"/>
              <w:rPr>
                <w:rFonts w:ascii="Arial Black"/>
                <w:sz w:val="18"/>
              </w:rPr>
            </w:pPr>
          </w:p>
          <w:p w14:paraId="7382C7E2" w14:textId="77777777" w:rsidR="00311CE4" w:rsidRDefault="00000000">
            <w:pPr>
              <w:pStyle w:val="TableParagraph"/>
              <w:ind w:left="14"/>
              <w:jc w:val="center"/>
              <w:rPr>
                <w:sz w:val="18"/>
              </w:rPr>
            </w:pPr>
            <w:r>
              <w:rPr>
                <w:spacing w:val="-4"/>
                <w:sz w:val="18"/>
              </w:rPr>
              <w:t>R5.7</w:t>
            </w:r>
          </w:p>
        </w:tc>
        <w:tc>
          <w:tcPr>
            <w:tcW w:w="4748" w:type="dxa"/>
            <w:tcBorders>
              <w:top w:val="single" w:sz="6" w:space="0" w:color="BABABA"/>
              <w:left w:val="nil"/>
              <w:bottom w:val="single" w:sz="6" w:space="0" w:color="BABABA"/>
              <w:right w:val="nil"/>
            </w:tcBorders>
          </w:tcPr>
          <w:p w14:paraId="7B3B12EF" w14:textId="77777777" w:rsidR="00311CE4" w:rsidRDefault="00000000">
            <w:pPr>
              <w:pStyle w:val="TableParagraph"/>
              <w:spacing w:before="64" w:line="270" w:lineRule="exact"/>
              <w:ind w:left="157" w:right="141"/>
              <w:rPr>
                <w:sz w:val="18"/>
              </w:rPr>
            </w:pPr>
            <w:r>
              <w:rPr>
                <w:w w:val="105"/>
                <w:sz w:val="18"/>
              </w:rPr>
              <w:t>La</w:t>
            </w:r>
            <w:r>
              <w:rPr>
                <w:spacing w:val="-2"/>
                <w:w w:val="105"/>
                <w:sz w:val="18"/>
              </w:rPr>
              <w:t xml:space="preserve"> </w:t>
            </w:r>
            <w:r>
              <w:rPr>
                <w:w w:val="105"/>
                <w:sz w:val="18"/>
              </w:rPr>
              <w:t>información</w:t>
            </w:r>
            <w:r>
              <w:rPr>
                <w:spacing w:val="-2"/>
                <w:w w:val="105"/>
                <w:sz w:val="18"/>
              </w:rPr>
              <w:t xml:space="preserve"> </w:t>
            </w:r>
            <w:r>
              <w:rPr>
                <w:w w:val="105"/>
                <w:sz w:val="18"/>
              </w:rPr>
              <w:t>del</w:t>
            </w:r>
            <w:r>
              <w:rPr>
                <w:spacing w:val="-2"/>
                <w:w w:val="105"/>
                <w:sz w:val="18"/>
              </w:rPr>
              <w:t xml:space="preserve"> </w:t>
            </w:r>
            <w:r>
              <w:rPr>
                <w:w w:val="105"/>
                <w:sz w:val="18"/>
              </w:rPr>
              <w:t>DOFA</w:t>
            </w:r>
            <w:r>
              <w:rPr>
                <w:spacing w:val="-2"/>
                <w:w w:val="105"/>
                <w:sz w:val="18"/>
              </w:rPr>
              <w:t xml:space="preserve"> </w:t>
            </w:r>
            <w:r>
              <w:rPr>
                <w:w w:val="105"/>
                <w:sz w:val="18"/>
              </w:rPr>
              <w:t>debe</w:t>
            </w:r>
            <w:r>
              <w:rPr>
                <w:spacing w:val="-2"/>
                <w:w w:val="105"/>
                <w:sz w:val="18"/>
              </w:rPr>
              <w:t xml:space="preserve"> </w:t>
            </w:r>
            <w:r>
              <w:rPr>
                <w:w w:val="105"/>
                <w:sz w:val="18"/>
              </w:rPr>
              <w:t>poder</w:t>
            </w:r>
            <w:r>
              <w:rPr>
                <w:spacing w:val="-2"/>
                <w:w w:val="105"/>
                <w:sz w:val="18"/>
              </w:rPr>
              <w:t xml:space="preserve"> </w:t>
            </w:r>
            <w:r>
              <w:rPr>
                <w:rFonts w:ascii="Arial Black" w:hAnsi="Arial Black"/>
                <w:w w:val="105"/>
                <w:sz w:val="18"/>
              </w:rPr>
              <w:t xml:space="preserve">exportarse </w:t>
            </w:r>
            <w:r>
              <w:rPr>
                <w:w w:val="105"/>
                <w:sz w:val="18"/>
              </w:rPr>
              <w:t>(por ejemplo, exportar a PDF o Word un informe DOFA</w:t>
            </w:r>
            <w:r>
              <w:rPr>
                <w:spacing w:val="-12"/>
                <w:w w:val="105"/>
                <w:sz w:val="18"/>
              </w:rPr>
              <w:t xml:space="preserve"> </w:t>
            </w:r>
            <w:r>
              <w:rPr>
                <w:w w:val="105"/>
                <w:sz w:val="18"/>
              </w:rPr>
              <w:t>con</w:t>
            </w:r>
            <w:r>
              <w:rPr>
                <w:spacing w:val="-12"/>
                <w:w w:val="105"/>
                <w:sz w:val="18"/>
              </w:rPr>
              <w:t xml:space="preserve"> </w:t>
            </w:r>
            <w:r>
              <w:rPr>
                <w:w w:val="105"/>
                <w:sz w:val="18"/>
              </w:rPr>
              <w:t>las</w:t>
            </w:r>
            <w:r>
              <w:rPr>
                <w:spacing w:val="-12"/>
                <w:w w:val="105"/>
                <w:sz w:val="18"/>
              </w:rPr>
              <w:t xml:space="preserve"> </w:t>
            </w:r>
            <w:r>
              <w:rPr>
                <w:w w:val="105"/>
                <w:sz w:val="18"/>
              </w:rPr>
              <w:t>cuatro</w:t>
            </w:r>
            <w:r>
              <w:rPr>
                <w:spacing w:val="-12"/>
                <w:w w:val="105"/>
                <w:sz w:val="18"/>
              </w:rPr>
              <w:t xml:space="preserve"> </w:t>
            </w:r>
            <w:r>
              <w:rPr>
                <w:w w:val="105"/>
                <w:sz w:val="18"/>
              </w:rPr>
              <w:t>listas),</w:t>
            </w:r>
            <w:r>
              <w:rPr>
                <w:spacing w:val="-12"/>
                <w:w w:val="105"/>
                <w:sz w:val="18"/>
              </w:rPr>
              <w:t xml:space="preserve"> </w:t>
            </w:r>
            <w:r>
              <w:rPr>
                <w:w w:val="105"/>
                <w:sz w:val="18"/>
              </w:rPr>
              <w:t>ya</w:t>
            </w:r>
            <w:r>
              <w:rPr>
                <w:spacing w:val="-12"/>
                <w:w w:val="105"/>
                <w:sz w:val="18"/>
              </w:rPr>
              <w:t xml:space="preserve"> </w:t>
            </w:r>
            <w:r>
              <w:rPr>
                <w:w w:val="105"/>
                <w:sz w:val="18"/>
              </w:rPr>
              <w:t>sea</w:t>
            </w:r>
            <w:r>
              <w:rPr>
                <w:spacing w:val="-12"/>
                <w:w w:val="105"/>
                <w:sz w:val="18"/>
              </w:rPr>
              <w:t xml:space="preserve"> </w:t>
            </w:r>
            <w:r>
              <w:rPr>
                <w:w w:val="105"/>
                <w:sz w:val="18"/>
              </w:rPr>
              <w:t>como</w:t>
            </w:r>
            <w:r>
              <w:rPr>
                <w:spacing w:val="-12"/>
                <w:w w:val="105"/>
                <w:sz w:val="18"/>
              </w:rPr>
              <w:t xml:space="preserve"> </w:t>
            </w:r>
            <w:r>
              <w:rPr>
                <w:w w:val="105"/>
                <w:sz w:val="18"/>
              </w:rPr>
              <w:t>parte</w:t>
            </w:r>
            <w:r>
              <w:rPr>
                <w:spacing w:val="-12"/>
                <w:w w:val="105"/>
                <w:sz w:val="18"/>
              </w:rPr>
              <w:t xml:space="preserve"> </w:t>
            </w:r>
            <w:r>
              <w:rPr>
                <w:w w:val="105"/>
                <w:sz w:val="18"/>
              </w:rPr>
              <w:t>de</w:t>
            </w:r>
            <w:r>
              <w:rPr>
                <w:spacing w:val="-12"/>
                <w:w w:val="105"/>
                <w:sz w:val="18"/>
              </w:rPr>
              <w:t xml:space="preserve"> </w:t>
            </w:r>
            <w:r>
              <w:rPr>
                <w:w w:val="105"/>
                <w:sz w:val="18"/>
              </w:rPr>
              <w:t>un reporte estratégico general o de forma individual. Esto</w:t>
            </w:r>
            <w:r>
              <w:rPr>
                <w:spacing w:val="-2"/>
                <w:w w:val="105"/>
                <w:sz w:val="18"/>
              </w:rPr>
              <w:t xml:space="preserve"> </w:t>
            </w:r>
            <w:r>
              <w:rPr>
                <w:w w:val="105"/>
                <w:sz w:val="18"/>
              </w:rPr>
              <w:t>es</w:t>
            </w:r>
            <w:r>
              <w:rPr>
                <w:spacing w:val="-2"/>
                <w:w w:val="105"/>
                <w:sz w:val="18"/>
              </w:rPr>
              <w:t xml:space="preserve"> </w:t>
            </w:r>
            <w:r>
              <w:rPr>
                <w:w w:val="105"/>
                <w:sz w:val="18"/>
              </w:rPr>
              <w:t>útil</w:t>
            </w:r>
            <w:r>
              <w:rPr>
                <w:spacing w:val="-2"/>
                <w:w w:val="105"/>
                <w:sz w:val="18"/>
              </w:rPr>
              <w:t xml:space="preserve"> </w:t>
            </w:r>
            <w:r>
              <w:rPr>
                <w:w w:val="105"/>
                <w:sz w:val="18"/>
              </w:rPr>
              <w:t>para</w:t>
            </w:r>
            <w:r>
              <w:rPr>
                <w:spacing w:val="-2"/>
                <w:w w:val="105"/>
                <w:sz w:val="18"/>
              </w:rPr>
              <w:t xml:space="preserve"> </w:t>
            </w:r>
            <w:r>
              <w:rPr>
                <w:w w:val="105"/>
                <w:sz w:val="18"/>
              </w:rPr>
              <w:t>incluir</w:t>
            </w:r>
            <w:r>
              <w:rPr>
                <w:spacing w:val="-2"/>
                <w:w w:val="105"/>
                <w:sz w:val="18"/>
              </w:rPr>
              <w:t xml:space="preserve"> </w:t>
            </w:r>
            <w:r>
              <w:rPr>
                <w:w w:val="105"/>
                <w:sz w:val="18"/>
              </w:rPr>
              <w:t>el</w:t>
            </w:r>
            <w:r>
              <w:rPr>
                <w:spacing w:val="-2"/>
                <w:w w:val="105"/>
                <w:sz w:val="18"/>
              </w:rPr>
              <w:t xml:space="preserve"> </w:t>
            </w:r>
            <w:r>
              <w:rPr>
                <w:w w:val="105"/>
                <w:sz w:val="18"/>
              </w:rPr>
              <w:t>análisis</w:t>
            </w:r>
            <w:r>
              <w:rPr>
                <w:spacing w:val="-2"/>
                <w:w w:val="105"/>
                <w:sz w:val="18"/>
              </w:rPr>
              <w:t xml:space="preserve"> </w:t>
            </w:r>
            <w:r>
              <w:rPr>
                <w:w w:val="105"/>
                <w:sz w:val="18"/>
              </w:rPr>
              <w:t>en</w:t>
            </w:r>
            <w:r>
              <w:rPr>
                <w:spacing w:val="-2"/>
                <w:w w:val="105"/>
                <w:sz w:val="18"/>
              </w:rPr>
              <w:t xml:space="preserve"> </w:t>
            </w:r>
            <w:r>
              <w:rPr>
                <w:w w:val="105"/>
                <w:sz w:val="18"/>
              </w:rPr>
              <w:t>presentaciones o documentos externos.</w:t>
            </w:r>
          </w:p>
        </w:tc>
        <w:tc>
          <w:tcPr>
            <w:tcW w:w="979" w:type="dxa"/>
            <w:tcBorders>
              <w:top w:val="single" w:sz="6" w:space="0" w:color="BABABA"/>
              <w:left w:val="nil"/>
              <w:bottom w:val="single" w:sz="6" w:space="0" w:color="BABABA"/>
              <w:right w:val="nil"/>
            </w:tcBorders>
          </w:tcPr>
          <w:p w14:paraId="24525DBA" w14:textId="77777777" w:rsidR="00311CE4" w:rsidRDefault="00311CE4">
            <w:pPr>
              <w:pStyle w:val="TableParagraph"/>
              <w:rPr>
                <w:rFonts w:ascii="Arial Black"/>
                <w:sz w:val="18"/>
              </w:rPr>
            </w:pPr>
          </w:p>
          <w:p w14:paraId="06E268A3" w14:textId="77777777" w:rsidR="00311CE4" w:rsidRDefault="00311CE4">
            <w:pPr>
              <w:pStyle w:val="TableParagraph"/>
              <w:rPr>
                <w:rFonts w:ascii="Arial Black"/>
                <w:sz w:val="18"/>
              </w:rPr>
            </w:pPr>
          </w:p>
          <w:p w14:paraId="36D4F44E" w14:textId="77777777" w:rsidR="00311CE4" w:rsidRDefault="00311CE4">
            <w:pPr>
              <w:pStyle w:val="TableParagraph"/>
              <w:spacing w:before="24"/>
              <w:rPr>
                <w:rFonts w:ascii="Arial Black"/>
                <w:sz w:val="18"/>
              </w:rPr>
            </w:pPr>
          </w:p>
          <w:p w14:paraId="22AD2BEE" w14:textId="77777777" w:rsidR="00311CE4" w:rsidRDefault="00000000">
            <w:pPr>
              <w:pStyle w:val="TableParagraph"/>
              <w:ind w:left="156"/>
              <w:rPr>
                <w:sz w:val="18"/>
              </w:rPr>
            </w:pPr>
            <w:r>
              <w:rPr>
                <w:spacing w:val="-4"/>
                <w:w w:val="105"/>
                <w:sz w:val="18"/>
              </w:rPr>
              <w:t>Alta</w:t>
            </w:r>
          </w:p>
        </w:tc>
        <w:tc>
          <w:tcPr>
            <w:tcW w:w="2371" w:type="dxa"/>
            <w:tcBorders>
              <w:top w:val="single" w:sz="6" w:space="0" w:color="BABABA"/>
              <w:left w:val="nil"/>
              <w:bottom w:val="single" w:sz="6" w:space="0" w:color="BABABA"/>
              <w:right w:val="single" w:sz="6" w:space="0" w:color="FFFFFF"/>
            </w:tcBorders>
          </w:tcPr>
          <w:p w14:paraId="687B09E6" w14:textId="77777777" w:rsidR="00311CE4" w:rsidRDefault="00311CE4">
            <w:pPr>
              <w:pStyle w:val="TableParagraph"/>
              <w:rPr>
                <w:rFonts w:ascii="Arial Black"/>
                <w:sz w:val="18"/>
              </w:rPr>
            </w:pPr>
          </w:p>
          <w:p w14:paraId="53379E7C" w14:textId="77777777" w:rsidR="00311CE4" w:rsidRDefault="00311CE4">
            <w:pPr>
              <w:pStyle w:val="TableParagraph"/>
              <w:rPr>
                <w:rFonts w:ascii="Arial Black"/>
                <w:sz w:val="18"/>
              </w:rPr>
            </w:pPr>
          </w:p>
          <w:p w14:paraId="17C7E466" w14:textId="77777777" w:rsidR="00311CE4" w:rsidRDefault="00311CE4">
            <w:pPr>
              <w:pStyle w:val="TableParagraph"/>
              <w:spacing w:before="24"/>
              <w:rPr>
                <w:rFonts w:ascii="Arial Black"/>
                <w:sz w:val="18"/>
              </w:rPr>
            </w:pPr>
          </w:p>
          <w:p w14:paraId="6A91DF5D" w14:textId="77777777" w:rsidR="00311CE4" w:rsidRDefault="00000000">
            <w:pPr>
              <w:pStyle w:val="TableParagraph"/>
              <w:ind w:left="312"/>
              <w:rPr>
                <w:sz w:val="18"/>
              </w:rPr>
            </w:pPr>
            <w:r>
              <w:rPr>
                <w:spacing w:val="-2"/>
                <w:w w:val="105"/>
                <w:sz w:val="18"/>
              </w:rPr>
              <w:t>Directivos,</w:t>
            </w:r>
            <w:r>
              <w:rPr>
                <w:spacing w:val="8"/>
                <w:w w:val="105"/>
                <w:sz w:val="18"/>
              </w:rPr>
              <w:t xml:space="preserve"> </w:t>
            </w:r>
            <w:r>
              <w:rPr>
                <w:spacing w:val="-2"/>
                <w:w w:val="105"/>
                <w:sz w:val="18"/>
              </w:rPr>
              <w:t>Planeación</w:t>
            </w:r>
          </w:p>
        </w:tc>
      </w:tr>
    </w:tbl>
    <w:p w14:paraId="31339602" w14:textId="77777777" w:rsidR="00311CE4" w:rsidRDefault="00311CE4">
      <w:pPr>
        <w:pStyle w:val="TableParagraph"/>
        <w:rPr>
          <w:sz w:val="18"/>
        </w:rPr>
        <w:sectPr w:rsidR="00311CE4">
          <w:pgSz w:w="11910" w:h="16840"/>
          <w:pgMar w:top="1440" w:right="1559" w:bottom="840" w:left="1559" w:header="0" w:footer="643" w:gutter="0"/>
          <w:cols w:space="720"/>
        </w:sectPr>
      </w:pPr>
    </w:p>
    <w:p w14:paraId="230E967B" w14:textId="77777777" w:rsidR="00311CE4" w:rsidRDefault="00000000">
      <w:pPr>
        <w:pStyle w:val="Textoindependiente"/>
        <w:tabs>
          <w:tab w:val="left" w:pos="832"/>
          <w:tab w:val="left" w:pos="5579"/>
          <w:tab w:val="left" w:pos="6714"/>
        </w:tabs>
        <w:spacing w:before="79"/>
        <w:ind w:left="165"/>
        <w:rPr>
          <w:rFonts w:ascii="Arial Black" w:hAnsi="Arial Black"/>
        </w:rPr>
      </w:pPr>
      <w:proofErr w:type="gramStart"/>
      <w:r>
        <w:rPr>
          <w:rFonts w:ascii="Arial Black" w:hAnsi="Arial Black"/>
          <w:spacing w:val="-5"/>
        </w:rPr>
        <w:lastRenderedPageBreak/>
        <w:t>ID</w:t>
      </w:r>
      <w:proofErr w:type="gramEnd"/>
      <w:r>
        <w:rPr>
          <w:rFonts w:ascii="Arial Black" w:hAnsi="Arial Black"/>
        </w:rPr>
        <w:tab/>
      </w:r>
      <w:r>
        <w:rPr>
          <w:rFonts w:ascii="Arial Black" w:hAnsi="Arial Black"/>
          <w:w w:val="90"/>
        </w:rPr>
        <w:t>Requisito</w:t>
      </w:r>
      <w:r>
        <w:rPr>
          <w:rFonts w:ascii="Arial Black" w:hAnsi="Arial Black"/>
          <w:spacing w:val="-6"/>
        </w:rPr>
        <w:t xml:space="preserve"> </w:t>
      </w:r>
      <w:r>
        <w:rPr>
          <w:rFonts w:ascii="Arial Black" w:hAnsi="Arial Black"/>
          <w:w w:val="90"/>
        </w:rPr>
        <w:t>Funcional</w:t>
      </w:r>
      <w:r>
        <w:rPr>
          <w:rFonts w:ascii="Arial Black" w:hAnsi="Arial Black"/>
          <w:spacing w:val="-6"/>
        </w:rPr>
        <w:t xml:space="preserve"> </w:t>
      </w:r>
      <w:r>
        <w:rPr>
          <w:rFonts w:ascii="Arial Black" w:hAnsi="Arial Black"/>
          <w:w w:val="90"/>
        </w:rPr>
        <w:t>(Módulo</w:t>
      </w:r>
      <w:r>
        <w:rPr>
          <w:rFonts w:ascii="Arial Black" w:hAnsi="Arial Black"/>
          <w:spacing w:val="-6"/>
        </w:rPr>
        <w:t xml:space="preserve"> </w:t>
      </w:r>
      <w:r>
        <w:rPr>
          <w:rFonts w:ascii="Arial Black" w:hAnsi="Arial Black"/>
          <w:w w:val="90"/>
        </w:rPr>
        <w:t>Análisis</w:t>
      </w:r>
      <w:r>
        <w:rPr>
          <w:rFonts w:ascii="Arial Black" w:hAnsi="Arial Black"/>
          <w:spacing w:val="-5"/>
        </w:rPr>
        <w:t xml:space="preserve"> </w:t>
      </w:r>
      <w:r>
        <w:rPr>
          <w:rFonts w:ascii="Arial Black" w:hAnsi="Arial Black"/>
          <w:spacing w:val="-2"/>
          <w:w w:val="90"/>
        </w:rPr>
        <w:t>DOFA)</w:t>
      </w:r>
      <w:r>
        <w:rPr>
          <w:rFonts w:ascii="Arial Black" w:hAnsi="Arial Black"/>
        </w:rPr>
        <w:tab/>
      </w:r>
      <w:r>
        <w:rPr>
          <w:rFonts w:ascii="Arial Black" w:hAnsi="Arial Black"/>
          <w:spacing w:val="-2"/>
        </w:rPr>
        <w:t>Prioridad</w:t>
      </w:r>
      <w:r>
        <w:rPr>
          <w:rFonts w:ascii="Arial Black" w:hAnsi="Arial Black"/>
        </w:rPr>
        <w:tab/>
      </w:r>
      <w:r>
        <w:rPr>
          <w:rFonts w:ascii="Arial Black" w:hAnsi="Arial Black"/>
          <w:spacing w:val="-2"/>
        </w:rPr>
        <w:t>Usuarios</w:t>
      </w:r>
    </w:p>
    <w:tbl>
      <w:tblPr>
        <w:tblW w:w="0" w:type="auto"/>
        <w:tblInd w:w="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674"/>
        <w:gridCol w:w="4732"/>
        <w:gridCol w:w="996"/>
        <w:gridCol w:w="2371"/>
      </w:tblGrid>
      <w:tr w:rsidR="00311CE4" w14:paraId="75FE3626" w14:textId="77777777">
        <w:trPr>
          <w:trHeight w:val="2040"/>
        </w:trPr>
        <w:tc>
          <w:tcPr>
            <w:tcW w:w="674" w:type="dxa"/>
            <w:tcBorders>
              <w:left w:val="single" w:sz="6" w:space="0" w:color="FFFFFF"/>
              <w:bottom w:val="single" w:sz="6" w:space="0" w:color="BABABA"/>
              <w:right w:val="nil"/>
            </w:tcBorders>
          </w:tcPr>
          <w:p w14:paraId="01AFB8AA" w14:textId="77777777" w:rsidR="00311CE4" w:rsidRDefault="00311CE4">
            <w:pPr>
              <w:pStyle w:val="TableParagraph"/>
              <w:rPr>
                <w:rFonts w:ascii="Arial Black"/>
                <w:sz w:val="18"/>
              </w:rPr>
            </w:pPr>
          </w:p>
          <w:p w14:paraId="4D4C0C47" w14:textId="77777777" w:rsidR="00311CE4" w:rsidRDefault="00311CE4">
            <w:pPr>
              <w:pStyle w:val="TableParagraph"/>
              <w:rPr>
                <w:rFonts w:ascii="Arial Black"/>
                <w:sz w:val="18"/>
              </w:rPr>
            </w:pPr>
          </w:p>
          <w:p w14:paraId="797FD450" w14:textId="77777777" w:rsidR="00311CE4" w:rsidRDefault="00311CE4">
            <w:pPr>
              <w:pStyle w:val="TableParagraph"/>
              <w:spacing w:before="159"/>
              <w:rPr>
                <w:rFonts w:ascii="Arial Black"/>
                <w:sz w:val="18"/>
              </w:rPr>
            </w:pPr>
          </w:p>
          <w:p w14:paraId="3800EDB6" w14:textId="77777777" w:rsidR="00311CE4" w:rsidRDefault="00000000">
            <w:pPr>
              <w:pStyle w:val="TableParagraph"/>
              <w:ind w:left="14"/>
              <w:jc w:val="center"/>
              <w:rPr>
                <w:sz w:val="18"/>
              </w:rPr>
            </w:pPr>
            <w:r>
              <w:rPr>
                <w:spacing w:val="-4"/>
                <w:sz w:val="18"/>
              </w:rPr>
              <w:t>R5.8</w:t>
            </w:r>
          </w:p>
        </w:tc>
        <w:tc>
          <w:tcPr>
            <w:tcW w:w="4732" w:type="dxa"/>
            <w:tcBorders>
              <w:left w:val="nil"/>
              <w:bottom w:val="single" w:sz="6" w:space="0" w:color="BABABA"/>
              <w:right w:val="nil"/>
            </w:tcBorders>
          </w:tcPr>
          <w:p w14:paraId="16AC2148" w14:textId="77777777" w:rsidR="00311CE4" w:rsidRDefault="00000000">
            <w:pPr>
              <w:pStyle w:val="TableParagraph"/>
              <w:spacing w:before="64" w:line="270" w:lineRule="exact"/>
              <w:ind w:left="157" w:right="214"/>
              <w:rPr>
                <w:sz w:val="18"/>
              </w:rPr>
            </w:pPr>
            <w:r>
              <w:rPr>
                <w:sz w:val="18"/>
              </w:rPr>
              <w:t xml:space="preserve">Deberá mantenerse </w:t>
            </w:r>
            <w:r>
              <w:rPr>
                <w:rFonts w:ascii="Arial Black" w:hAnsi="Arial Black"/>
                <w:sz w:val="18"/>
              </w:rPr>
              <w:t xml:space="preserve">historial de cambios </w:t>
            </w:r>
            <w:r>
              <w:rPr>
                <w:sz w:val="18"/>
              </w:rPr>
              <w:t xml:space="preserve">o versiones básicas del DOFA. Es decir, si se elimina o </w:t>
            </w:r>
            <w:r>
              <w:rPr>
                <w:w w:val="110"/>
                <w:sz w:val="18"/>
              </w:rPr>
              <w:t xml:space="preserve">modifica un ítem importante, sería deseable guardar un registro (al menos interno, para </w:t>
            </w:r>
            <w:r>
              <w:rPr>
                <w:sz w:val="18"/>
              </w:rPr>
              <w:t>auditoría)</w:t>
            </w:r>
            <w:r>
              <w:rPr>
                <w:spacing w:val="21"/>
                <w:sz w:val="18"/>
              </w:rPr>
              <w:t xml:space="preserve"> </w:t>
            </w:r>
            <w:r>
              <w:rPr>
                <w:sz w:val="18"/>
              </w:rPr>
              <w:t>de</w:t>
            </w:r>
            <w:r>
              <w:rPr>
                <w:spacing w:val="21"/>
                <w:sz w:val="18"/>
              </w:rPr>
              <w:t xml:space="preserve"> </w:t>
            </w:r>
            <w:r>
              <w:rPr>
                <w:sz w:val="18"/>
              </w:rPr>
              <w:t>quién</w:t>
            </w:r>
            <w:r>
              <w:rPr>
                <w:spacing w:val="21"/>
                <w:sz w:val="18"/>
              </w:rPr>
              <w:t xml:space="preserve"> </w:t>
            </w:r>
            <w:r>
              <w:rPr>
                <w:sz w:val="18"/>
              </w:rPr>
              <w:t>lo</w:t>
            </w:r>
            <w:r>
              <w:rPr>
                <w:spacing w:val="21"/>
                <w:sz w:val="18"/>
              </w:rPr>
              <w:t xml:space="preserve"> </w:t>
            </w:r>
            <w:r>
              <w:rPr>
                <w:sz w:val="18"/>
              </w:rPr>
              <w:t>cambió</w:t>
            </w:r>
            <w:r>
              <w:rPr>
                <w:spacing w:val="21"/>
                <w:sz w:val="18"/>
              </w:rPr>
              <w:t xml:space="preserve"> </w:t>
            </w:r>
            <w:r>
              <w:rPr>
                <w:sz w:val="18"/>
              </w:rPr>
              <w:t>y</w:t>
            </w:r>
            <w:r>
              <w:rPr>
                <w:spacing w:val="21"/>
                <w:sz w:val="18"/>
              </w:rPr>
              <w:t xml:space="preserve"> </w:t>
            </w:r>
            <w:r>
              <w:rPr>
                <w:sz w:val="18"/>
              </w:rPr>
              <w:t>cuándo.</w:t>
            </w:r>
            <w:r>
              <w:rPr>
                <w:spacing w:val="21"/>
                <w:sz w:val="18"/>
              </w:rPr>
              <w:t xml:space="preserve"> </w:t>
            </w:r>
            <w:r>
              <w:rPr>
                <w:sz w:val="18"/>
              </w:rPr>
              <w:t>Esto</w:t>
            </w:r>
            <w:r>
              <w:rPr>
                <w:spacing w:val="21"/>
                <w:sz w:val="18"/>
              </w:rPr>
              <w:t xml:space="preserve"> </w:t>
            </w:r>
            <w:r>
              <w:rPr>
                <w:sz w:val="18"/>
              </w:rPr>
              <w:t xml:space="preserve">ayuda </w:t>
            </w:r>
            <w:r>
              <w:rPr>
                <w:w w:val="110"/>
                <w:sz w:val="18"/>
              </w:rPr>
              <w:t>a trazabilidad, aunque una interfaz de historial completa podría quedar para futuras mejoras.</w:t>
            </w:r>
          </w:p>
        </w:tc>
        <w:tc>
          <w:tcPr>
            <w:tcW w:w="996" w:type="dxa"/>
            <w:tcBorders>
              <w:left w:val="nil"/>
              <w:bottom w:val="single" w:sz="6" w:space="0" w:color="BABABA"/>
              <w:right w:val="nil"/>
            </w:tcBorders>
          </w:tcPr>
          <w:p w14:paraId="6485898A" w14:textId="77777777" w:rsidR="00311CE4" w:rsidRDefault="00311CE4">
            <w:pPr>
              <w:pStyle w:val="TableParagraph"/>
              <w:rPr>
                <w:rFonts w:ascii="Arial Black"/>
                <w:sz w:val="18"/>
              </w:rPr>
            </w:pPr>
          </w:p>
          <w:p w14:paraId="71FA70C9" w14:textId="77777777" w:rsidR="00311CE4" w:rsidRDefault="00311CE4">
            <w:pPr>
              <w:pStyle w:val="TableParagraph"/>
              <w:rPr>
                <w:rFonts w:ascii="Arial Black"/>
                <w:sz w:val="18"/>
              </w:rPr>
            </w:pPr>
          </w:p>
          <w:p w14:paraId="2FC5C050" w14:textId="77777777" w:rsidR="00311CE4" w:rsidRDefault="00311CE4">
            <w:pPr>
              <w:pStyle w:val="TableParagraph"/>
              <w:spacing w:before="159"/>
              <w:rPr>
                <w:rFonts w:ascii="Arial Black"/>
                <w:sz w:val="18"/>
              </w:rPr>
            </w:pPr>
          </w:p>
          <w:p w14:paraId="506F891D" w14:textId="77777777" w:rsidR="00311CE4" w:rsidRDefault="00000000">
            <w:pPr>
              <w:pStyle w:val="TableParagraph"/>
              <w:ind w:left="172"/>
              <w:rPr>
                <w:sz w:val="18"/>
              </w:rPr>
            </w:pPr>
            <w:r>
              <w:rPr>
                <w:spacing w:val="-2"/>
                <w:w w:val="105"/>
                <w:sz w:val="18"/>
              </w:rPr>
              <w:t>Media</w:t>
            </w:r>
          </w:p>
        </w:tc>
        <w:tc>
          <w:tcPr>
            <w:tcW w:w="2371" w:type="dxa"/>
            <w:tcBorders>
              <w:left w:val="nil"/>
              <w:bottom w:val="single" w:sz="6" w:space="0" w:color="BABABA"/>
              <w:right w:val="single" w:sz="6" w:space="0" w:color="FFFFFF"/>
            </w:tcBorders>
          </w:tcPr>
          <w:p w14:paraId="61EC0562" w14:textId="77777777" w:rsidR="00311CE4" w:rsidRDefault="00311CE4">
            <w:pPr>
              <w:pStyle w:val="TableParagraph"/>
              <w:rPr>
                <w:rFonts w:ascii="Arial Black"/>
                <w:sz w:val="18"/>
              </w:rPr>
            </w:pPr>
          </w:p>
          <w:p w14:paraId="3697775D" w14:textId="77777777" w:rsidR="00311CE4" w:rsidRDefault="00311CE4">
            <w:pPr>
              <w:pStyle w:val="TableParagraph"/>
              <w:rPr>
                <w:rFonts w:ascii="Arial Black"/>
                <w:sz w:val="18"/>
              </w:rPr>
            </w:pPr>
          </w:p>
          <w:p w14:paraId="6BCB00CD" w14:textId="77777777" w:rsidR="00311CE4" w:rsidRDefault="00311CE4">
            <w:pPr>
              <w:pStyle w:val="TableParagraph"/>
              <w:spacing w:before="24"/>
              <w:rPr>
                <w:rFonts w:ascii="Arial Black"/>
                <w:sz w:val="18"/>
              </w:rPr>
            </w:pPr>
          </w:p>
          <w:p w14:paraId="65EAA664" w14:textId="77777777" w:rsidR="00311CE4" w:rsidRDefault="00000000">
            <w:pPr>
              <w:pStyle w:val="TableParagraph"/>
              <w:spacing w:line="312" w:lineRule="auto"/>
              <w:ind w:left="311"/>
              <w:rPr>
                <w:sz w:val="18"/>
              </w:rPr>
            </w:pPr>
            <w:r>
              <w:rPr>
                <w:spacing w:val="-2"/>
                <w:w w:val="105"/>
                <w:sz w:val="18"/>
              </w:rPr>
              <w:t>Superadministrador, Planeación</w:t>
            </w:r>
          </w:p>
        </w:tc>
      </w:tr>
      <w:tr w:rsidR="00311CE4" w14:paraId="7A9F1961" w14:textId="77777777">
        <w:trPr>
          <w:trHeight w:val="1770"/>
        </w:trPr>
        <w:tc>
          <w:tcPr>
            <w:tcW w:w="674" w:type="dxa"/>
            <w:tcBorders>
              <w:top w:val="single" w:sz="6" w:space="0" w:color="BABABA"/>
              <w:left w:val="single" w:sz="6" w:space="0" w:color="FFFFFF"/>
              <w:bottom w:val="single" w:sz="6" w:space="0" w:color="BABABA"/>
              <w:right w:val="nil"/>
            </w:tcBorders>
          </w:tcPr>
          <w:p w14:paraId="34703841" w14:textId="77777777" w:rsidR="00311CE4" w:rsidRDefault="00311CE4">
            <w:pPr>
              <w:pStyle w:val="TableParagraph"/>
              <w:rPr>
                <w:rFonts w:ascii="Arial Black"/>
                <w:sz w:val="18"/>
              </w:rPr>
            </w:pPr>
          </w:p>
          <w:p w14:paraId="502AF78B" w14:textId="77777777" w:rsidR="00311CE4" w:rsidRDefault="00311CE4">
            <w:pPr>
              <w:pStyle w:val="TableParagraph"/>
              <w:rPr>
                <w:rFonts w:ascii="Arial Black"/>
                <w:sz w:val="18"/>
              </w:rPr>
            </w:pPr>
          </w:p>
          <w:p w14:paraId="1B6778D9" w14:textId="77777777" w:rsidR="00311CE4" w:rsidRDefault="00311CE4">
            <w:pPr>
              <w:pStyle w:val="TableParagraph"/>
              <w:spacing w:before="24"/>
              <w:rPr>
                <w:rFonts w:ascii="Arial Black"/>
                <w:sz w:val="18"/>
              </w:rPr>
            </w:pPr>
          </w:p>
          <w:p w14:paraId="6B93DF24" w14:textId="77777777" w:rsidR="00311CE4" w:rsidRDefault="00000000">
            <w:pPr>
              <w:pStyle w:val="TableParagraph"/>
              <w:ind w:left="14"/>
              <w:jc w:val="center"/>
              <w:rPr>
                <w:sz w:val="18"/>
              </w:rPr>
            </w:pPr>
            <w:r>
              <w:rPr>
                <w:spacing w:val="-4"/>
                <w:sz w:val="18"/>
              </w:rPr>
              <w:t>R5.9</w:t>
            </w:r>
          </w:p>
        </w:tc>
        <w:tc>
          <w:tcPr>
            <w:tcW w:w="4732" w:type="dxa"/>
            <w:tcBorders>
              <w:top w:val="single" w:sz="6" w:space="0" w:color="BABABA"/>
              <w:left w:val="nil"/>
              <w:bottom w:val="single" w:sz="6" w:space="0" w:color="BABABA"/>
              <w:right w:val="nil"/>
            </w:tcBorders>
          </w:tcPr>
          <w:p w14:paraId="22E45EC4" w14:textId="77777777" w:rsidR="00311CE4" w:rsidRDefault="00000000">
            <w:pPr>
              <w:pStyle w:val="TableParagraph"/>
              <w:spacing w:before="111" w:line="312" w:lineRule="auto"/>
              <w:ind w:left="157" w:right="24"/>
              <w:rPr>
                <w:sz w:val="18"/>
              </w:rPr>
            </w:pPr>
            <w:r>
              <w:rPr>
                <w:w w:val="105"/>
                <w:sz w:val="18"/>
              </w:rPr>
              <w:t xml:space="preserve">(Futuro) </w:t>
            </w:r>
            <w:r>
              <w:rPr>
                <w:rFonts w:ascii="Arial" w:hAnsi="Arial"/>
                <w:i/>
                <w:w w:val="105"/>
                <w:sz w:val="18"/>
              </w:rPr>
              <w:t xml:space="preserve">Posible integración IA: </w:t>
            </w:r>
            <w:r>
              <w:rPr>
                <w:w w:val="105"/>
                <w:sz w:val="18"/>
              </w:rPr>
              <w:t>El sistema podría sugerir ítems DOFA a partir de la información de entorno (ver requisito futuro en 2.6). Por ejemplo, alertar de una oportunidad emergente basada en datos</w:t>
            </w:r>
            <w:r>
              <w:rPr>
                <w:spacing w:val="-6"/>
                <w:w w:val="105"/>
                <w:sz w:val="18"/>
              </w:rPr>
              <w:t xml:space="preserve"> </w:t>
            </w:r>
            <w:r>
              <w:rPr>
                <w:w w:val="105"/>
                <w:sz w:val="18"/>
              </w:rPr>
              <w:t>externos.</w:t>
            </w:r>
            <w:r>
              <w:rPr>
                <w:spacing w:val="-6"/>
                <w:w w:val="105"/>
                <w:sz w:val="18"/>
              </w:rPr>
              <w:t xml:space="preserve"> </w:t>
            </w:r>
            <w:r>
              <w:rPr>
                <w:w w:val="105"/>
                <w:sz w:val="18"/>
              </w:rPr>
              <w:t>Esto</w:t>
            </w:r>
            <w:r>
              <w:rPr>
                <w:spacing w:val="-6"/>
                <w:w w:val="105"/>
                <w:sz w:val="18"/>
              </w:rPr>
              <w:t xml:space="preserve"> </w:t>
            </w:r>
            <w:r>
              <w:rPr>
                <w:w w:val="105"/>
                <w:sz w:val="18"/>
              </w:rPr>
              <w:t>no</w:t>
            </w:r>
            <w:r>
              <w:rPr>
                <w:spacing w:val="-6"/>
                <w:w w:val="105"/>
                <w:sz w:val="18"/>
              </w:rPr>
              <w:t xml:space="preserve"> </w:t>
            </w:r>
            <w:r>
              <w:rPr>
                <w:w w:val="105"/>
                <w:sz w:val="18"/>
              </w:rPr>
              <w:t>es</w:t>
            </w:r>
            <w:r>
              <w:rPr>
                <w:spacing w:val="-6"/>
                <w:w w:val="105"/>
                <w:sz w:val="18"/>
              </w:rPr>
              <w:t xml:space="preserve"> </w:t>
            </w:r>
            <w:r>
              <w:rPr>
                <w:w w:val="105"/>
                <w:sz w:val="18"/>
              </w:rPr>
              <w:t>parte</w:t>
            </w:r>
            <w:r>
              <w:rPr>
                <w:spacing w:val="-6"/>
                <w:w w:val="105"/>
                <w:sz w:val="18"/>
              </w:rPr>
              <w:t xml:space="preserve"> </w:t>
            </w:r>
            <w:r>
              <w:rPr>
                <w:w w:val="105"/>
                <w:sz w:val="18"/>
              </w:rPr>
              <w:t>de</w:t>
            </w:r>
            <w:r>
              <w:rPr>
                <w:spacing w:val="-6"/>
                <w:w w:val="105"/>
                <w:sz w:val="18"/>
              </w:rPr>
              <w:t xml:space="preserve"> </w:t>
            </w:r>
            <w:r>
              <w:rPr>
                <w:w w:val="105"/>
                <w:sz w:val="18"/>
              </w:rPr>
              <w:t>la</w:t>
            </w:r>
            <w:r>
              <w:rPr>
                <w:spacing w:val="-6"/>
                <w:w w:val="105"/>
                <w:sz w:val="18"/>
              </w:rPr>
              <w:t xml:space="preserve"> </w:t>
            </w:r>
            <w:r>
              <w:rPr>
                <w:w w:val="105"/>
                <w:sz w:val="18"/>
              </w:rPr>
              <w:t>versión</w:t>
            </w:r>
            <w:r>
              <w:rPr>
                <w:spacing w:val="-6"/>
                <w:w w:val="105"/>
                <w:sz w:val="18"/>
              </w:rPr>
              <w:t xml:space="preserve"> </w:t>
            </w:r>
            <w:r>
              <w:rPr>
                <w:w w:val="105"/>
                <w:sz w:val="18"/>
              </w:rPr>
              <w:t>inicial, prioridad</w:t>
            </w:r>
            <w:r>
              <w:rPr>
                <w:spacing w:val="-1"/>
                <w:w w:val="105"/>
                <w:sz w:val="18"/>
              </w:rPr>
              <w:t xml:space="preserve"> </w:t>
            </w:r>
            <w:r>
              <w:rPr>
                <w:w w:val="105"/>
                <w:sz w:val="18"/>
              </w:rPr>
              <w:t>baja.</w:t>
            </w:r>
          </w:p>
        </w:tc>
        <w:tc>
          <w:tcPr>
            <w:tcW w:w="996" w:type="dxa"/>
            <w:tcBorders>
              <w:top w:val="single" w:sz="6" w:space="0" w:color="BABABA"/>
              <w:left w:val="nil"/>
              <w:bottom w:val="single" w:sz="6" w:space="0" w:color="BABABA"/>
              <w:right w:val="nil"/>
            </w:tcBorders>
          </w:tcPr>
          <w:p w14:paraId="2E145441" w14:textId="77777777" w:rsidR="00311CE4" w:rsidRDefault="00311CE4">
            <w:pPr>
              <w:pStyle w:val="TableParagraph"/>
              <w:rPr>
                <w:rFonts w:ascii="Arial Black"/>
                <w:sz w:val="18"/>
              </w:rPr>
            </w:pPr>
          </w:p>
          <w:p w14:paraId="5CF10D4A" w14:textId="77777777" w:rsidR="00311CE4" w:rsidRDefault="00311CE4">
            <w:pPr>
              <w:pStyle w:val="TableParagraph"/>
              <w:rPr>
                <w:rFonts w:ascii="Arial Black"/>
                <w:sz w:val="18"/>
              </w:rPr>
            </w:pPr>
          </w:p>
          <w:p w14:paraId="2697BB42" w14:textId="77777777" w:rsidR="00311CE4" w:rsidRDefault="00311CE4">
            <w:pPr>
              <w:pStyle w:val="TableParagraph"/>
              <w:spacing w:before="24"/>
              <w:rPr>
                <w:rFonts w:ascii="Arial Black"/>
                <w:sz w:val="18"/>
              </w:rPr>
            </w:pPr>
          </w:p>
          <w:p w14:paraId="25F7919E" w14:textId="77777777" w:rsidR="00311CE4" w:rsidRDefault="00000000">
            <w:pPr>
              <w:pStyle w:val="TableParagraph"/>
              <w:ind w:left="172"/>
              <w:rPr>
                <w:sz w:val="18"/>
              </w:rPr>
            </w:pPr>
            <w:r>
              <w:rPr>
                <w:spacing w:val="-4"/>
                <w:sz w:val="18"/>
              </w:rPr>
              <w:t>Baja</w:t>
            </w:r>
          </w:p>
        </w:tc>
        <w:tc>
          <w:tcPr>
            <w:tcW w:w="2371" w:type="dxa"/>
            <w:tcBorders>
              <w:top w:val="single" w:sz="6" w:space="0" w:color="BABABA"/>
              <w:left w:val="nil"/>
              <w:bottom w:val="single" w:sz="6" w:space="0" w:color="BABABA"/>
              <w:right w:val="single" w:sz="6" w:space="0" w:color="FFFFFF"/>
            </w:tcBorders>
          </w:tcPr>
          <w:p w14:paraId="259A2E8B" w14:textId="77777777" w:rsidR="00311CE4" w:rsidRDefault="00311CE4">
            <w:pPr>
              <w:pStyle w:val="TableParagraph"/>
              <w:rPr>
                <w:rFonts w:ascii="Arial Black"/>
                <w:sz w:val="18"/>
              </w:rPr>
            </w:pPr>
          </w:p>
          <w:p w14:paraId="26F863AA" w14:textId="77777777" w:rsidR="00311CE4" w:rsidRDefault="00311CE4">
            <w:pPr>
              <w:pStyle w:val="TableParagraph"/>
              <w:spacing w:before="143"/>
              <w:rPr>
                <w:rFonts w:ascii="Arial Black"/>
                <w:sz w:val="18"/>
              </w:rPr>
            </w:pPr>
          </w:p>
          <w:p w14:paraId="22142A15" w14:textId="77777777" w:rsidR="00311CE4" w:rsidRDefault="00000000">
            <w:pPr>
              <w:pStyle w:val="TableParagraph"/>
              <w:spacing w:line="312" w:lineRule="auto"/>
              <w:ind w:left="311" w:right="189"/>
              <w:rPr>
                <w:rFonts w:ascii="Arial" w:hAnsi="Arial"/>
                <w:i/>
                <w:sz w:val="18"/>
              </w:rPr>
            </w:pPr>
            <w:r>
              <w:rPr>
                <w:rFonts w:ascii="Arial" w:hAnsi="Arial"/>
                <w:i/>
                <w:spacing w:val="-2"/>
                <w:sz w:val="18"/>
              </w:rPr>
              <w:t>Planeación (beneficiario)</w:t>
            </w:r>
          </w:p>
        </w:tc>
      </w:tr>
    </w:tbl>
    <w:p w14:paraId="449D8F74" w14:textId="77777777" w:rsidR="00311CE4" w:rsidRDefault="00311CE4">
      <w:pPr>
        <w:pStyle w:val="Textoindependiente"/>
        <w:spacing w:before="76"/>
        <w:ind w:left="0"/>
        <w:rPr>
          <w:rFonts w:ascii="Arial Black"/>
        </w:rPr>
      </w:pPr>
    </w:p>
    <w:p w14:paraId="6B9540A9" w14:textId="77777777" w:rsidR="00311CE4" w:rsidRDefault="00000000">
      <w:pPr>
        <w:pStyle w:val="Prrafodelista"/>
        <w:numPr>
          <w:ilvl w:val="2"/>
          <w:numId w:val="1"/>
        </w:numPr>
        <w:tabs>
          <w:tab w:val="left" w:pos="457"/>
        </w:tabs>
        <w:ind w:left="457" w:hanging="457"/>
        <w:rPr>
          <w:rFonts w:ascii="Arial Black" w:hAnsi="Arial Black"/>
          <w:sz w:val="18"/>
        </w:rPr>
      </w:pPr>
      <w:bookmarkStart w:id="22" w:name="3.2.6_Módulo_de_Generación_Automática_de"/>
      <w:bookmarkEnd w:id="22"/>
      <w:r>
        <w:rPr>
          <w:rFonts w:ascii="Arial Black" w:hAnsi="Arial Black"/>
          <w:w w:val="90"/>
          <w:sz w:val="18"/>
        </w:rPr>
        <w:t>Módulo</w:t>
      </w:r>
      <w:r>
        <w:rPr>
          <w:rFonts w:ascii="Arial Black" w:hAnsi="Arial Black"/>
          <w:spacing w:val="-4"/>
          <w:sz w:val="18"/>
        </w:rPr>
        <w:t xml:space="preserve"> </w:t>
      </w:r>
      <w:r>
        <w:rPr>
          <w:rFonts w:ascii="Arial Black" w:hAnsi="Arial Black"/>
          <w:w w:val="90"/>
          <w:sz w:val="18"/>
        </w:rPr>
        <w:t>de</w:t>
      </w:r>
      <w:r>
        <w:rPr>
          <w:rFonts w:ascii="Arial Black" w:hAnsi="Arial Black"/>
          <w:spacing w:val="-3"/>
          <w:sz w:val="18"/>
        </w:rPr>
        <w:t xml:space="preserve"> </w:t>
      </w:r>
      <w:r>
        <w:rPr>
          <w:rFonts w:ascii="Arial Black" w:hAnsi="Arial Black"/>
          <w:w w:val="90"/>
          <w:sz w:val="18"/>
        </w:rPr>
        <w:t>Generación</w:t>
      </w:r>
      <w:r>
        <w:rPr>
          <w:rFonts w:ascii="Arial Black" w:hAnsi="Arial Black"/>
          <w:spacing w:val="-3"/>
          <w:sz w:val="18"/>
        </w:rPr>
        <w:t xml:space="preserve"> </w:t>
      </w:r>
      <w:r>
        <w:rPr>
          <w:rFonts w:ascii="Arial Black" w:hAnsi="Arial Black"/>
          <w:w w:val="90"/>
          <w:sz w:val="18"/>
        </w:rPr>
        <w:t>Automática</w:t>
      </w:r>
      <w:r>
        <w:rPr>
          <w:rFonts w:ascii="Arial Black" w:hAnsi="Arial Black"/>
          <w:spacing w:val="-3"/>
          <w:sz w:val="18"/>
        </w:rPr>
        <w:t xml:space="preserve"> </w:t>
      </w:r>
      <w:r>
        <w:rPr>
          <w:rFonts w:ascii="Arial Black" w:hAnsi="Arial Black"/>
          <w:w w:val="90"/>
          <w:sz w:val="18"/>
        </w:rPr>
        <w:t>de</w:t>
      </w:r>
      <w:r>
        <w:rPr>
          <w:rFonts w:ascii="Arial Black" w:hAnsi="Arial Black"/>
          <w:spacing w:val="-3"/>
          <w:sz w:val="18"/>
        </w:rPr>
        <w:t xml:space="preserve"> </w:t>
      </w:r>
      <w:r>
        <w:rPr>
          <w:rFonts w:ascii="Arial Black" w:hAnsi="Arial Black"/>
          <w:w w:val="90"/>
          <w:sz w:val="18"/>
        </w:rPr>
        <w:t>Reportes</w:t>
      </w:r>
      <w:r>
        <w:rPr>
          <w:rFonts w:ascii="Arial Black" w:hAnsi="Arial Black"/>
          <w:spacing w:val="-3"/>
          <w:sz w:val="18"/>
        </w:rPr>
        <w:t xml:space="preserve"> </w:t>
      </w:r>
      <w:r>
        <w:rPr>
          <w:rFonts w:ascii="Arial Black" w:hAnsi="Arial Black"/>
          <w:spacing w:val="-2"/>
          <w:w w:val="90"/>
          <w:sz w:val="18"/>
        </w:rPr>
        <w:t>Estratégicos</w:t>
      </w:r>
    </w:p>
    <w:p w14:paraId="57DE8655" w14:textId="77777777" w:rsidR="00311CE4" w:rsidRDefault="00311CE4">
      <w:pPr>
        <w:pStyle w:val="Textoindependiente"/>
        <w:spacing w:before="31"/>
        <w:ind w:left="0"/>
        <w:rPr>
          <w:rFonts w:ascii="Arial Black"/>
        </w:rPr>
      </w:pPr>
    </w:p>
    <w:p w14:paraId="0ED45D4C" w14:textId="77777777" w:rsidR="00311CE4" w:rsidRDefault="00000000">
      <w:pPr>
        <w:pStyle w:val="Textoindependiente"/>
        <w:spacing w:line="312" w:lineRule="auto"/>
        <w:ind w:left="0"/>
        <w:jc w:val="both"/>
      </w:pPr>
      <w:r>
        <w:rPr>
          <w:w w:val="105"/>
        </w:rPr>
        <w:t xml:space="preserve">Este módulo permite compilar información del sistema en documentos de reporte formales (p. ej., un informe PDF) de manera automatizada, para uso en consejos directivos, rendición de cuentas, etc. </w:t>
      </w:r>
      <w:r>
        <w:rPr>
          <w:spacing w:val="-2"/>
          <w:w w:val="105"/>
        </w:rPr>
        <w:t>Requisitos:</w:t>
      </w:r>
    </w:p>
    <w:p w14:paraId="040BEE1A" w14:textId="77777777" w:rsidR="00311CE4" w:rsidRDefault="00311CE4">
      <w:pPr>
        <w:pStyle w:val="Textoindependiente"/>
        <w:spacing w:before="39"/>
        <w:ind w:left="0"/>
        <w:rPr>
          <w:sz w:val="20"/>
        </w:rPr>
      </w:pPr>
    </w:p>
    <w:p w14:paraId="58BA057B" w14:textId="77777777" w:rsidR="00311CE4" w:rsidRDefault="00311CE4">
      <w:pPr>
        <w:pStyle w:val="Textoindependiente"/>
        <w:rPr>
          <w:sz w:val="20"/>
        </w:rPr>
        <w:sectPr w:rsidR="00311CE4">
          <w:pgSz w:w="11910" w:h="16840"/>
          <w:pgMar w:top="1440" w:right="1559" w:bottom="840" w:left="1559" w:header="0" w:footer="643" w:gutter="0"/>
          <w:cols w:space="720"/>
        </w:sectPr>
      </w:pPr>
    </w:p>
    <w:p w14:paraId="737115B3" w14:textId="77777777" w:rsidR="00311CE4" w:rsidRDefault="00000000">
      <w:pPr>
        <w:pStyle w:val="Textoindependiente"/>
        <w:tabs>
          <w:tab w:val="left" w:pos="832"/>
        </w:tabs>
        <w:spacing w:before="113" w:line="165" w:lineRule="auto"/>
        <w:ind w:left="832" w:right="38" w:hanging="667"/>
        <w:rPr>
          <w:rFonts w:ascii="Arial Black" w:hAnsi="Arial Black"/>
        </w:rPr>
      </w:pPr>
      <w:proofErr w:type="gramStart"/>
      <w:r>
        <w:rPr>
          <w:rFonts w:ascii="Arial Black" w:hAnsi="Arial Black"/>
          <w:spacing w:val="-6"/>
          <w:position w:val="-13"/>
        </w:rPr>
        <w:t>ID</w:t>
      </w:r>
      <w:proofErr w:type="gramEnd"/>
      <w:r>
        <w:rPr>
          <w:rFonts w:ascii="Arial Black" w:hAnsi="Arial Black"/>
          <w:position w:val="-13"/>
        </w:rPr>
        <w:tab/>
      </w:r>
      <w:r>
        <w:rPr>
          <w:rFonts w:ascii="Arial Black" w:hAnsi="Arial Black"/>
          <w:w w:val="90"/>
        </w:rPr>
        <w:t xml:space="preserve">Requisito Funcional (Módulo Reportes </w:t>
      </w:r>
      <w:r>
        <w:rPr>
          <w:rFonts w:ascii="Arial Black" w:hAnsi="Arial Black"/>
          <w:spacing w:val="-2"/>
        </w:rPr>
        <w:t>Estratégicos)</w:t>
      </w:r>
    </w:p>
    <w:p w14:paraId="545A61F2" w14:textId="77777777" w:rsidR="00311CE4" w:rsidRDefault="00000000">
      <w:pPr>
        <w:pStyle w:val="Textoindependiente"/>
        <w:tabs>
          <w:tab w:val="left" w:pos="1300"/>
        </w:tabs>
        <w:spacing w:before="230"/>
        <w:ind w:left="166"/>
        <w:rPr>
          <w:rFonts w:ascii="Arial Black"/>
        </w:rPr>
      </w:pPr>
      <w:r>
        <w:br w:type="column"/>
      </w:r>
      <w:r>
        <w:rPr>
          <w:rFonts w:ascii="Arial Black"/>
          <w:spacing w:val="-2"/>
        </w:rPr>
        <w:t>Prioridad</w:t>
      </w:r>
      <w:r>
        <w:rPr>
          <w:rFonts w:ascii="Arial Black"/>
        </w:rPr>
        <w:tab/>
      </w:r>
      <w:r>
        <w:rPr>
          <w:rFonts w:ascii="Arial Black"/>
          <w:spacing w:val="-2"/>
        </w:rPr>
        <w:t>Usuarios</w:t>
      </w:r>
    </w:p>
    <w:p w14:paraId="2A6C6CBD" w14:textId="77777777" w:rsidR="00311CE4" w:rsidRDefault="00311CE4">
      <w:pPr>
        <w:pStyle w:val="Textoindependiente"/>
        <w:rPr>
          <w:rFonts w:ascii="Arial Black"/>
        </w:rPr>
        <w:sectPr w:rsidR="00311CE4">
          <w:type w:val="continuous"/>
          <w:pgSz w:w="11910" w:h="16840"/>
          <w:pgMar w:top="1540" w:right="1559" w:bottom="840" w:left="1559" w:header="0" w:footer="643" w:gutter="0"/>
          <w:cols w:num="2" w:space="720" w:equalWidth="0">
            <w:col w:w="4282" w:space="1299"/>
            <w:col w:w="3211"/>
          </w:cols>
        </w:sectPr>
      </w:pPr>
    </w:p>
    <w:p w14:paraId="1C9450C0" w14:textId="77777777" w:rsidR="00311CE4" w:rsidRDefault="00311CE4">
      <w:pPr>
        <w:pStyle w:val="Textoindependiente"/>
        <w:spacing w:before="1"/>
        <w:ind w:left="0"/>
        <w:rPr>
          <w:rFonts w:ascii="Arial Black"/>
          <w:sz w:val="7"/>
        </w:rPr>
      </w:pPr>
    </w:p>
    <w:tbl>
      <w:tblPr>
        <w:tblW w:w="0" w:type="auto"/>
        <w:tblInd w:w="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674"/>
        <w:gridCol w:w="4901"/>
        <w:gridCol w:w="896"/>
        <w:gridCol w:w="2302"/>
      </w:tblGrid>
      <w:tr w:rsidR="00311CE4" w14:paraId="334FA8B3" w14:textId="77777777">
        <w:trPr>
          <w:trHeight w:val="1770"/>
        </w:trPr>
        <w:tc>
          <w:tcPr>
            <w:tcW w:w="674" w:type="dxa"/>
            <w:tcBorders>
              <w:left w:val="single" w:sz="6" w:space="0" w:color="FFFFFF"/>
              <w:bottom w:val="single" w:sz="6" w:space="0" w:color="BABABA"/>
              <w:right w:val="nil"/>
            </w:tcBorders>
          </w:tcPr>
          <w:p w14:paraId="00EA912C" w14:textId="77777777" w:rsidR="00311CE4" w:rsidRDefault="00311CE4">
            <w:pPr>
              <w:pStyle w:val="TableParagraph"/>
              <w:rPr>
                <w:rFonts w:ascii="Arial Black"/>
                <w:sz w:val="18"/>
              </w:rPr>
            </w:pPr>
          </w:p>
          <w:p w14:paraId="41CFFA09" w14:textId="77777777" w:rsidR="00311CE4" w:rsidRDefault="00311CE4">
            <w:pPr>
              <w:pStyle w:val="TableParagraph"/>
              <w:rPr>
                <w:rFonts w:ascii="Arial Black"/>
                <w:sz w:val="18"/>
              </w:rPr>
            </w:pPr>
          </w:p>
          <w:p w14:paraId="62B7F5D3" w14:textId="77777777" w:rsidR="00311CE4" w:rsidRDefault="00311CE4">
            <w:pPr>
              <w:pStyle w:val="TableParagraph"/>
              <w:spacing w:before="24"/>
              <w:rPr>
                <w:rFonts w:ascii="Arial Black"/>
                <w:sz w:val="18"/>
              </w:rPr>
            </w:pPr>
          </w:p>
          <w:p w14:paraId="465E7AB1" w14:textId="77777777" w:rsidR="00311CE4" w:rsidRDefault="00000000">
            <w:pPr>
              <w:pStyle w:val="TableParagraph"/>
              <w:ind w:left="14"/>
              <w:jc w:val="center"/>
              <w:rPr>
                <w:sz w:val="18"/>
              </w:rPr>
            </w:pPr>
            <w:r>
              <w:rPr>
                <w:spacing w:val="-4"/>
                <w:sz w:val="18"/>
              </w:rPr>
              <w:t>R6.1</w:t>
            </w:r>
          </w:p>
        </w:tc>
        <w:tc>
          <w:tcPr>
            <w:tcW w:w="4901" w:type="dxa"/>
            <w:tcBorders>
              <w:left w:val="nil"/>
              <w:bottom w:val="single" w:sz="6" w:space="0" w:color="BABABA"/>
              <w:right w:val="nil"/>
            </w:tcBorders>
          </w:tcPr>
          <w:p w14:paraId="3195A661" w14:textId="77777777" w:rsidR="00311CE4" w:rsidRDefault="00000000">
            <w:pPr>
              <w:pStyle w:val="TableParagraph"/>
              <w:spacing w:before="81" w:line="271" w:lineRule="auto"/>
              <w:ind w:left="157" w:right="160"/>
              <w:rPr>
                <w:sz w:val="18"/>
              </w:rPr>
            </w:pPr>
            <w:r>
              <w:rPr>
                <w:sz w:val="18"/>
              </w:rPr>
              <w:t xml:space="preserve">El sistema deberá ofrecer la opción de </w:t>
            </w:r>
            <w:r>
              <w:rPr>
                <w:rFonts w:ascii="Arial Black" w:hAnsi="Arial Black"/>
                <w:sz w:val="18"/>
              </w:rPr>
              <w:t>generar reportes</w:t>
            </w:r>
            <w:r>
              <w:rPr>
                <w:rFonts w:ascii="Arial Black" w:hAnsi="Arial Black"/>
                <w:spacing w:val="-15"/>
                <w:sz w:val="18"/>
              </w:rPr>
              <w:t xml:space="preserve"> </w:t>
            </w:r>
            <w:r>
              <w:rPr>
                <w:rFonts w:ascii="Arial Black" w:hAnsi="Arial Black"/>
                <w:sz w:val="18"/>
              </w:rPr>
              <w:t>estratégicos</w:t>
            </w:r>
            <w:r>
              <w:rPr>
                <w:rFonts w:ascii="Arial Black" w:hAnsi="Arial Black"/>
                <w:spacing w:val="-16"/>
                <w:sz w:val="18"/>
              </w:rPr>
              <w:t xml:space="preserve"> </w:t>
            </w:r>
            <w:r>
              <w:rPr>
                <w:sz w:val="18"/>
              </w:rPr>
              <w:t>que</w:t>
            </w:r>
            <w:r>
              <w:rPr>
                <w:spacing w:val="-12"/>
                <w:sz w:val="18"/>
              </w:rPr>
              <w:t xml:space="preserve"> </w:t>
            </w:r>
            <w:r>
              <w:rPr>
                <w:sz w:val="18"/>
              </w:rPr>
              <w:t>consoliden</w:t>
            </w:r>
            <w:r>
              <w:rPr>
                <w:spacing w:val="-13"/>
                <w:sz w:val="18"/>
              </w:rPr>
              <w:t xml:space="preserve"> </w:t>
            </w:r>
            <w:r>
              <w:rPr>
                <w:sz w:val="18"/>
              </w:rPr>
              <w:t>información</w:t>
            </w:r>
            <w:r>
              <w:rPr>
                <w:spacing w:val="-12"/>
                <w:sz w:val="18"/>
              </w:rPr>
              <w:t xml:space="preserve"> </w:t>
            </w:r>
            <w:r>
              <w:rPr>
                <w:sz w:val="18"/>
              </w:rPr>
              <w:t>de varios</w:t>
            </w:r>
            <w:r>
              <w:rPr>
                <w:spacing w:val="36"/>
                <w:sz w:val="18"/>
              </w:rPr>
              <w:t xml:space="preserve"> </w:t>
            </w:r>
            <w:r>
              <w:rPr>
                <w:sz w:val="18"/>
              </w:rPr>
              <w:t>módulos</w:t>
            </w:r>
            <w:r>
              <w:rPr>
                <w:spacing w:val="36"/>
                <w:sz w:val="18"/>
              </w:rPr>
              <w:t xml:space="preserve"> </w:t>
            </w:r>
            <w:r>
              <w:rPr>
                <w:sz w:val="18"/>
              </w:rPr>
              <w:t>en</w:t>
            </w:r>
            <w:r>
              <w:rPr>
                <w:spacing w:val="36"/>
                <w:sz w:val="18"/>
              </w:rPr>
              <w:t xml:space="preserve"> </w:t>
            </w:r>
            <w:r>
              <w:rPr>
                <w:sz w:val="18"/>
              </w:rPr>
              <w:t>un</w:t>
            </w:r>
            <w:r>
              <w:rPr>
                <w:spacing w:val="36"/>
                <w:sz w:val="18"/>
              </w:rPr>
              <w:t xml:space="preserve"> </w:t>
            </w:r>
            <w:r>
              <w:rPr>
                <w:sz w:val="18"/>
              </w:rPr>
              <w:t>documento.</w:t>
            </w:r>
            <w:r>
              <w:rPr>
                <w:spacing w:val="36"/>
                <w:sz w:val="18"/>
              </w:rPr>
              <w:t xml:space="preserve"> </w:t>
            </w:r>
            <w:r>
              <w:rPr>
                <w:sz w:val="18"/>
              </w:rPr>
              <w:t>Deberá</w:t>
            </w:r>
            <w:r>
              <w:rPr>
                <w:spacing w:val="36"/>
                <w:sz w:val="18"/>
              </w:rPr>
              <w:t xml:space="preserve"> </w:t>
            </w:r>
            <w:r>
              <w:rPr>
                <w:sz w:val="18"/>
              </w:rPr>
              <w:t>haber</w:t>
            </w:r>
            <w:r>
              <w:rPr>
                <w:spacing w:val="36"/>
                <w:sz w:val="18"/>
              </w:rPr>
              <w:t xml:space="preserve"> </w:t>
            </w:r>
            <w:r>
              <w:rPr>
                <w:sz w:val="18"/>
              </w:rPr>
              <w:t>por</w:t>
            </w:r>
            <w:r>
              <w:rPr>
                <w:spacing w:val="40"/>
                <w:sz w:val="18"/>
              </w:rPr>
              <w:t xml:space="preserve"> </w:t>
            </w:r>
            <w:r>
              <w:rPr>
                <w:sz w:val="18"/>
              </w:rPr>
              <w:t xml:space="preserve">lo menos </w:t>
            </w:r>
            <w:r>
              <w:rPr>
                <w:rFonts w:ascii="Arial Black" w:hAnsi="Arial Black"/>
                <w:sz w:val="18"/>
              </w:rPr>
              <w:t>uno</w:t>
            </w:r>
            <w:r>
              <w:rPr>
                <w:rFonts w:ascii="Arial Black" w:hAnsi="Arial Black"/>
                <w:spacing w:val="-9"/>
                <w:sz w:val="18"/>
              </w:rPr>
              <w:t xml:space="preserve"> </w:t>
            </w:r>
            <w:r>
              <w:rPr>
                <w:rFonts w:ascii="Arial Black" w:hAnsi="Arial Black"/>
                <w:sz w:val="18"/>
              </w:rPr>
              <w:t>o</w:t>
            </w:r>
            <w:r>
              <w:rPr>
                <w:rFonts w:ascii="Arial Black" w:hAnsi="Arial Black"/>
                <w:spacing w:val="-9"/>
                <w:sz w:val="18"/>
              </w:rPr>
              <w:t xml:space="preserve"> </w:t>
            </w:r>
            <w:r>
              <w:rPr>
                <w:rFonts w:ascii="Arial Black" w:hAnsi="Arial Black"/>
                <w:sz w:val="18"/>
              </w:rPr>
              <w:t>dos</w:t>
            </w:r>
            <w:r>
              <w:rPr>
                <w:rFonts w:ascii="Arial Black" w:hAnsi="Arial Black"/>
                <w:spacing w:val="-9"/>
                <w:sz w:val="18"/>
              </w:rPr>
              <w:t xml:space="preserve"> </w:t>
            </w:r>
            <w:r>
              <w:rPr>
                <w:rFonts w:ascii="Arial Black" w:hAnsi="Arial Black"/>
                <w:sz w:val="18"/>
              </w:rPr>
              <w:t>formatos</w:t>
            </w:r>
            <w:r>
              <w:rPr>
                <w:rFonts w:ascii="Arial Black" w:hAnsi="Arial Black"/>
                <w:spacing w:val="-9"/>
                <w:sz w:val="18"/>
              </w:rPr>
              <w:t xml:space="preserve"> </w:t>
            </w:r>
            <w:r>
              <w:rPr>
                <w:rFonts w:ascii="Arial Black" w:hAnsi="Arial Black"/>
                <w:sz w:val="18"/>
              </w:rPr>
              <w:t>de</w:t>
            </w:r>
            <w:r>
              <w:rPr>
                <w:rFonts w:ascii="Arial Black" w:hAnsi="Arial Black"/>
                <w:spacing w:val="-9"/>
                <w:sz w:val="18"/>
              </w:rPr>
              <w:t xml:space="preserve"> </w:t>
            </w:r>
            <w:r>
              <w:rPr>
                <w:rFonts w:ascii="Arial Black" w:hAnsi="Arial Black"/>
                <w:sz w:val="18"/>
              </w:rPr>
              <w:t xml:space="preserve">reporte predefinidos </w:t>
            </w:r>
            <w:r>
              <w:rPr>
                <w:sz w:val="18"/>
              </w:rPr>
              <w:t>(por ejemplo: “Informe de Prospectiva Anual” y “Reporte de Indicadores Clave”).</w:t>
            </w:r>
          </w:p>
        </w:tc>
        <w:tc>
          <w:tcPr>
            <w:tcW w:w="896" w:type="dxa"/>
            <w:tcBorders>
              <w:left w:val="nil"/>
              <w:bottom w:val="single" w:sz="6" w:space="0" w:color="BABABA"/>
              <w:right w:val="nil"/>
            </w:tcBorders>
          </w:tcPr>
          <w:p w14:paraId="551C950E" w14:textId="77777777" w:rsidR="00311CE4" w:rsidRDefault="00311CE4">
            <w:pPr>
              <w:pStyle w:val="TableParagraph"/>
              <w:rPr>
                <w:rFonts w:ascii="Arial Black"/>
                <w:sz w:val="18"/>
              </w:rPr>
            </w:pPr>
          </w:p>
          <w:p w14:paraId="448F0E4E" w14:textId="77777777" w:rsidR="00311CE4" w:rsidRDefault="00311CE4">
            <w:pPr>
              <w:pStyle w:val="TableParagraph"/>
              <w:rPr>
                <w:rFonts w:ascii="Arial Black"/>
                <w:sz w:val="18"/>
              </w:rPr>
            </w:pPr>
          </w:p>
          <w:p w14:paraId="3F24A678" w14:textId="77777777" w:rsidR="00311CE4" w:rsidRDefault="00311CE4">
            <w:pPr>
              <w:pStyle w:val="TableParagraph"/>
              <w:spacing w:before="24"/>
              <w:rPr>
                <w:rFonts w:ascii="Arial Black"/>
                <w:sz w:val="18"/>
              </w:rPr>
            </w:pPr>
          </w:p>
          <w:p w14:paraId="7C132527" w14:textId="77777777" w:rsidR="00311CE4" w:rsidRDefault="00000000">
            <w:pPr>
              <w:pStyle w:val="TableParagraph"/>
              <w:ind w:left="170"/>
              <w:rPr>
                <w:sz w:val="18"/>
              </w:rPr>
            </w:pPr>
            <w:r>
              <w:rPr>
                <w:spacing w:val="-4"/>
                <w:w w:val="105"/>
                <w:sz w:val="18"/>
              </w:rPr>
              <w:t>Alta</w:t>
            </w:r>
          </w:p>
        </w:tc>
        <w:tc>
          <w:tcPr>
            <w:tcW w:w="2302" w:type="dxa"/>
            <w:tcBorders>
              <w:left w:val="nil"/>
              <w:bottom w:val="single" w:sz="6" w:space="0" w:color="BABABA"/>
              <w:right w:val="single" w:sz="6" w:space="0" w:color="FFFFFF"/>
            </w:tcBorders>
          </w:tcPr>
          <w:p w14:paraId="05854807" w14:textId="77777777" w:rsidR="00311CE4" w:rsidRDefault="00311CE4">
            <w:pPr>
              <w:pStyle w:val="TableParagraph"/>
              <w:rPr>
                <w:rFonts w:ascii="Arial Black"/>
                <w:sz w:val="18"/>
              </w:rPr>
            </w:pPr>
          </w:p>
          <w:p w14:paraId="6528D596" w14:textId="77777777" w:rsidR="00311CE4" w:rsidRDefault="00311CE4">
            <w:pPr>
              <w:pStyle w:val="TableParagraph"/>
              <w:spacing w:before="143"/>
              <w:rPr>
                <w:rFonts w:ascii="Arial Black"/>
                <w:sz w:val="18"/>
              </w:rPr>
            </w:pPr>
          </w:p>
          <w:p w14:paraId="6A96B94D" w14:textId="77777777" w:rsidR="00311CE4" w:rsidRDefault="00000000">
            <w:pPr>
              <w:pStyle w:val="TableParagraph"/>
              <w:spacing w:line="312" w:lineRule="auto"/>
              <w:ind w:left="409" w:right="174"/>
              <w:rPr>
                <w:sz w:val="18"/>
              </w:rPr>
            </w:pPr>
            <w:r>
              <w:rPr>
                <w:spacing w:val="-2"/>
                <w:w w:val="105"/>
                <w:sz w:val="18"/>
              </w:rPr>
              <w:t xml:space="preserve">Directivos, </w:t>
            </w:r>
            <w:r>
              <w:rPr>
                <w:spacing w:val="-2"/>
                <w:sz w:val="18"/>
              </w:rPr>
              <w:t>Planeación</w:t>
            </w:r>
          </w:p>
        </w:tc>
      </w:tr>
      <w:tr w:rsidR="00311CE4" w14:paraId="5ACBD9A9" w14:textId="77777777">
        <w:trPr>
          <w:trHeight w:val="1500"/>
        </w:trPr>
        <w:tc>
          <w:tcPr>
            <w:tcW w:w="674" w:type="dxa"/>
            <w:tcBorders>
              <w:top w:val="single" w:sz="6" w:space="0" w:color="BABABA"/>
              <w:left w:val="single" w:sz="6" w:space="0" w:color="FFFFFF"/>
              <w:bottom w:val="single" w:sz="6" w:space="0" w:color="BABABA"/>
              <w:right w:val="nil"/>
            </w:tcBorders>
          </w:tcPr>
          <w:p w14:paraId="120799D2" w14:textId="77777777" w:rsidR="00311CE4" w:rsidRDefault="00311CE4">
            <w:pPr>
              <w:pStyle w:val="TableParagraph"/>
              <w:rPr>
                <w:rFonts w:ascii="Arial Black"/>
                <w:sz w:val="18"/>
              </w:rPr>
            </w:pPr>
          </w:p>
          <w:p w14:paraId="48A4C902" w14:textId="77777777" w:rsidR="00311CE4" w:rsidRDefault="00311CE4">
            <w:pPr>
              <w:pStyle w:val="TableParagraph"/>
              <w:spacing w:before="143"/>
              <w:rPr>
                <w:rFonts w:ascii="Arial Black"/>
                <w:sz w:val="18"/>
              </w:rPr>
            </w:pPr>
          </w:p>
          <w:p w14:paraId="74C022A5" w14:textId="77777777" w:rsidR="00311CE4" w:rsidRDefault="00000000">
            <w:pPr>
              <w:pStyle w:val="TableParagraph"/>
              <w:ind w:left="14"/>
              <w:jc w:val="center"/>
              <w:rPr>
                <w:sz w:val="18"/>
              </w:rPr>
            </w:pPr>
            <w:r>
              <w:rPr>
                <w:spacing w:val="-4"/>
                <w:sz w:val="18"/>
              </w:rPr>
              <w:t>R6.2</w:t>
            </w:r>
          </w:p>
        </w:tc>
        <w:tc>
          <w:tcPr>
            <w:tcW w:w="4901" w:type="dxa"/>
            <w:tcBorders>
              <w:top w:val="single" w:sz="6" w:space="0" w:color="BABABA"/>
              <w:left w:val="nil"/>
              <w:bottom w:val="single" w:sz="6" w:space="0" w:color="BABABA"/>
              <w:right w:val="nil"/>
            </w:tcBorders>
          </w:tcPr>
          <w:p w14:paraId="09FE1ABE" w14:textId="77777777" w:rsidR="00311CE4" w:rsidRDefault="00000000">
            <w:pPr>
              <w:pStyle w:val="TableParagraph"/>
              <w:spacing w:before="64" w:line="270" w:lineRule="exact"/>
              <w:ind w:left="157" w:right="211"/>
              <w:rPr>
                <w:sz w:val="18"/>
              </w:rPr>
            </w:pPr>
            <w:r>
              <w:rPr>
                <w:sz w:val="18"/>
              </w:rPr>
              <w:t>El</w:t>
            </w:r>
            <w:r>
              <w:rPr>
                <w:spacing w:val="-1"/>
                <w:sz w:val="18"/>
              </w:rPr>
              <w:t xml:space="preserve"> </w:t>
            </w:r>
            <w:r>
              <w:rPr>
                <w:sz w:val="18"/>
              </w:rPr>
              <w:t>usuario</w:t>
            </w:r>
            <w:r>
              <w:rPr>
                <w:spacing w:val="-1"/>
                <w:sz w:val="18"/>
              </w:rPr>
              <w:t xml:space="preserve"> </w:t>
            </w:r>
            <w:r>
              <w:rPr>
                <w:sz w:val="18"/>
              </w:rPr>
              <w:t>(Planeación</w:t>
            </w:r>
            <w:r>
              <w:rPr>
                <w:spacing w:val="-1"/>
                <w:sz w:val="18"/>
              </w:rPr>
              <w:t xml:space="preserve"> </w:t>
            </w:r>
            <w:r>
              <w:rPr>
                <w:sz w:val="18"/>
              </w:rPr>
              <w:t>o</w:t>
            </w:r>
            <w:r>
              <w:rPr>
                <w:spacing w:val="-1"/>
                <w:sz w:val="18"/>
              </w:rPr>
              <w:t xml:space="preserve"> </w:t>
            </w:r>
            <w:r>
              <w:rPr>
                <w:sz w:val="18"/>
              </w:rPr>
              <w:t>Directivo)</w:t>
            </w:r>
            <w:r>
              <w:rPr>
                <w:spacing w:val="-1"/>
                <w:sz w:val="18"/>
              </w:rPr>
              <w:t xml:space="preserve"> </w:t>
            </w:r>
            <w:r>
              <w:rPr>
                <w:sz w:val="18"/>
              </w:rPr>
              <w:t>podrá</w:t>
            </w:r>
            <w:r>
              <w:rPr>
                <w:spacing w:val="-1"/>
                <w:sz w:val="18"/>
              </w:rPr>
              <w:t xml:space="preserve"> </w:t>
            </w:r>
            <w:r>
              <w:rPr>
                <w:rFonts w:ascii="Arial Black" w:hAnsi="Arial Black"/>
                <w:sz w:val="18"/>
              </w:rPr>
              <w:t>seleccionar el</w:t>
            </w:r>
            <w:r>
              <w:rPr>
                <w:rFonts w:ascii="Arial Black" w:hAnsi="Arial Black"/>
                <w:spacing w:val="-10"/>
                <w:sz w:val="18"/>
              </w:rPr>
              <w:t xml:space="preserve"> </w:t>
            </w:r>
            <w:r>
              <w:rPr>
                <w:rFonts w:ascii="Arial Black" w:hAnsi="Arial Black"/>
                <w:sz w:val="18"/>
              </w:rPr>
              <w:t>tipo</w:t>
            </w:r>
            <w:r>
              <w:rPr>
                <w:rFonts w:ascii="Arial Black" w:hAnsi="Arial Black"/>
                <w:spacing w:val="-10"/>
                <w:sz w:val="18"/>
              </w:rPr>
              <w:t xml:space="preserve"> </w:t>
            </w:r>
            <w:r>
              <w:rPr>
                <w:rFonts w:ascii="Arial Black" w:hAnsi="Arial Black"/>
                <w:sz w:val="18"/>
              </w:rPr>
              <w:t>de</w:t>
            </w:r>
            <w:r>
              <w:rPr>
                <w:rFonts w:ascii="Arial Black" w:hAnsi="Arial Black"/>
                <w:spacing w:val="-10"/>
                <w:sz w:val="18"/>
              </w:rPr>
              <w:t xml:space="preserve"> </w:t>
            </w:r>
            <w:r>
              <w:rPr>
                <w:rFonts w:ascii="Arial Black" w:hAnsi="Arial Black"/>
                <w:sz w:val="18"/>
              </w:rPr>
              <w:t>reporte</w:t>
            </w:r>
            <w:r>
              <w:rPr>
                <w:rFonts w:ascii="Arial Black" w:hAnsi="Arial Black"/>
                <w:spacing w:val="-10"/>
                <w:sz w:val="18"/>
              </w:rPr>
              <w:t xml:space="preserve"> </w:t>
            </w:r>
            <w:r>
              <w:rPr>
                <w:sz w:val="18"/>
              </w:rPr>
              <w:t xml:space="preserve">a generar mediante la interfaz (ej., </w:t>
            </w:r>
            <w:r>
              <w:rPr>
                <w:w w:val="105"/>
                <w:sz w:val="18"/>
              </w:rPr>
              <w:t>un menú desplegable con los tipos disponibles). Al elegir, el sistema compilará automáticamente los contenidos</w:t>
            </w:r>
            <w:r>
              <w:rPr>
                <w:spacing w:val="-1"/>
                <w:w w:val="105"/>
                <w:sz w:val="18"/>
              </w:rPr>
              <w:t xml:space="preserve"> </w:t>
            </w:r>
            <w:r>
              <w:rPr>
                <w:w w:val="105"/>
                <w:sz w:val="18"/>
              </w:rPr>
              <w:t>correspondientes.</w:t>
            </w:r>
          </w:p>
        </w:tc>
        <w:tc>
          <w:tcPr>
            <w:tcW w:w="896" w:type="dxa"/>
            <w:tcBorders>
              <w:top w:val="single" w:sz="6" w:space="0" w:color="BABABA"/>
              <w:left w:val="nil"/>
              <w:bottom w:val="single" w:sz="6" w:space="0" w:color="BABABA"/>
              <w:right w:val="nil"/>
            </w:tcBorders>
          </w:tcPr>
          <w:p w14:paraId="745495CE" w14:textId="77777777" w:rsidR="00311CE4" w:rsidRDefault="00311CE4">
            <w:pPr>
              <w:pStyle w:val="TableParagraph"/>
              <w:rPr>
                <w:rFonts w:ascii="Arial Black"/>
                <w:sz w:val="18"/>
              </w:rPr>
            </w:pPr>
          </w:p>
          <w:p w14:paraId="6C03F52C" w14:textId="77777777" w:rsidR="00311CE4" w:rsidRDefault="00311CE4">
            <w:pPr>
              <w:pStyle w:val="TableParagraph"/>
              <w:spacing w:before="143"/>
              <w:rPr>
                <w:rFonts w:ascii="Arial Black"/>
                <w:sz w:val="18"/>
              </w:rPr>
            </w:pPr>
          </w:p>
          <w:p w14:paraId="6EE18434" w14:textId="77777777" w:rsidR="00311CE4" w:rsidRDefault="00000000">
            <w:pPr>
              <w:pStyle w:val="TableParagraph"/>
              <w:ind w:left="170"/>
              <w:rPr>
                <w:sz w:val="18"/>
              </w:rPr>
            </w:pPr>
            <w:r>
              <w:rPr>
                <w:spacing w:val="-4"/>
                <w:w w:val="105"/>
                <w:sz w:val="18"/>
              </w:rPr>
              <w:t>Alta</w:t>
            </w:r>
          </w:p>
        </w:tc>
        <w:tc>
          <w:tcPr>
            <w:tcW w:w="2302" w:type="dxa"/>
            <w:tcBorders>
              <w:top w:val="single" w:sz="6" w:space="0" w:color="BABABA"/>
              <w:left w:val="nil"/>
              <w:bottom w:val="single" w:sz="6" w:space="0" w:color="BABABA"/>
              <w:right w:val="single" w:sz="6" w:space="0" w:color="FFFFFF"/>
            </w:tcBorders>
          </w:tcPr>
          <w:p w14:paraId="5C99BC65" w14:textId="77777777" w:rsidR="00311CE4" w:rsidRDefault="00311CE4">
            <w:pPr>
              <w:pStyle w:val="TableParagraph"/>
              <w:rPr>
                <w:rFonts w:ascii="Arial Black"/>
                <w:sz w:val="18"/>
              </w:rPr>
            </w:pPr>
          </w:p>
          <w:p w14:paraId="10DD5220" w14:textId="77777777" w:rsidR="00311CE4" w:rsidRDefault="00311CE4">
            <w:pPr>
              <w:pStyle w:val="TableParagraph"/>
              <w:spacing w:before="8"/>
              <w:rPr>
                <w:rFonts w:ascii="Arial Black"/>
                <w:sz w:val="18"/>
              </w:rPr>
            </w:pPr>
          </w:p>
          <w:p w14:paraId="15A44A87" w14:textId="77777777" w:rsidR="00311CE4" w:rsidRDefault="00000000">
            <w:pPr>
              <w:pStyle w:val="TableParagraph"/>
              <w:spacing w:line="312" w:lineRule="auto"/>
              <w:ind w:left="409" w:right="174"/>
              <w:rPr>
                <w:sz w:val="18"/>
              </w:rPr>
            </w:pPr>
            <w:r>
              <w:rPr>
                <w:spacing w:val="-2"/>
                <w:w w:val="105"/>
                <w:sz w:val="18"/>
              </w:rPr>
              <w:t xml:space="preserve">Directivos, </w:t>
            </w:r>
            <w:r>
              <w:rPr>
                <w:spacing w:val="-2"/>
                <w:sz w:val="18"/>
              </w:rPr>
              <w:t>Planeación</w:t>
            </w:r>
          </w:p>
        </w:tc>
      </w:tr>
      <w:tr w:rsidR="00311CE4" w14:paraId="578FE6F7" w14:textId="77777777">
        <w:trPr>
          <w:trHeight w:val="2310"/>
        </w:trPr>
        <w:tc>
          <w:tcPr>
            <w:tcW w:w="674" w:type="dxa"/>
            <w:tcBorders>
              <w:top w:val="single" w:sz="6" w:space="0" w:color="BABABA"/>
              <w:left w:val="single" w:sz="6" w:space="0" w:color="FFFFFF"/>
              <w:bottom w:val="single" w:sz="6" w:space="0" w:color="BABABA"/>
              <w:right w:val="nil"/>
            </w:tcBorders>
          </w:tcPr>
          <w:p w14:paraId="596A0036" w14:textId="77777777" w:rsidR="00311CE4" w:rsidRDefault="00311CE4">
            <w:pPr>
              <w:pStyle w:val="TableParagraph"/>
              <w:rPr>
                <w:rFonts w:ascii="Arial Black"/>
                <w:sz w:val="18"/>
              </w:rPr>
            </w:pPr>
          </w:p>
          <w:p w14:paraId="5296ECF6" w14:textId="77777777" w:rsidR="00311CE4" w:rsidRDefault="00311CE4">
            <w:pPr>
              <w:pStyle w:val="TableParagraph"/>
              <w:rPr>
                <w:rFonts w:ascii="Arial Black"/>
                <w:sz w:val="18"/>
              </w:rPr>
            </w:pPr>
          </w:p>
          <w:p w14:paraId="030D6EF0" w14:textId="77777777" w:rsidR="00311CE4" w:rsidRDefault="00311CE4">
            <w:pPr>
              <w:pStyle w:val="TableParagraph"/>
              <w:rPr>
                <w:rFonts w:ascii="Arial Black"/>
                <w:sz w:val="18"/>
              </w:rPr>
            </w:pPr>
          </w:p>
          <w:p w14:paraId="3565B14C" w14:textId="77777777" w:rsidR="00311CE4" w:rsidRDefault="00311CE4">
            <w:pPr>
              <w:pStyle w:val="TableParagraph"/>
              <w:spacing w:before="40"/>
              <w:rPr>
                <w:rFonts w:ascii="Arial Black"/>
                <w:sz w:val="18"/>
              </w:rPr>
            </w:pPr>
          </w:p>
          <w:p w14:paraId="194F8EB9" w14:textId="77777777" w:rsidR="00311CE4" w:rsidRDefault="00000000">
            <w:pPr>
              <w:pStyle w:val="TableParagraph"/>
              <w:ind w:left="14"/>
              <w:jc w:val="center"/>
              <w:rPr>
                <w:sz w:val="18"/>
              </w:rPr>
            </w:pPr>
            <w:r>
              <w:rPr>
                <w:spacing w:val="-4"/>
                <w:sz w:val="18"/>
              </w:rPr>
              <w:t>R6.3</w:t>
            </w:r>
          </w:p>
        </w:tc>
        <w:tc>
          <w:tcPr>
            <w:tcW w:w="4901" w:type="dxa"/>
            <w:tcBorders>
              <w:top w:val="single" w:sz="6" w:space="0" w:color="BABABA"/>
              <w:left w:val="nil"/>
              <w:bottom w:val="single" w:sz="6" w:space="0" w:color="BABABA"/>
              <w:right w:val="nil"/>
            </w:tcBorders>
          </w:tcPr>
          <w:p w14:paraId="1C231F15" w14:textId="77777777" w:rsidR="00311CE4" w:rsidRDefault="00000000">
            <w:pPr>
              <w:pStyle w:val="TableParagraph"/>
              <w:spacing w:before="111" w:line="312" w:lineRule="auto"/>
              <w:ind w:left="157" w:right="211"/>
              <w:rPr>
                <w:sz w:val="18"/>
              </w:rPr>
            </w:pPr>
            <w:r>
              <w:rPr>
                <w:w w:val="105"/>
                <w:sz w:val="18"/>
              </w:rPr>
              <w:t xml:space="preserve">El contenido del reporte incluirá elementos como: portada con título y fecha, tabla de contenido (si aplica), secciones con texto introductorio (predefinido o personalizable), listas de documentos relevantes (por ejemplo, destacar documentos recientes subidos), extractos del análisis DOFA, gráficas de indicadores, gráficas de escenarios prospectivos, y </w:t>
            </w:r>
            <w:r>
              <w:rPr>
                <w:spacing w:val="-2"/>
                <w:w w:val="105"/>
                <w:sz w:val="18"/>
              </w:rPr>
              <w:t>conclusiones.</w:t>
            </w:r>
          </w:p>
        </w:tc>
        <w:tc>
          <w:tcPr>
            <w:tcW w:w="896" w:type="dxa"/>
            <w:tcBorders>
              <w:top w:val="single" w:sz="6" w:space="0" w:color="BABABA"/>
              <w:left w:val="nil"/>
              <w:bottom w:val="single" w:sz="6" w:space="0" w:color="BABABA"/>
              <w:right w:val="nil"/>
            </w:tcBorders>
          </w:tcPr>
          <w:p w14:paraId="0A6C343C" w14:textId="77777777" w:rsidR="00311CE4" w:rsidRDefault="00311CE4">
            <w:pPr>
              <w:pStyle w:val="TableParagraph"/>
              <w:rPr>
                <w:rFonts w:ascii="Arial Black"/>
                <w:sz w:val="18"/>
              </w:rPr>
            </w:pPr>
          </w:p>
          <w:p w14:paraId="741C9FD6" w14:textId="77777777" w:rsidR="00311CE4" w:rsidRDefault="00311CE4">
            <w:pPr>
              <w:pStyle w:val="TableParagraph"/>
              <w:rPr>
                <w:rFonts w:ascii="Arial Black"/>
                <w:sz w:val="18"/>
              </w:rPr>
            </w:pPr>
          </w:p>
          <w:p w14:paraId="092CBDDF" w14:textId="77777777" w:rsidR="00311CE4" w:rsidRDefault="00311CE4">
            <w:pPr>
              <w:pStyle w:val="TableParagraph"/>
              <w:rPr>
                <w:rFonts w:ascii="Arial Black"/>
                <w:sz w:val="18"/>
              </w:rPr>
            </w:pPr>
          </w:p>
          <w:p w14:paraId="147CC17F" w14:textId="77777777" w:rsidR="00311CE4" w:rsidRDefault="00311CE4">
            <w:pPr>
              <w:pStyle w:val="TableParagraph"/>
              <w:spacing w:before="40"/>
              <w:rPr>
                <w:rFonts w:ascii="Arial Black"/>
                <w:sz w:val="18"/>
              </w:rPr>
            </w:pPr>
          </w:p>
          <w:p w14:paraId="1117E26E" w14:textId="77777777" w:rsidR="00311CE4" w:rsidRDefault="00000000">
            <w:pPr>
              <w:pStyle w:val="TableParagraph"/>
              <w:ind w:left="170"/>
              <w:rPr>
                <w:sz w:val="18"/>
              </w:rPr>
            </w:pPr>
            <w:r>
              <w:rPr>
                <w:spacing w:val="-4"/>
                <w:w w:val="105"/>
                <w:sz w:val="18"/>
              </w:rPr>
              <w:t>Alta</w:t>
            </w:r>
          </w:p>
        </w:tc>
        <w:tc>
          <w:tcPr>
            <w:tcW w:w="2302" w:type="dxa"/>
            <w:tcBorders>
              <w:top w:val="single" w:sz="6" w:space="0" w:color="BABABA"/>
              <w:left w:val="nil"/>
              <w:bottom w:val="single" w:sz="6" w:space="0" w:color="BABABA"/>
              <w:right w:val="single" w:sz="6" w:space="0" w:color="FFFFFF"/>
            </w:tcBorders>
          </w:tcPr>
          <w:p w14:paraId="5C565FC4" w14:textId="77777777" w:rsidR="00311CE4" w:rsidRDefault="00311CE4">
            <w:pPr>
              <w:pStyle w:val="TableParagraph"/>
              <w:rPr>
                <w:rFonts w:ascii="Arial Black"/>
                <w:sz w:val="18"/>
              </w:rPr>
            </w:pPr>
          </w:p>
          <w:p w14:paraId="78A4B8D1" w14:textId="77777777" w:rsidR="00311CE4" w:rsidRDefault="00311CE4">
            <w:pPr>
              <w:pStyle w:val="TableParagraph"/>
              <w:rPr>
                <w:rFonts w:ascii="Arial Black"/>
                <w:sz w:val="18"/>
              </w:rPr>
            </w:pPr>
          </w:p>
          <w:p w14:paraId="6253293A" w14:textId="77777777" w:rsidR="00311CE4" w:rsidRDefault="00311CE4">
            <w:pPr>
              <w:pStyle w:val="TableParagraph"/>
              <w:spacing w:before="159"/>
              <w:rPr>
                <w:rFonts w:ascii="Arial Black"/>
                <w:sz w:val="18"/>
              </w:rPr>
            </w:pPr>
          </w:p>
          <w:p w14:paraId="2B61874A" w14:textId="77777777" w:rsidR="00311CE4" w:rsidRDefault="00000000">
            <w:pPr>
              <w:pStyle w:val="TableParagraph"/>
              <w:spacing w:line="312" w:lineRule="auto"/>
              <w:ind w:left="409" w:right="174"/>
              <w:rPr>
                <w:sz w:val="18"/>
              </w:rPr>
            </w:pPr>
            <w:r>
              <w:rPr>
                <w:spacing w:val="-2"/>
                <w:w w:val="105"/>
                <w:sz w:val="18"/>
              </w:rPr>
              <w:t xml:space="preserve">Directivos, </w:t>
            </w:r>
            <w:r>
              <w:rPr>
                <w:spacing w:val="-2"/>
                <w:sz w:val="18"/>
              </w:rPr>
              <w:t>Planeación</w:t>
            </w:r>
          </w:p>
        </w:tc>
      </w:tr>
    </w:tbl>
    <w:p w14:paraId="469C7DB4" w14:textId="77777777" w:rsidR="00311CE4" w:rsidRDefault="00311CE4">
      <w:pPr>
        <w:pStyle w:val="TableParagraph"/>
        <w:spacing w:line="312" w:lineRule="auto"/>
        <w:rPr>
          <w:sz w:val="18"/>
        </w:rPr>
        <w:sectPr w:rsidR="00311CE4">
          <w:type w:val="continuous"/>
          <w:pgSz w:w="11910" w:h="16840"/>
          <w:pgMar w:top="1540" w:right="1559" w:bottom="840" w:left="1559" w:header="0" w:footer="643" w:gutter="0"/>
          <w:cols w:space="720"/>
        </w:sectPr>
      </w:pPr>
    </w:p>
    <w:p w14:paraId="7C8F3269" w14:textId="77777777" w:rsidR="00311CE4" w:rsidRDefault="00000000">
      <w:pPr>
        <w:pStyle w:val="Textoindependiente"/>
        <w:tabs>
          <w:tab w:val="left" w:pos="832"/>
        </w:tabs>
        <w:spacing w:before="97" w:line="165" w:lineRule="auto"/>
        <w:ind w:left="832" w:right="38" w:hanging="667"/>
        <w:rPr>
          <w:rFonts w:ascii="Arial Black" w:hAnsi="Arial Black"/>
        </w:rPr>
      </w:pPr>
      <w:proofErr w:type="gramStart"/>
      <w:r>
        <w:rPr>
          <w:rFonts w:ascii="Arial Black" w:hAnsi="Arial Black"/>
          <w:spacing w:val="-6"/>
          <w:position w:val="-13"/>
        </w:rPr>
        <w:lastRenderedPageBreak/>
        <w:t>ID</w:t>
      </w:r>
      <w:proofErr w:type="gramEnd"/>
      <w:r>
        <w:rPr>
          <w:rFonts w:ascii="Arial Black" w:hAnsi="Arial Black"/>
          <w:position w:val="-13"/>
        </w:rPr>
        <w:tab/>
      </w:r>
      <w:r>
        <w:rPr>
          <w:rFonts w:ascii="Arial Black" w:hAnsi="Arial Black"/>
          <w:w w:val="90"/>
        </w:rPr>
        <w:t xml:space="preserve">Requisito Funcional (Módulo Reportes </w:t>
      </w:r>
      <w:r>
        <w:rPr>
          <w:rFonts w:ascii="Arial Black" w:hAnsi="Arial Black"/>
          <w:spacing w:val="-2"/>
        </w:rPr>
        <w:t>Estratégicos)</w:t>
      </w:r>
    </w:p>
    <w:p w14:paraId="1C8DE60D" w14:textId="77777777" w:rsidR="00311CE4" w:rsidRDefault="00000000">
      <w:pPr>
        <w:pStyle w:val="Textoindependiente"/>
        <w:tabs>
          <w:tab w:val="left" w:pos="1300"/>
        </w:tabs>
        <w:spacing w:before="214"/>
        <w:ind w:left="166"/>
        <w:rPr>
          <w:rFonts w:ascii="Arial Black"/>
        </w:rPr>
      </w:pPr>
      <w:r>
        <w:br w:type="column"/>
      </w:r>
      <w:r>
        <w:rPr>
          <w:rFonts w:ascii="Arial Black"/>
          <w:spacing w:val="-2"/>
        </w:rPr>
        <w:t>Prioridad</w:t>
      </w:r>
      <w:r>
        <w:rPr>
          <w:rFonts w:ascii="Arial Black"/>
        </w:rPr>
        <w:tab/>
      </w:r>
      <w:r>
        <w:rPr>
          <w:rFonts w:ascii="Arial Black"/>
          <w:spacing w:val="-2"/>
        </w:rPr>
        <w:t>Usuarios</w:t>
      </w:r>
    </w:p>
    <w:p w14:paraId="0ABF369A" w14:textId="77777777" w:rsidR="00311CE4" w:rsidRDefault="00311CE4">
      <w:pPr>
        <w:pStyle w:val="Textoindependiente"/>
        <w:rPr>
          <w:rFonts w:ascii="Arial Black"/>
        </w:rPr>
        <w:sectPr w:rsidR="00311CE4">
          <w:pgSz w:w="11910" w:h="16840"/>
          <w:pgMar w:top="1440" w:right="1559" w:bottom="840" w:left="1559" w:header="0" w:footer="643" w:gutter="0"/>
          <w:cols w:num="2" w:space="720" w:equalWidth="0">
            <w:col w:w="4282" w:space="1299"/>
            <w:col w:w="3211"/>
          </w:cols>
        </w:sectPr>
      </w:pPr>
    </w:p>
    <w:p w14:paraId="649E560F" w14:textId="77777777" w:rsidR="00311CE4" w:rsidRDefault="00311CE4">
      <w:pPr>
        <w:pStyle w:val="Textoindependiente"/>
        <w:spacing w:before="1"/>
        <w:ind w:left="0"/>
        <w:rPr>
          <w:rFonts w:ascii="Arial Black"/>
          <w:sz w:val="7"/>
        </w:rPr>
      </w:pPr>
    </w:p>
    <w:tbl>
      <w:tblPr>
        <w:tblW w:w="0" w:type="auto"/>
        <w:tblInd w:w="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674"/>
        <w:gridCol w:w="4875"/>
        <w:gridCol w:w="1018"/>
        <w:gridCol w:w="2203"/>
      </w:tblGrid>
      <w:tr w:rsidR="00311CE4" w14:paraId="448F3C3E" w14:textId="77777777">
        <w:trPr>
          <w:trHeight w:val="1770"/>
        </w:trPr>
        <w:tc>
          <w:tcPr>
            <w:tcW w:w="674" w:type="dxa"/>
            <w:tcBorders>
              <w:left w:val="single" w:sz="6" w:space="0" w:color="FFFFFF"/>
              <w:bottom w:val="single" w:sz="6" w:space="0" w:color="BABABA"/>
              <w:right w:val="nil"/>
            </w:tcBorders>
          </w:tcPr>
          <w:p w14:paraId="29586C6B" w14:textId="77777777" w:rsidR="00311CE4" w:rsidRDefault="00311CE4">
            <w:pPr>
              <w:pStyle w:val="TableParagraph"/>
              <w:rPr>
                <w:rFonts w:ascii="Arial Black"/>
                <w:sz w:val="18"/>
              </w:rPr>
            </w:pPr>
          </w:p>
          <w:p w14:paraId="40441F16" w14:textId="77777777" w:rsidR="00311CE4" w:rsidRDefault="00311CE4">
            <w:pPr>
              <w:pStyle w:val="TableParagraph"/>
              <w:rPr>
                <w:rFonts w:ascii="Arial Black"/>
                <w:sz w:val="18"/>
              </w:rPr>
            </w:pPr>
          </w:p>
          <w:p w14:paraId="10695D25" w14:textId="77777777" w:rsidR="00311CE4" w:rsidRDefault="00311CE4">
            <w:pPr>
              <w:pStyle w:val="TableParagraph"/>
              <w:spacing w:before="24"/>
              <w:rPr>
                <w:rFonts w:ascii="Arial Black"/>
                <w:sz w:val="18"/>
              </w:rPr>
            </w:pPr>
          </w:p>
          <w:p w14:paraId="3527193A" w14:textId="77777777" w:rsidR="00311CE4" w:rsidRDefault="00000000">
            <w:pPr>
              <w:pStyle w:val="TableParagraph"/>
              <w:ind w:left="14"/>
              <w:jc w:val="center"/>
              <w:rPr>
                <w:sz w:val="18"/>
              </w:rPr>
            </w:pPr>
            <w:r>
              <w:rPr>
                <w:spacing w:val="-4"/>
                <w:sz w:val="18"/>
              </w:rPr>
              <w:t>R6.4</w:t>
            </w:r>
          </w:p>
        </w:tc>
        <w:tc>
          <w:tcPr>
            <w:tcW w:w="4875" w:type="dxa"/>
            <w:tcBorders>
              <w:left w:val="nil"/>
              <w:bottom w:val="single" w:sz="6" w:space="0" w:color="BABABA"/>
              <w:right w:val="nil"/>
            </w:tcBorders>
          </w:tcPr>
          <w:p w14:paraId="37FF962B" w14:textId="77777777" w:rsidR="00311CE4" w:rsidRDefault="00000000">
            <w:pPr>
              <w:pStyle w:val="TableParagraph"/>
              <w:spacing w:before="64" w:line="270" w:lineRule="exact"/>
              <w:ind w:left="157" w:right="209"/>
              <w:rPr>
                <w:sz w:val="18"/>
              </w:rPr>
            </w:pPr>
            <w:r>
              <w:rPr>
                <w:sz w:val="18"/>
              </w:rPr>
              <w:t xml:space="preserve">El sistema deberá tomar los </w:t>
            </w:r>
            <w:r>
              <w:rPr>
                <w:rFonts w:ascii="Arial Black" w:hAnsi="Arial Black"/>
                <w:sz w:val="18"/>
              </w:rPr>
              <w:t xml:space="preserve">datos actualizados </w:t>
            </w:r>
            <w:r>
              <w:rPr>
                <w:sz w:val="18"/>
              </w:rPr>
              <w:t xml:space="preserve">al </w:t>
            </w:r>
            <w:r>
              <w:rPr>
                <w:w w:val="105"/>
                <w:sz w:val="18"/>
              </w:rPr>
              <w:t>momento de generar el reporte. Por ejemplo, si se generó un “Informe de Indicadores” deberá insertar los</w:t>
            </w:r>
            <w:r>
              <w:rPr>
                <w:spacing w:val="-10"/>
                <w:w w:val="105"/>
                <w:sz w:val="18"/>
              </w:rPr>
              <w:t xml:space="preserve"> </w:t>
            </w:r>
            <w:r>
              <w:rPr>
                <w:w w:val="105"/>
                <w:sz w:val="18"/>
              </w:rPr>
              <w:t>valores</w:t>
            </w:r>
            <w:r>
              <w:rPr>
                <w:spacing w:val="-10"/>
                <w:w w:val="105"/>
                <w:sz w:val="18"/>
              </w:rPr>
              <w:t xml:space="preserve"> </w:t>
            </w:r>
            <w:r>
              <w:rPr>
                <w:w w:val="105"/>
                <w:sz w:val="18"/>
              </w:rPr>
              <w:t>más</w:t>
            </w:r>
            <w:r>
              <w:rPr>
                <w:spacing w:val="-10"/>
                <w:w w:val="105"/>
                <w:sz w:val="18"/>
              </w:rPr>
              <w:t xml:space="preserve"> </w:t>
            </w:r>
            <w:r>
              <w:rPr>
                <w:w w:val="105"/>
                <w:sz w:val="18"/>
              </w:rPr>
              <w:t>recientes</w:t>
            </w:r>
            <w:r>
              <w:rPr>
                <w:spacing w:val="-10"/>
                <w:w w:val="105"/>
                <w:sz w:val="18"/>
              </w:rPr>
              <w:t xml:space="preserve"> </w:t>
            </w:r>
            <w:r>
              <w:rPr>
                <w:w w:val="105"/>
                <w:sz w:val="18"/>
              </w:rPr>
              <w:t>de</w:t>
            </w:r>
            <w:r>
              <w:rPr>
                <w:spacing w:val="-10"/>
                <w:w w:val="105"/>
                <w:sz w:val="18"/>
              </w:rPr>
              <w:t xml:space="preserve"> </w:t>
            </w:r>
            <w:r>
              <w:rPr>
                <w:w w:val="105"/>
                <w:sz w:val="18"/>
              </w:rPr>
              <w:t>los</w:t>
            </w:r>
            <w:r>
              <w:rPr>
                <w:spacing w:val="-10"/>
                <w:w w:val="105"/>
                <w:sz w:val="18"/>
              </w:rPr>
              <w:t xml:space="preserve"> </w:t>
            </w:r>
            <w:r>
              <w:rPr>
                <w:w w:val="105"/>
                <w:sz w:val="18"/>
              </w:rPr>
              <w:t>indicadores</w:t>
            </w:r>
            <w:r>
              <w:rPr>
                <w:spacing w:val="-10"/>
                <w:w w:val="105"/>
                <w:sz w:val="18"/>
              </w:rPr>
              <w:t xml:space="preserve"> </w:t>
            </w:r>
            <w:r>
              <w:rPr>
                <w:w w:val="105"/>
                <w:sz w:val="18"/>
              </w:rPr>
              <w:t>desde</w:t>
            </w:r>
            <w:r>
              <w:rPr>
                <w:spacing w:val="-10"/>
                <w:w w:val="105"/>
                <w:sz w:val="18"/>
              </w:rPr>
              <w:t xml:space="preserve"> </w:t>
            </w:r>
            <w:r>
              <w:rPr>
                <w:w w:val="105"/>
                <w:sz w:val="18"/>
              </w:rPr>
              <w:t>la base</w:t>
            </w:r>
            <w:r>
              <w:rPr>
                <w:spacing w:val="-12"/>
                <w:w w:val="105"/>
                <w:sz w:val="18"/>
              </w:rPr>
              <w:t xml:space="preserve"> </w:t>
            </w:r>
            <w:r>
              <w:rPr>
                <w:w w:val="105"/>
                <w:sz w:val="18"/>
              </w:rPr>
              <w:t>de</w:t>
            </w:r>
            <w:r>
              <w:rPr>
                <w:spacing w:val="-12"/>
                <w:w w:val="105"/>
                <w:sz w:val="18"/>
              </w:rPr>
              <w:t xml:space="preserve"> </w:t>
            </w:r>
            <w:r>
              <w:rPr>
                <w:w w:val="105"/>
                <w:sz w:val="18"/>
              </w:rPr>
              <w:t>datos;</w:t>
            </w:r>
            <w:r>
              <w:rPr>
                <w:spacing w:val="-12"/>
                <w:w w:val="105"/>
                <w:sz w:val="18"/>
              </w:rPr>
              <w:t xml:space="preserve"> </w:t>
            </w:r>
            <w:r>
              <w:rPr>
                <w:w w:val="105"/>
                <w:sz w:val="18"/>
              </w:rPr>
              <w:t>si</w:t>
            </w:r>
            <w:r>
              <w:rPr>
                <w:spacing w:val="-12"/>
                <w:w w:val="105"/>
                <w:sz w:val="18"/>
              </w:rPr>
              <w:t xml:space="preserve"> </w:t>
            </w:r>
            <w:r>
              <w:rPr>
                <w:w w:val="105"/>
                <w:sz w:val="18"/>
              </w:rPr>
              <w:t>incluye</w:t>
            </w:r>
            <w:r>
              <w:rPr>
                <w:spacing w:val="-12"/>
                <w:w w:val="105"/>
                <w:sz w:val="18"/>
              </w:rPr>
              <w:t xml:space="preserve"> </w:t>
            </w:r>
            <w:r>
              <w:rPr>
                <w:w w:val="105"/>
                <w:sz w:val="18"/>
              </w:rPr>
              <w:t>DOFA,</w:t>
            </w:r>
            <w:r>
              <w:rPr>
                <w:spacing w:val="-12"/>
                <w:w w:val="105"/>
                <w:sz w:val="18"/>
              </w:rPr>
              <w:t xml:space="preserve"> </w:t>
            </w:r>
            <w:r>
              <w:rPr>
                <w:w w:val="105"/>
                <w:sz w:val="18"/>
              </w:rPr>
              <w:t>los</w:t>
            </w:r>
            <w:r>
              <w:rPr>
                <w:spacing w:val="-12"/>
                <w:w w:val="105"/>
                <w:sz w:val="18"/>
              </w:rPr>
              <w:t xml:space="preserve"> </w:t>
            </w:r>
            <w:r>
              <w:rPr>
                <w:w w:val="105"/>
                <w:sz w:val="18"/>
              </w:rPr>
              <w:t>puntos</w:t>
            </w:r>
            <w:r>
              <w:rPr>
                <w:spacing w:val="-12"/>
                <w:w w:val="105"/>
                <w:sz w:val="18"/>
              </w:rPr>
              <w:t xml:space="preserve"> </w:t>
            </w:r>
            <w:r>
              <w:rPr>
                <w:w w:val="105"/>
                <w:sz w:val="18"/>
              </w:rPr>
              <w:t>listados</w:t>
            </w:r>
            <w:r>
              <w:rPr>
                <w:spacing w:val="-12"/>
                <w:w w:val="105"/>
                <w:sz w:val="18"/>
              </w:rPr>
              <w:t xml:space="preserve"> </w:t>
            </w:r>
            <w:proofErr w:type="gramStart"/>
            <w:r>
              <w:rPr>
                <w:w w:val="105"/>
                <w:sz w:val="18"/>
              </w:rPr>
              <w:t>al día de hoy</w:t>
            </w:r>
            <w:proofErr w:type="gramEnd"/>
            <w:r>
              <w:rPr>
                <w:w w:val="105"/>
                <w:sz w:val="18"/>
              </w:rPr>
              <w:t>; etc.</w:t>
            </w:r>
          </w:p>
        </w:tc>
        <w:tc>
          <w:tcPr>
            <w:tcW w:w="1018" w:type="dxa"/>
            <w:tcBorders>
              <w:left w:val="nil"/>
              <w:bottom w:val="single" w:sz="6" w:space="0" w:color="BABABA"/>
              <w:right w:val="nil"/>
            </w:tcBorders>
          </w:tcPr>
          <w:p w14:paraId="6330D020" w14:textId="77777777" w:rsidR="00311CE4" w:rsidRDefault="00311CE4">
            <w:pPr>
              <w:pStyle w:val="TableParagraph"/>
              <w:rPr>
                <w:rFonts w:ascii="Arial Black"/>
                <w:sz w:val="18"/>
              </w:rPr>
            </w:pPr>
          </w:p>
          <w:p w14:paraId="62AD5A07" w14:textId="77777777" w:rsidR="00311CE4" w:rsidRDefault="00311CE4">
            <w:pPr>
              <w:pStyle w:val="TableParagraph"/>
              <w:rPr>
                <w:rFonts w:ascii="Arial Black"/>
                <w:sz w:val="18"/>
              </w:rPr>
            </w:pPr>
          </w:p>
          <w:p w14:paraId="2F63A8CB" w14:textId="77777777" w:rsidR="00311CE4" w:rsidRDefault="00311CE4">
            <w:pPr>
              <w:pStyle w:val="TableParagraph"/>
              <w:spacing w:before="24"/>
              <w:rPr>
                <w:rFonts w:ascii="Arial Black"/>
                <w:sz w:val="18"/>
              </w:rPr>
            </w:pPr>
          </w:p>
          <w:p w14:paraId="1D4F3CF4" w14:textId="77777777" w:rsidR="00311CE4" w:rsidRDefault="00000000">
            <w:pPr>
              <w:pStyle w:val="TableParagraph"/>
              <w:ind w:left="196"/>
              <w:rPr>
                <w:sz w:val="18"/>
              </w:rPr>
            </w:pPr>
            <w:r>
              <w:rPr>
                <w:spacing w:val="-4"/>
                <w:w w:val="105"/>
                <w:sz w:val="18"/>
              </w:rPr>
              <w:t>Alta</w:t>
            </w:r>
          </w:p>
        </w:tc>
        <w:tc>
          <w:tcPr>
            <w:tcW w:w="2203" w:type="dxa"/>
            <w:tcBorders>
              <w:left w:val="nil"/>
              <w:bottom w:val="single" w:sz="6" w:space="0" w:color="BABABA"/>
              <w:right w:val="single" w:sz="6" w:space="0" w:color="FFFFFF"/>
            </w:tcBorders>
          </w:tcPr>
          <w:p w14:paraId="03E221E1" w14:textId="77777777" w:rsidR="00311CE4" w:rsidRDefault="00311CE4">
            <w:pPr>
              <w:pStyle w:val="TableParagraph"/>
              <w:rPr>
                <w:rFonts w:ascii="Arial Black"/>
                <w:sz w:val="18"/>
              </w:rPr>
            </w:pPr>
          </w:p>
          <w:p w14:paraId="153A61EC" w14:textId="77777777" w:rsidR="00311CE4" w:rsidRDefault="00311CE4">
            <w:pPr>
              <w:pStyle w:val="TableParagraph"/>
              <w:spacing w:before="143"/>
              <w:rPr>
                <w:rFonts w:ascii="Arial Black"/>
                <w:sz w:val="18"/>
              </w:rPr>
            </w:pPr>
          </w:p>
          <w:p w14:paraId="7BCB6283" w14:textId="77777777" w:rsidR="00311CE4" w:rsidRDefault="00000000">
            <w:pPr>
              <w:pStyle w:val="TableParagraph"/>
              <w:spacing w:line="312" w:lineRule="auto"/>
              <w:ind w:left="313" w:right="408"/>
              <w:rPr>
                <w:sz w:val="18"/>
              </w:rPr>
            </w:pPr>
            <w:r>
              <w:rPr>
                <w:spacing w:val="-2"/>
                <w:w w:val="105"/>
                <w:sz w:val="18"/>
              </w:rPr>
              <w:t xml:space="preserve">Directivos, </w:t>
            </w:r>
            <w:r>
              <w:rPr>
                <w:spacing w:val="-2"/>
                <w:sz w:val="18"/>
              </w:rPr>
              <w:t>Planeación</w:t>
            </w:r>
          </w:p>
        </w:tc>
      </w:tr>
      <w:tr w:rsidR="00311CE4" w14:paraId="0AB9608D" w14:textId="77777777">
        <w:trPr>
          <w:trHeight w:val="1770"/>
        </w:trPr>
        <w:tc>
          <w:tcPr>
            <w:tcW w:w="674" w:type="dxa"/>
            <w:tcBorders>
              <w:top w:val="single" w:sz="6" w:space="0" w:color="BABABA"/>
              <w:left w:val="single" w:sz="6" w:space="0" w:color="FFFFFF"/>
              <w:bottom w:val="single" w:sz="6" w:space="0" w:color="BABABA"/>
              <w:right w:val="nil"/>
            </w:tcBorders>
          </w:tcPr>
          <w:p w14:paraId="4606EBB8" w14:textId="77777777" w:rsidR="00311CE4" w:rsidRDefault="00311CE4">
            <w:pPr>
              <w:pStyle w:val="TableParagraph"/>
              <w:rPr>
                <w:rFonts w:ascii="Arial Black"/>
                <w:sz w:val="18"/>
              </w:rPr>
            </w:pPr>
          </w:p>
          <w:p w14:paraId="128DB97A" w14:textId="77777777" w:rsidR="00311CE4" w:rsidRDefault="00311CE4">
            <w:pPr>
              <w:pStyle w:val="TableParagraph"/>
              <w:rPr>
                <w:rFonts w:ascii="Arial Black"/>
                <w:sz w:val="18"/>
              </w:rPr>
            </w:pPr>
          </w:p>
          <w:p w14:paraId="621149AC" w14:textId="77777777" w:rsidR="00311CE4" w:rsidRDefault="00311CE4">
            <w:pPr>
              <w:pStyle w:val="TableParagraph"/>
              <w:spacing w:before="24"/>
              <w:rPr>
                <w:rFonts w:ascii="Arial Black"/>
                <w:sz w:val="18"/>
              </w:rPr>
            </w:pPr>
          </w:p>
          <w:p w14:paraId="4C4428D8" w14:textId="77777777" w:rsidR="00311CE4" w:rsidRDefault="00000000">
            <w:pPr>
              <w:pStyle w:val="TableParagraph"/>
              <w:ind w:left="14"/>
              <w:jc w:val="center"/>
              <w:rPr>
                <w:sz w:val="18"/>
              </w:rPr>
            </w:pPr>
            <w:r>
              <w:rPr>
                <w:spacing w:val="-4"/>
                <w:sz w:val="18"/>
              </w:rPr>
              <w:t>R6.5</w:t>
            </w:r>
          </w:p>
        </w:tc>
        <w:tc>
          <w:tcPr>
            <w:tcW w:w="4875" w:type="dxa"/>
            <w:tcBorders>
              <w:top w:val="single" w:sz="6" w:space="0" w:color="BABABA"/>
              <w:left w:val="nil"/>
              <w:bottom w:val="single" w:sz="6" w:space="0" w:color="BABABA"/>
              <w:right w:val="nil"/>
            </w:tcBorders>
          </w:tcPr>
          <w:p w14:paraId="6DDFCCBE" w14:textId="77777777" w:rsidR="00311CE4" w:rsidRDefault="00000000">
            <w:pPr>
              <w:pStyle w:val="TableParagraph"/>
              <w:spacing w:before="64" w:line="270" w:lineRule="exact"/>
              <w:ind w:left="157" w:right="84"/>
              <w:rPr>
                <w:sz w:val="18"/>
              </w:rPr>
            </w:pPr>
            <w:r>
              <w:rPr>
                <w:w w:val="105"/>
                <w:sz w:val="18"/>
              </w:rPr>
              <w:t xml:space="preserve">El reporte generado estará disponible en </w:t>
            </w:r>
            <w:r>
              <w:rPr>
                <w:rFonts w:ascii="Arial Black" w:hAnsi="Arial Black"/>
                <w:w w:val="105"/>
                <w:sz w:val="18"/>
              </w:rPr>
              <w:t xml:space="preserve">formato PDF </w:t>
            </w:r>
            <w:r>
              <w:rPr>
                <w:w w:val="105"/>
                <w:sz w:val="18"/>
              </w:rPr>
              <w:t>descargable (y/o en formato editable como DOCX, si es factible). El sistema mostrará un botón o enlace</w:t>
            </w:r>
            <w:r>
              <w:rPr>
                <w:spacing w:val="-14"/>
                <w:w w:val="105"/>
                <w:sz w:val="18"/>
              </w:rPr>
              <w:t xml:space="preserve"> </w:t>
            </w:r>
            <w:r>
              <w:rPr>
                <w:w w:val="105"/>
                <w:sz w:val="18"/>
              </w:rPr>
              <w:t>de</w:t>
            </w:r>
            <w:r>
              <w:rPr>
                <w:spacing w:val="-13"/>
                <w:w w:val="105"/>
                <w:sz w:val="18"/>
              </w:rPr>
              <w:t xml:space="preserve"> </w:t>
            </w:r>
            <w:r>
              <w:rPr>
                <w:w w:val="105"/>
                <w:sz w:val="18"/>
              </w:rPr>
              <w:t>descarga</w:t>
            </w:r>
            <w:r>
              <w:rPr>
                <w:spacing w:val="-13"/>
                <w:w w:val="105"/>
                <w:sz w:val="18"/>
              </w:rPr>
              <w:t xml:space="preserve"> </w:t>
            </w:r>
            <w:r>
              <w:rPr>
                <w:w w:val="105"/>
                <w:sz w:val="18"/>
              </w:rPr>
              <w:t>una</w:t>
            </w:r>
            <w:r>
              <w:rPr>
                <w:spacing w:val="-13"/>
                <w:w w:val="105"/>
                <w:sz w:val="18"/>
              </w:rPr>
              <w:t xml:space="preserve"> </w:t>
            </w:r>
            <w:r>
              <w:rPr>
                <w:w w:val="105"/>
                <w:sz w:val="18"/>
              </w:rPr>
              <w:t>vez</w:t>
            </w:r>
            <w:r>
              <w:rPr>
                <w:spacing w:val="-13"/>
                <w:w w:val="105"/>
                <w:sz w:val="18"/>
              </w:rPr>
              <w:t xml:space="preserve"> </w:t>
            </w:r>
            <w:r>
              <w:rPr>
                <w:w w:val="105"/>
                <w:sz w:val="18"/>
              </w:rPr>
              <w:t>compilado.</w:t>
            </w:r>
            <w:r>
              <w:rPr>
                <w:spacing w:val="-13"/>
                <w:w w:val="105"/>
                <w:sz w:val="18"/>
              </w:rPr>
              <w:t xml:space="preserve"> </w:t>
            </w:r>
            <w:r>
              <w:rPr>
                <w:w w:val="105"/>
                <w:sz w:val="18"/>
              </w:rPr>
              <w:t>Se</w:t>
            </w:r>
            <w:r>
              <w:rPr>
                <w:spacing w:val="-13"/>
                <w:w w:val="105"/>
                <w:sz w:val="18"/>
              </w:rPr>
              <w:t xml:space="preserve"> </w:t>
            </w:r>
            <w:r>
              <w:rPr>
                <w:w w:val="105"/>
                <w:sz w:val="18"/>
              </w:rPr>
              <w:t>espera</w:t>
            </w:r>
            <w:r>
              <w:rPr>
                <w:spacing w:val="-14"/>
                <w:w w:val="105"/>
                <w:sz w:val="18"/>
              </w:rPr>
              <w:t xml:space="preserve"> </w:t>
            </w:r>
            <w:r>
              <w:rPr>
                <w:w w:val="105"/>
                <w:sz w:val="18"/>
              </w:rPr>
              <w:t>que la generación tome pocos segundos y notifique al usuario cuando esté listo.</w:t>
            </w:r>
          </w:p>
        </w:tc>
        <w:tc>
          <w:tcPr>
            <w:tcW w:w="1018" w:type="dxa"/>
            <w:tcBorders>
              <w:top w:val="single" w:sz="6" w:space="0" w:color="BABABA"/>
              <w:left w:val="nil"/>
              <w:bottom w:val="single" w:sz="6" w:space="0" w:color="BABABA"/>
              <w:right w:val="nil"/>
            </w:tcBorders>
          </w:tcPr>
          <w:p w14:paraId="3DBE92E7" w14:textId="77777777" w:rsidR="00311CE4" w:rsidRDefault="00311CE4">
            <w:pPr>
              <w:pStyle w:val="TableParagraph"/>
              <w:rPr>
                <w:rFonts w:ascii="Arial Black"/>
                <w:sz w:val="18"/>
              </w:rPr>
            </w:pPr>
          </w:p>
          <w:p w14:paraId="531687C0" w14:textId="77777777" w:rsidR="00311CE4" w:rsidRDefault="00311CE4">
            <w:pPr>
              <w:pStyle w:val="TableParagraph"/>
              <w:rPr>
                <w:rFonts w:ascii="Arial Black"/>
                <w:sz w:val="18"/>
              </w:rPr>
            </w:pPr>
          </w:p>
          <w:p w14:paraId="2262B6CE" w14:textId="77777777" w:rsidR="00311CE4" w:rsidRDefault="00311CE4">
            <w:pPr>
              <w:pStyle w:val="TableParagraph"/>
              <w:spacing w:before="24"/>
              <w:rPr>
                <w:rFonts w:ascii="Arial Black"/>
                <w:sz w:val="18"/>
              </w:rPr>
            </w:pPr>
          </w:p>
          <w:p w14:paraId="400BBF73" w14:textId="77777777" w:rsidR="00311CE4" w:rsidRDefault="00000000">
            <w:pPr>
              <w:pStyle w:val="TableParagraph"/>
              <w:ind w:left="196"/>
              <w:rPr>
                <w:sz w:val="18"/>
              </w:rPr>
            </w:pPr>
            <w:r>
              <w:rPr>
                <w:spacing w:val="-4"/>
                <w:w w:val="105"/>
                <w:sz w:val="18"/>
              </w:rPr>
              <w:t>Alta</w:t>
            </w:r>
          </w:p>
        </w:tc>
        <w:tc>
          <w:tcPr>
            <w:tcW w:w="2203" w:type="dxa"/>
            <w:tcBorders>
              <w:top w:val="single" w:sz="6" w:space="0" w:color="BABABA"/>
              <w:left w:val="nil"/>
              <w:bottom w:val="single" w:sz="6" w:space="0" w:color="BABABA"/>
              <w:right w:val="single" w:sz="6" w:space="0" w:color="FFFFFF"/>
            </w:tcBorders>
          </w:tcPr>
          <w:p w14:paraId="1DBC649D" w14:textId="77777777" w:rsidR="00311CE4" w:rsidRDefault="00311CE4">
            <w:pPr>
              <w:pStyle w:val="TableParagraph"/>
              <w:rPr>
                <w:rFonts w:ascii="Arial Black"/>
                <w:sz w:val="18"/>
              </w:rPr>
            </w:pPr>
          </w:p>
          <w:p w14:paraId="5F6C9999" w14:textId="77777777" w:rsidR="00311CE4" w:rsidRDefault="00311CE4">
            <w:pPr>
              <w:pStyle w:val="TableParagraph"/>
              <w:spacing w:before="143"/>
              <w:rPr>
                <w:rFonts w:ascii="Arial Black"/>
                <w:sz w:val="18"/>
              </w:rPr>
            </w:pPr>
          </w:p>
          <w:p w14:paraId="644D761F" w14:textId="77777777" w:rsidR="00311CE4" w:rsidRDefault="00000000">
            <w:pPr>
              <w:pStyle w:val="TableParagraph"/>
              <w:spacing w:line="312" w:lineRule="auto"/>
              <w:ind w:left="313" w:right="408"/>
              <w:rPr>
                <w:sz w:val="18"/>
              </w:rPr>
            </w:pPr>
            <w:r>
              <w:rPr>
                <w:spacing w:val="-2"/>
                <w:w w:val="105"/>
                <w:sz w:val="18"/>
              </w:rPr>
              <w:t xml:space="preserve">Directivos, </w:t>
            </w:r>
            <w:r>
              <w:rPr>
                <w:spacing w:val="-2"/>
                <w:sz w:val="18"/>
              </w:rPr>
              <w:t>Planeación</w:t>
            </w:r>
          </w:p>
        </w:tc>
      </w:tr>
      <w:tr w:rsidR="00311CE4" w14:paraId="32F0C5BD" w14:textId="77777777">
        <w:trPr>
          <w:trHeight w:val="2040"/>
        </w:trPr>
        <w:tc>
          <w:tcPr>
            <w:tcW w:w="674" w:type="dxa"/>
            <w:tcBorders>
              <w:top w:val="single" w:sz="6" w:space="0" w:color="BABABA"/>
              <w:left w:val="single" w:sz="6" w:space="0" w:color="FFFFFF"/>
              <w:bottom w:val="single" w:sz="6" w:space="0" w:color="BABABA"/>
              <w:right w:val="nil"/>
            </w:tcBorders>
          </w:tcPr>
          <w:p w14:paraId="04B9BA2C" w14:textId="77777777" w:rsidR="00311CE4" w:rsidRDefault="00311CE4">
            <w:pPr>
              <w:pStyle w:val="TableParagraph"/>
              <w:rPr>
                <w:rFonts w:ascii="Arial Black"/>
                <w:sz w:val="18"/>
              </w:rPr>
            </w:pPr>
          </w:p>
          <w:p w14:paraId="6427DF42" w14:textId="77777777" w:rsidR="00311CE4" w:rsidRDefault="00311CE4">
            <w:pPr>
              <w:pStyle w:val="TableParagraph"/>
              <w:rPr>
                <w:rFonts w:ascii="Arial Black"/>
                <w:sz w:val="18"/>
              </w:rPr>
            </w:pPr>
          </w:p>
          <w:p w14:paraId="68ACC66F" w14:textId="77777777" w:rsidR="00311CE4" w:rsidRDefault="00311CE4">
            <w:pPr>
              <w:pStyle w:val="TableParagraph"/>
              <w:spacing w:before="159"/>
              <w:rPr>
                <w:rFonts w:ascii="Arial Black"/>
                <w:sz w:val="18"/>
              </w:rPr>
            </w:pPr>
          </w:p>
          <w:p w14:paraId="474579E6" w14:textId="77777777" w:rsidR="00311CE4" w:rsidRDefault="00000000">
            <w:pPr>
              <w:pStyle w:val="TableParagraph"/>
              <w:ind w:left="14"/>
              <w:jc w:val="center"/>
              <w:rPr>
                <w:sz w:val="18"/>
              </w:rPr>
            </w:pPr>
            <w:r>
              <w:rPr>
                <w:spacing w:val="-4"/>
                <w:sz w:val="18"/>
              </w:rPr>
              <w:t>R6.6</w:t>
            </w:r>
          </w:p>
        </w:tc>
        <w:tc>
          <w:tcPr>
            <w:tcW w:w="4875" w:type="dxa"/>
            <w:tcBorders>
              <w:top w:val="single" w:sz="6" w:space="0" w:color="BABABA"/>
              <w:left w:val="nil"/>
              <w:bottom w:val="single" w:sz="6" w:space="0" w:color="BABABA"/>
              <w:right w:val="nil"/>
            </w:tcBorders>
          </w:tcPr>
          <w:p w14:paraId="4F6243C5" w14:textId="77777777" w:rsidR="00311CE4" w:rsidRDefault="00000000">
            <w:pPr>
              <w:pStyle w:val="TableParagraph"/>
              <w:spacing w:before="64" w:line="270" w:lineRule="exact"/>
              <w:ind w:left="157" w:right="209"/>
              <w:rPr>
                <w:sz w:val="18"/>
              </w:rPr>
            </w:pPr>
            <w:r>
              <w:rPr>
                <w:w w:val="105"/>
                <w:sz w:val="18"/>
              </w:rPr>
              <w:t>Se</w:t>
            </w:r>
            <w:r>
              <w:rPr>
                <w:spacing w:val="-4"/>
                <w:w w:val="105"/>
                <w:sz w:val="18"/>
              </w:rPr>
              <w:t xml:space="preserve"> </w:t>
            </w:r>
            <w:r>
              <w:rPr>
                <w:w w:val="105"/>
                <w:sz w:val="18"/>
              </w:rPr>
              <w:t>deberá</w:t>
            </w:r>
            <w:r>
              <w:rPr>
                <w:spacing w:val="-4"/>
                <w:w w:val="105"/>
                <w:sz w:val="18"/>
              </w:rPr>
              <w:t xml:space="preserve"> </w:t>
            </w:r>
            <w:r>
              <w:rPr>
                <w:w w:val="105"/>
                <w:sz w:val="18"/>
              </w:rPr>
              <w:t>permitir</w:t>
            </w:r>
            <w:r>
              <w:rPr>
                <w:spacing w:val="-4"/>
                <w:w w:val="105"/>
                <w:sz w:val="18"/>
              </w:rPr>
              <w:t xml:space="preserve"> </w:t>
            </w:r>
            <w:r>
              <w:rPr>
                <w:w w:val="105"/>
                <w:sz w:val="18"/>
              </w:rPr>
              <w:t>cierta</w:t>
            </w:r>
            <w:r>
              <w:rPr>
                <w:spacing w:val="-4"/>
                <w:w w:val="105"/>
                <w:sz w:val="18"/>
              </w:rPr>
              <w:t xml:space="preserve"> </w:t>
            </w:r>
            <w:r>
              <w:rPr>
                <w:rFonts w:ascii="Arial Black" w:hAnsi="Arial Black"/>
                <w:w w:val="105"/>
                <w:sz w:val="18"/>
              </w:rPr>
              <w:t>personalización</w:t>
            </w:r>
            <w:r>
              <w:rPr>
                <w:rFonts w:ascii="Arial Black" w:hAnsi="Arial Black"/>
                <w:spacing w:val="-15"/>
                <w:w w:val="105"/>
                <w:sz w:val="18"/>
              </w:rPr>
              <w:t xml:space="preserve"> </w:t>
            </w:r>
            <w:r>
              <w:rPr>
                <w:w w:val="105"/>
                <w:sz w:val="18"/>
              </w:rPr>
              <w:t>mínima antes de generar el reporte. Por ejemplo: escoger el rango de fechas para los indicadores (último año, últimos 5 años), seleccionar qué escenarios prospectivos incluir, o agregar una nota o comentario del analista. Esta flexibilidad hace los reportes más útiles en diferentes contextos.</w:t>
            </w:r>
          </w:p>
        </w:tc>
        <w:tc>
          <w:tcPr>
            <w:tcW w:w="1018" w:type="dxa"/>
            <w:tcBorders>
              <w:top w:val="single" w:sz="6" w:space="0" w:color="BABABA"/>
              <w:left w:val="nil"/>
              <w:bottom w:val="single" w:sz="6" w:space="0" w:color="BABABA"/>
              <w:right w:val="nil"/>
            </w:tcBorders>
          </w:tcPr>
          <w:p w14:paraId="07CEC6E5" w14:textId="77777777" w:rsidR="00311CE4" w:rsidRDefault="00311CE4">
            <w:pPr>
              <w:pStyle w:val="TableParagraph"/>
              <w:rPr>
                <w:rFonts w:ascii="Arial Black"/>
                <w:sz w:val="18"/>
              </w:rPr>
            </w:pPr>
          </w:p>
          <w:p w14:paraId="22B0E901" w14:textId="77777777" w:rsidR="00311CE4" w:rsidRDefault="00311CE4">
            <w:pPr>
              <w:pStyle w:val="TableParagraph"/>
              <w:rPr>
                <w:rFonts w:ascii="Arial Black"/>
                <w:sz w:val="18"/>
              </w:rPr>
            </w:pPr>
          </w:p>
          <w:p w14:paraId="77E78C79" w14:textId="77777777" w:rsidR="00311CE4" w:rsidRDefault="00311CE4">
            <w:pPr>
              <w:pStyle w:val="TableParagraph"/>
              <w:spacing w:before="159"/>
              <w:rPr>
                <w:rFonts w:ascii="Arial Black"/>
                <w:sz w:val="18"/>
              </w:rPr>
            </w:pPr>
          </w:p>
          <w:p w14:paraId="0904F83E" w14:textId="77777777" w:rsidR="00311CE4" w:rsidRDefault="00000000">
            <w:pPr>
              <w:pStyle w:val="TableParagraph"/>
              <w:ind w:left="196"/>
              <w:rPr>
                <w:sz w:val="18"/>
              </w:rPr>
            </w:pPr>
            <w:r>
              <w:rPr>
                <w:spacing w:val="-2"/>
                <w:w w:val="105"/>
                <w:sz w:val="18"/>
              </w:rPr>
              <w:t>Media</w:t>
            </w:r>
          </w:p>
        </w:tc>
        <w:tc>
          <w:tcPr>
            <w:tcW w:w="2203" w:type="dxa"/>
            <w:tcBorders>
              <w:top w:val="single" w:sz="6" w:space="0" w:color="BABABA"/>
              <w:left w:val="nil"/>
              <w:bottom w:val="single" w:sz="6" w:space="0" w:color="BABABA"/>
              <w:right w:val="single" w:sz="6" w:space="0" w:color="FFFFFF"/>
            </w:tcBorders>
          </w:tcPr>
          <w:p w14:paraId="1EB426C9" w14:textId="77777777" w:rsidR="00311CE4" w:rsidRDefault="00311CE4">
            <w:pPr>
              <w:pStyle w:val="TableParagraph"/>
              <w:rPr>
                <w:rFonts w:ascii="Arial Black"/>
                <w:sz w:val="18"/>
              </w:rPr>
            </w:pPr>
          </w:p>
          <w:p w14:paraId="0040B2B5" w14:textId="77777777" w:rsidR="00311CE4" w:rsidRDefault="00311CE4">
            <w:pPr>
              <w:pStyle w:val="TableParagraph"/>
              <w:rPr>
                <w:rFonts w:ascii="Arial Black"/>
                <w:sz w:val="18"/>
              </w:rPr>
            </w:pPr>
          </w:p>
          <w:p w14:paraId="4D147A62" w14:textId="77777777" w:rsidR="00311CE4" w:rsidRDefault="00311CE4">
            <w:pPr>
              <w:pStyle w:val="TableParagraph"/>
              <w:spacing w:before="159"/>
              <w:rPr>
                <w:rFonts w:ascii="Arial Black"/>
                <w:sz w:val="18"/>
              </w:rPr>
            </w:pPr>
          </w:p>
          <w:p w14:paraId="25A7D706" w14:textId="77777777" w:rsidR="00311CE4" w:rsidRDefault="00000000">
            <w:pPr>
              <w:pStyle w:val="TableParagraph"/>
              <w:ind w:left="313"/>
              <w:rPr>
                <w:sz w:val="18"/>
              </w:rPr>
            </w:pPr>
            <w:r>
              <w:rPr>
                <w:spacing w:val="-2"/>
                <w:w w:val="105"/>
                <w:sz w:val="18"/>
              </w:rPr>
              <w:t>Planeación</w:t>
            </w:r>
          </w:p>
        </w:tc>
      </w:tr>
      <w:tr w:rsidR="00311CE4" w14:paraId="708853F7" w14:textId="77777777">
        <w:trPr>
          <w:trHeight w:val="1230"/>
        </w:trPr>
        <w:tc>
          <w:tcPr>
            <w:tcW w:w="674" w:type="dxa"/>
            <w:tcBorders>
              <w:top w:val="single" w:sz="6" w:space="0" w:color="BABABA"/>
              <w:left w:val="single" w:sz="6" w:space="0" w:color="FFFFFF"/>
              <w:bottom w:val="single" w:sz="6" w:space="0" w:color="BABABA"/>
              <w:right w:val="nil"/>
            </w:tcBorders>
          </w:tcPr>
          <w:p w14:paraId="59DEC537" w14:textId="77777777" w:rsidR="00311CE4" w:rsidRDefault="00311CE4">
            <w:pPr>
              <w:pStyle w:val="TableParagraph"/>
              <w:rPr>
                <w:rFonts w:ascii="Arial Black"/>
                <w:sz w:val="18"/>
              </w:rPr>
            </w:pPr>
          </w:p>
          <w:p w14:paraId="5240BBDA" w14:textId="77777777" w:rsidR="00311CE4" w:rsidRDefault="00311CE4">
            <w:pPr>
              <w:pStyle w:val="TableParagraph"/>
              <w:spacing w:before="8"/>
              <w:rPr>
                <w:rFonts w:ascii="Arial Black"/>
                <w:sz w:val="18"/>
              </w:rPr>
            </w:pPr>
          </w:p>
          <w:p w14:paraId="1873711D" w14:textId="77777777" w:rsidR="00311CE4" w:rsidRDefault="00000000">
            <w:pPr>
              <w:pStyle w:val="TableParagraph"/>
              <w:ind w:left="14"/>
              <w:jc w:val="center"/>
              <w:rPr>
                <w:sz w:val="18"/>
              </w:rPr>
            </w:pPr>
            <w:r>
              <w:rPr>
                <w:spacing w:val="-4"/>
                <w:sz w:val="18"/>
              </w:rPr>
              <w:t>R6.7</w:t>
            </w:r>
          </w:p>
        </w:tc>
        <w:tc>
          <w:tcPr>
            <w:tcW w:w="4875" w:type="dxa"/>
            <w:tcBorders>
              <w:top w:val="single" w:sz="6" w:space="0" w:color="BABABA"/>
              <w:left w:val="nil"/>
              <w:bottom w:val="single" w:sz="6" w:space="0" w:color="BABABA"/>
              <w:right w:val="nil"/>
            </w:tcBorders>
          </w:tcPr>
          <w:p w14:paraId="1FC733FD" w14:textId="77777777" w:rsidR="00311CE4" w:rsidRDefault="00000000">
            <w:pPr>
              <w:pStyle w:val="TableParagraph"/>
              <w:spacing w:before="81" w:line="302" w:lineRule="auto"/>
              <w:ind w:left="157" w:right="209"/>
              <w:rPr>
                <w:sz w:val="18"/>
              </w:rPr>
            </w:pPr>
            <w:r>
              <w:rPr>
                <w:w w:val="105"/>
                <w:sz w:val="18"/>
              </w:rPr>
              <w:t xml:space="preserve">El sistema registrará en un </w:t>
            </w:r>
            <w:r>
              <w:rPr>
                <w:rFonts w:ascii="Arial Black" w:hAnsi="Arial Black"/>
                <w:w w:val="105"/>
                <w:sz w:val="18"/>
              </w:rPr>
              <w:t>log</w:t>
            </w:r>
            <w:r>
              <w:rPr>
                <w:rFonts w:ascii="Arial Black" w:hAnsi="Arial Black"/>
                <w:spacing w:val="-1"/>
                <w:w w:val="105"/>
                <w:sz w:val="18"/>
              </w:rPr>
              <w:t xml:space="preserve"> </w:t>
            </w:r>
            <w:r>
              <w:rPr>
                <w:w w:val="105"/>
                <w:sz w:val="18"/>
              </w:rPr>
              <w:t>o base de datos cuándo</w:t>
            </w:r>
            <w:r>
              <w:rPr>
                <w:spacing w:val="-2"/>
                <w:w w:val="105"/>
                <w:sz w:val="18"/>
              </w:rPr>
              <w:t xml:space="preserve"> </w:t>
            </w:r>
            <w:r>
              <w:rPr>
                <w:w w:val="105"/>
                <w:sz w:val="18"/>
              </w:rPr>
              <w:t>se</w:t>
            </w:r>
            <w:r>
              <w:rPr>
                <w:spacing w:val="-2"/>
                <w:w w:val="105"/>
                <w:sz w:val="18"/>
              </w:rPr>
              <w:t xml:space="preserve"> </w:t>
            </w:r>
            <w:r>
              <w:rPr>
                <w:w w:val="105"/>
                <w:sz w:val="18"/>
              </w:rPr>
              <w:t>generan</w:t>
            </w:r>
            <w:r>
              <w:rPr>
                <w:spacing w:val="-2"/>
                <w:w w:val="105"/>
                <w:sz w:val="18"/>
              </w:rPr>
              <w:t xml:space="preserve"> </w:t>
            </w:r>
            <w:r>
              <w:rPr>
                <w:w w:val="105"/>
                <w:sz w:val="18"/>
              </w:rPr>
              <w:t>reportes</w:t>
            </w:r>
            <w:r>
              <w:rPr>
                <w:spacing w:val="-2"/>
                <w:w w:val="105"/>
                <w:sz w:val="18"/>
              </w:rPr>
              <w:t xml:space="preserve"> </w:t>
            </w:r>
            <w:r>
              <w:rPr>
                <w:w w:val="105"/>
                <w:sz w:val="18"/>
              </w:rPr>
              <w:t>y</w:t>
            </w:r>
            <w:r>
              <w:rPr>
                <w:spacing w:val="-2"/>
                <w:w w:val="105"/>
                <w:sz w:val="18"/>
              </w:rPr>
              <w:t xml:space="preserve"> </w:t>
            </w:r>
            <w:r>
              <w:rPr>
                <w:w w:val="105"/>
                <w:sz w:val="18"/>
              </w:rPr>
              <w:t>de</w:t>
            </w:r>
            <w:r>
              <w:rPr>
                <w:spacing w:val="-2"/>
                <w:w w:val="105"/>
                <w:sz w:val="18"/>
              </w:rPr>
              <w:t xml:space="preserve"> </w:t>
            </w:r>
            <w:r>
              <w:rPr>
                <w:w w:val="105"/>
                <w:sz w:val="18"/>
              </w:rPr>
              <w:t>qué</w:t>
            </w:r>
            <w:r>
              <w:rPr>
                <w:spacing w:val="-2"/>
                <w:w w:val="105"/>
                <w:sz w:val="18"/>
              </w:rPr>
              <w:t xml:space="preserve"> </w:t>
            </w:r>
            <w:r>
              <w:rPr>
                <w:w w:val="105"/>
                <w:sz w:val="18"/>
              </w:rPr>
              <w:t>tipo,</w:t>
            </w:r>
            <w:r>
              <w:rPr>
                <w:spacing w:val="-2"/>
                <w:w w:val="105"/>
                <w:sz w:val="18"/>
              </w:rPr>
              <w:t xml:space="preserve"> </w:t>
            </w:r>
            <w:r>
              <w:rPr>
                <w:w w:val="105"/>
                <w:sz w:val="18"/>
              </w:rPr>
              <w:t>para</w:t>
            </w:r>
            <w:r>
              <w:rPr>
                <w:spacing w:val="-2"/>
                <w:w w:val="105"/>
                <w:sz w:val="18"/>
              </w:rPr>
              <w:t xml:space="preserve"> </w:t>
            </w:r>
            <w:r>
              <w:rPr>
                <w:w w:val="105"/>
                <w:sz w:val="18"/>
              </w:rPr>
              <w:t>fines estadísticos o de auditoría (por ejemplo, “Reporte X generado por usuario Y el 10/10/2025”).</w:t>
            </w:r>
          </w:p>
        </w:tc>
        <w:tc>
          <w:tcPr>
            <w:tcW w:w="1018" w:type="dxa"/>
            <w:tcBorders>
              <w:top w:val="single" w:sz="6" w:space="0" w:color="BABABA"/>
              <w:left w:val="nil"/>
              <w:bottom w:val="single" w:sz="6" w:space="0" w:color="BABABA"/>
              <w:right w:val="nil"/>
            </w:tcBorders>
          </w:tcPr>
          <w:p w14:paraId="38222B35" w14:textId="77777777" w:rsidR="00311CE4" w:rsidRDefault="00311CE4">
            <w:pPr>
              <w:pStyle w:val="TableParagraph"/>
              <w:rPr>
                <w:rFonts w:ascii="Arial Black"/>
                <w:sz w:val="18"/>
              </w:rPr>
            </w:pPr>
          </w:p>
          <w:p w14:paraId="11E04FDF" w14:textId="77777777" w:rsidR="00311CE4" w:rsidRDefault="00311CE4">
            <w:pPr>
              <w:pStyle w:val="TableParagraph"/>
              <w:spacing w:before="8"/>
              <w:rPr>
                <w:rFonts w:ascii="Arial Black"/>
                <w:sz w:val="18"/>
              </w:rPr>
            </w:pPr>
          </w:p>
          <w:p w14:paraId="6564D9A7" w14:textId="77777777" w:rsidR="00311CE4" w:rsidRDefault="00000000">
            <w:pPr>
              <w:pStyle w:val="TableParagraph"/>
              <w:ind w:left="196"/>
              <w:rPr>
                <w:sz w:val="18"/>
              </w:rPr>
            </w:pPr>
            <w:r>
              <w:rPr>
                <w:spacing w:val="-4"/>
                <w:sz w:val="18"/>
              </w:rPr>
              <w:t>Baja</w:t>
            </w:r>
          </w:p>
        </w:tc>
        <w:tc>
          <w:tcPr>
            <w:tcW w:w="2203" w:type="dxa"/>
            <w:tcBorders>
              <w:top w:val="single" w:sz="6" w:space="0" w:color="BABABA"/>
              <w:left w:val="nil"/>
              <w:bottom w:val="single" w:sz="6" w:space="0" w:color="BABABA"/>
              <w:right w:val="single" w:sz="6" w:space="0" w:color="FFFFFF"/>
            </w:tcBorders>
          </w:tcPr>
          <w:p w14:paraId="68FECBFC" w14:textId="77777777" w:rsidR="00311CE4" w:rsidRDefault="00311CE4">
            <w:pPr>
              <w:pStyle w:val="TableParagraph"/>
              <w:rPr>
                <w:rFonts w:ascii="Arial Black"/>
                <w:sz w:val="18"/>
              </w:rPr>
            </w:pPr>
          </w:p>
          <w:p w14:paraId="11E4671B" w14:textId="77777777" w:rsidR="00311CE4" w:rsidRDefault="00311CE4">
            <w:pPr>
              <w:pStyle w:val="TableParagraph"/>
              <w:spacing w:before="8"/>
              <w:rPr>
                <w:rFonts w:ascii="Arial Black"/>
                <w:sz w:val="18"/>
              </w:rPr>
            </w:pPr>
          </w:p>
          <w:p w14:paraId="02542126" w14:textId="77777777" w:rsidR="00311CE4" w:rsidRDefault="00000000">
            <w:pPr>
              <w:pStyle w:val="TableParagraph"/>
              <w:ind w:left="313"/>
              <w:rPr>
                <w:sz w:val="18"/>
              </w:rPr>
            </w:pPr>
            <w:r>
              <w:rPr>
                <w:spacing w:val="-2"/>
                <w:w w:val="110"/>
                <w:sz w:val="18"/>
              </w:rPr>
              <w:t>Superadministrador</w:t>
            </w:r>
          </w:p>
        </w:tc>
      </w:tr>
      <w:tr w:rsidR="00311CE4" w14:paraId="19AEAA1D" w14:textId="77777777">
        <w:trPr>
          <w:trHeight w:val="1500"/>
        </w:trPr>
        <w:tc>
          <w:tcPr>
            <w:tcW w:w="674" w:type="dxa"/>
            <w:tcBorders>
              <w:top w:val="single" w:sz="6" w:space="0" w:color="BABABA"/>
              <w:left w:val="single" w:sz="6" w:space="0" w:color="FFFFFF"/>
              <w:bottom w:val="single" w:sz="6" w:space="0" w:color="BABABA"/>
              <w:right w:val="nil"/>
            </w:tcBorders>
          </w:tcPr>
          <w:p w14:paraId="390A2E88" w14:textId="77777777" w:rsidR="00311CE4" w:rsidRDefault="00311CE4">
            <w:pPr>
              <w:pStyle w:val="TableParagraph"/>
              <w:rPr>
                <w:rFonts w:ascii="Arial Black"/>
                <w:sz w:val="18"/>
              </w:rPr>
            </w:pPr>
          </w:p>
          <w:p w14:paraId="56A7F54A" w14:textId="77777777" w:rsidR="00311CE4" w:rsidRDefault="00311CE4">
            <w:pPr>
              <w:pStyle w:val="TableParagraph"/>
              <w:spacing w:before="143"/>
              <w:rPr>
                <w:rFonts w:ascii="Arial Black"/>
                <w:sz w:val="18"/>
              </w:rPr>
            </w:pPr>
          </w:p>
          <w:p w14:paraId="047A0894" w14:textId="77777777" w:rsidR="00311CE4" w:rsidRDefault="00000000">
            <w:pPr>
              <w:pStyle w:val="TableParagraph"/>
              <w:ind w:left="14"/>
              <w:jc w:val="center"/>
              <w:rPr>
                <w:sz w:val="18"/>
              </w:rPr>
            </w:pPr>
            <w:r>
              <w:rPr>
                <w:spacing w:val="-4"/>
                <w:sz w:val="18"/>
              </w:rPr>
              <w:t>R6.8</w:t>
            </w:r>
          </w:p>
        </w:tc>
        <w:tc>
          <w:tcPr>
            <w:tcW w:w="4875" w:type="dxa"/>
            <w:tcBorders>
              <w:top w:val="single" w:sz="6" w:space="0" w:color="BABABA"/>
              <w:left w:val="nil"/>
              <w:bottom w:val="single" w:sz="6" w:space="0" w:color="BABABA"/>
              <w:right w:val="nil"/>
            </w:tcBorders>
          </w:tcPr>
          <w:p w14:paraId="58A7D06F" w14:textId="77777777" w:rsidR="00311CE4" w:rsidRDefault="00000000">
            <w:pPr>
              <w:pStyle w:val="TableParagraph"/>
              <w:spacing w:before="81" w:line="304" w:lineRule="auto"/>
              <w:ind w:left="157" w:right="84"/>
              <w:rPr>
                <w:sz w:val="18"/>
              </w:rPr>
            </w:pPr>
            <w:r>
              <w:rPr>
                <w:sz w:val="18"/>
              </w:rPr>
              <w:t>La</w:t>
            </w:r>
            <w:r>
              <w:rPr>
                <w:spacing w:val="-13"/>
                <w:sz w:val="18"/>
              </w:rPr>
              <w:t xml:space="preserve"> </w:t>
            </w:r>
            <w:r>
              <w:rPr>
                <w:rFonts w:ascii="Arial Black" w:hAnsi="Arial Black"/>
                <w:sz w:val="18"/>
              </w:rPr>
              <w:t>plantilla</w:t>
            </w:r>
            <w:r>
              <w:rPr>
                <w:rFonts w:ascii="Arial Black" w:hAnsi="Arial Black"/>
                <w:spacing w:val="-15"/>
                <w:sz w:val="18"/>
              </w:rPr>
              <w:t xml:space="preserve"> </w:t>
            </w:r>
            <w:r>
              <w:rPr>
                <w:rFonts w:ascii="Arial Black" w:hAnsi="Arial Black"/>
                <w:sz w:val="18"/>
              </w:rPr>
              <w:t>de</w:t>
            </w:r>
            <w:r>
              <w:rPr>
                <w:rFonts w:ascii="Arial Black" w:hAnsi="Arial Black"/>
                <w:spacing w:val="-15"/>
                <w:sz w:val="18"/>
              </w:rPr>
              <w:t xml:space="preserve"> </w:t>
            </w:r>
            <w:r>
              <w:rPr>
                <w:rFonts w:ascii="Arial Black" w:hAnsi="Arial Black"/>
                <w:sz w:val="18"/>
              </w:rPr>
              <w:t>diseño</w:t>
            </w:r>
            <w:r>
              <w:rPr>
                <w:rFonts w:ascii="Arial Black" w:hAnsi="Arial Black"/>
                <w:spacing w:val="-15"/>
                <w:sz w:val="18"/>
              </w:rPr>
              <w:t xml:space="preserve"> </w:t>
            </w:r>
            <w:r>
              <w:rPr>
                <w:sz w:val="18"/>
              </w:rPr>
              <w:t>de</w:t>
            </w:r>
            <w:r>
              <w:rPr>
                <w:spacing w:val="-12"/>
                <w:sz w:val="18"/>
              </w:rPr>
              <w:t xml:space="preserve"> </w:t>
            </w:r>
            <w:r>
              <w:rPr>
                <w:sz w:val="18"/>
              </w:rPr>
              <w:t>los</w:t>
            </w:r>
            <w:r>
              <w:rPr>
                <w:spacing w:val="-8"/>
                <w:sz w:val="18"/>
              </w:rPr>
              <w:t xml:space="preserve"> </w:t>
            </w:r>
            <w:r>
              <w:rPr>
                <w:sz w:val="18"/>
              </w:rPr>
              <w:t>reportes</w:t>
            </w:r>
            <w:r>
              <w:rPr>
                <w:spacing w:val="-8"/>
                <w:sz w:val="18"/>
              </w:rPr>
              <w:t xml:space="preserve"> </w:t>
            </w:r>
            <w:r>
              <w:rPr>
                <w:sz w:val="18"/>
              </w:rPr>
              <w:t>(logos,</w:t>
            </w:r>
            <w:r>
              <w:rPr>
                <w:spacing w:val="-8"/>
                <w:sz w:val="18"/>
              </w:rPr>
              <w:t xml:space="preserve"> </w:t>
            </w:r>
            <w:r>
              <w:rPr>
                <w:sz w:val="18"/>
              </w:rPr>
              <w:t xml:space="preserve">colores, </w:t>
            </w:r>
            <w:r>
              <w:rPr>
                <w:w w:val="105"/>
                <w:sz w:val="18"/>
              </w:rPr>
              <w:t xml:space="preserve">cabeceras/pies de página) deberá seguir la imagen institucional del SENA. Esto probablemente requiera diseñar un </w:t>
            </w:r>
            <w:proofErr w:type="spellStart"/>
            <w:r>
              <w:rPr>
                <w:w w:val="105"/>
                <w:sz w:val="18"/>
              </w:rPr>
              <w:t>template</w:t>
            </w:r>
            <w:proofErr w:type="spellEnd"/>
            <w:r>
              <w:rPr>
                <w:w w:val="105"/>
                <w:sz w:val="18"/>
              </w:rPr>
              <w:t xml:space="preserve"> PDF con esas características e integrarlo en la generación.</w:t>
            </w:r>
          </w:p>
        </w:tc>
        <w:tc>
          <w:tcPr>
            <w:tcW w:w="1018" w:type="dxa"/>
            <w:tcBorders>
              <w:top w:val="single" w:sz="6" w:space="0" w:color="BABABA"/>
              <w:left w:val="nil"/>
              <w:bottom w:val="single" w:sz="6" w:space="0" w:color="BABABA"/>
              <w:right w:val="nil"/>
            </w:tcBorders>
          </w:tcPr>
          <w:p w14:paraId="38F414C8" w14:textId="77777777" w:rsidR="00311CE4" w:rsidRDefault="00311CE4">
            <w:pPr>
              <w:pStyle w:val="TableParagraph"/>
              <w:rPr>
                <w:rFonts w:ascii="Arial Black"/>
                <w:sz w:val="18"/>
              </w:rPr>
            </w:pPr>
          </w:p>
          <w:p w14:paraId="06CE0A10" w14:textId="77777777" w:rsidR="00311CE4" w:rsidRDefault="00311CE4">
            <w:pPr>
              <w:pStyle w:val="TableParagraph"/>
              <w:spacing w:before="143"/>
              <w:rPr>
                <w:rFonts w:ascii="Arial Black"/>
                <w:sz w:val="18"/>
              </w:rPr>
            </w:pPr>
          </w:p>
          <w:p w14:paraId="2964AD47" w14:textId="77777777" w:rsidR="00311CE4" w:rsidRDefault="00000000">
            <w:pPr>
              <w:pStyle w:val="TableParagraph"/>
              <w:ind w:left="196"/>
              <w:rPr>
                <w:sz w:val="18"/>
              </w:rPr>
            </w:pPr>
            <w:r>
              <w:rPr>
                <w:spacing w:val="-2"/>
                <w:w w:val="105"/>
                <w:sz w:val="18"/>
              </w:rPr>
              <w:t>Media</w:t>
            </w:r>
          </w:p>
        </w:tc>
        <w:tc>
          <w:tcPr>
            <w:tcW w:w="2203" w:type="dxa"/>
            <w:tcBorders>
              <w:top w:val="single" w:sz="6" w:space="0" w:color="BABABA"/>
              <w:left w:val="nil"/>
              <w:bottom w:val="single" w:sz="6" w:space="0" w:color="BABABA"/>
              <w:right w:val="single" w:sz="6" w:space="0" w:color="FFFFFF"/>
            </w:tcBorders>
          </w:tcPr>
          <w:p w14:paraId="16584FBE" w14:textId="77777777" w:rsidR="00311CE4" w:rsidRDefault="00311CE4">
            <w:pPr>
              <w:pStyle w:val="TableParagraph"/>
              <w:rPr>
                <w:rFonts w:ascii="Arial Black"/>
                <w:sz w:val="18"/>
              </w:rPr>
            </w:pPr>
          </w:p>
          <w:p w14:paraId="54F7E26C" w14:textId="77777777" w:rsidR="00311CE4" w:rsidRDefault="00311CE4">
            <w:pPr>
              <w:pStyle w:val="TableParagraph"/>
              <w:spacing w:before="8"/>
              <w:rPr>
                <w:rFonts w:ascii="Arial Black"/>
                <w:sz w:val="18"/>
              </w:rPr>
            </w:pPr>
          </w:p>
          <w:p w14:paraId="44B61E21" w14:textId="77777777" w:rsidR="00311CE4" w:rsidRDefault="00000000">
            <w:pPr>
              <w:pStyle w:val="TableParagraph"/>
              <w:spacing w:line="312" w:lineRule="auto"/>
              <w:ind w:left="313" w:right="408"/>
              <w:rPr>
                <w:sz w:val="18"/>
              </w:rPr>
            </w:pPr>
            <w:r>
              <w:rPr>
                <w:w w:val="105"/>
                <w:sz w:val="18"/>
              </w:rPr>
              <w:t>N/A</w:t>
            </w:r>
            <w:r>
              <w:rPr>
                <w:spacing w:val="-14"/>
                <w:w w:val="105"/>
                <w:sz w:val="18"/>
              </w:rPr>
              <w:t xml:space="preserve"> </w:t>
            </w:r>
            <w:r>
              <w:rPr>
                <w:w w:val="105"/>
                <w:sz w:val="18"/>
              </w:rPr>
              <w:t>(Requisito</w:t>
            </w:r>
            <w:r>
              <w:rPr>
                <w:spacing w:val="-13"/>
                <w:w w:val="105"/>
                <w:sz w:val="18"/>
              </w:rPr>
              <w:t xml:space="preserve"> </w:t>
            </w:r>
            <w:r>
              <w:rPr>
                <w:w w:val="105"/>
                <w:sz w:val="18"/>
              </w:rPr>
              <w:t xml:space="preserve">de </w:t>
            </w:r>
            <w:r>
              <w:rPr>
                <w:spacing w:val="-2"/>
                <w:w w:val="105"/>
                <w:sz w:val="18"/>
              </w:rPr>
              <w:t>diseño)</w:t>
            </w:r>
          </w:p>
        </w:tc>
      </w:tr>
      <w:tr w:rsidR="00311CE4" w14:paraId="72DE0EE2" w14:textId="77777777">
        <w:trPr>
          <w:trHeight w:val="1770"/>
        </w:trPr>
        <w:tc>
          <w:tcPr>
            <w:tcW w:w="674" w:type="dxa"/>
            <w:tcBorders>
              <w:top w:val="single" w:sz="6" w:space="0" w:color="BABABA"/>
              <w:left w:val="single" w:sz="6" w:space="0" w:color="FFFFFF"/>
              <w:bottom w:val="single" w:sz="6" w:space="0" w:color="BABABA"/>
              <w:right w:val="nil"/>
            </w:tcBorders>
          </w:tcPr>
          <w:p w14:paraId="5CC0D102" w14:textId="77777777" w:rsidR="00311CE4" w:rsidRDefault="00311CE4">
            <w:pPr>
              <w:pStyle w:val="TableParagraph"/>
              <w:rPr>
                <w:rFonts w:ascii="Arial Black"/>
                <w:sz w:val="18"/>
              </w:rPr>
            </w:pPr>
          </w:p>
          <w:p w14:paraId="6C1F1596" w14:textId="77777777" w:rsidR="00311CE4" w:rsidRDefault="00311CE4">
            <w:pPr>
              <w:pStyle w:val="TableParagraph"/>
              <w:rPr>
                <w:rFonts w:ascii="Arial Black"/>
                <w:sz w:val="18"/>
              </w:rPr>
            </w:pPr>
          </w:p>
          <w:p w14:paraId="7F8C0FDA" w14:textId="77777777" w:rsidR="00311CE4" w:rsidRDefault="00311CE4">
            <w:pPr>
              <w:pStyle w:val="TableParagraph"/>
              <w:spacing w:before="24"/>
              <w:rPr>
                <w:rFonts w:ascii="Arial Black"/>
                <w:sz w:val="18"/>
              </w:rPr>
            </w:pPr>
          </w:p>
          <w:p w14:paraId="3B4921D8" w14:textId="77777777" w:rsidR="00311CE4" w:rsidRDefault="00000000">
            <w:pPr>
              <w:pStyle w:val="TableParagraph"/>
              <w:ind w:left="14"/>
              <w:jc w:val="center"/>
              <w:rPr>
                <w:sz w:val="18"/>
              </w:rPr>
            </w:pPr>
            <w:r>
              <w:rPr>
                <w:spacing w:val="-4"/>
                <w:sz w:val="18"/>
              </w:rPr>
              <w:t>R6.9</w:t>
            </w:r>
          </w:p>
        </w:tc>
        <w:tc>
          <w:tcPr>
            <w:tcW w:w="4875" w:type="dxa"/>
            <w:tcBorders>
              <w:top w:val="single" w:sz="6" w:space="0" w:color="BABABA"/>
              <w:left w:val="nil"/>
              <w:bottom w:val="single" w:sz="6" w:space="0" w:color="BABABA"/>
              <w:right w:val="nil"/>
            </w:tcBorders>
          </w:tcPr>
          <w:p w14:paraId="7FA43AD9" w14:textId="77777777" w:rsidR="00311CE4" w:rsidRDefault="00000000">
            <w:pPr>
              <w:pStyle w:val="TableParagraph"/>
              <w:spacing w:before="111" w:line="312" w:lineRule="auto"/>
              <w:ind w:left="157" w:right="349"/>
              <w:rPr>
                <w:sz w:val="18"/>
              </w:rPr>
            </w:pPr>
            <w:r>
              <w:rPr>
                <w:w w:val="105"/>
                <w:sz w:val="18"/>
              </w:rPr>
              <w:t>(Futuro)</w:t>
            </w:r>
            <w:r>
              <w:rPr>
                <w:spacing w:val="-14"/>
                <w:w w:val="105"/>
                <w:sz w:val="18"/>
              </w:rPr>
              <w:t xml:space="preserve"> </w:t>
            </w:r>
            <w:r>
              <w:rPr>
                <w:rFonts w:ascii="Arial" w:hAnsi="Arial"/>
                <w:i/>
                <w:w w:val="105"/>
                <w:sz w:val="18"/>
              </w:rPr>
              <w:t>Generación</w:t>
            </w:r>
            <w:r>
              <w:rPr>
                <w:rFonts w:ascii="Arial" w:hAnsi="Arial"/>
                <w:i/>
                <w:spacing w:val="-13"/>
                <w:w w:val="105"/>
                <w:sz w:val="18"/>
              </w:rPr>
              <w:t xml:space="preserve"> </w:t>
            </w:r>
            <w:r>
              <w:rPr>
                <w:rFonts w:ascii="Arial" w:hAnsi="Arial"/>
                <w:i/>
                <w:w w:val="105"/>
                <w:sz w:val="18"/>
              </w:rPr>
              <w:t>con</w:t>
            </w:r>
            <w:r>
              <w:rPr>
                <w:rFonts w:ascii="Arial" w:hAnsi="Arial"/>
                <w:i/>
                <w:spacing w:val="-13"/>
                <w:w w:val="105"/>
                <w:sz w:val="18"/>
              </w:rPr>
              <w:t xml:space="preserve"> </w:t>
            </w:r>
            <w:r>
              <w:rPr>
                <w:rFonts w:ascii="Arial" w:hAnsi="Arial"/>
                <w:i/>
                <w:w w:val="105"/>
                <w:sz w:val="18"/>
              </w:rPr>
              <w:t>IA:</w:t>
            </w:r>
            <w:r>
              <w:rPr>
                <w:rFonts w:ascii="Arial" w:hAnsi="Arial"/>
                <w:i/>
                <w:spacing w:val="-13"/>
                <w:w w:val="105"/>
                <w:sz w:val="18"/>
              </w:rPr>
              <w:t xml:space="preserve"> </w:t>
            </w:r>
            <w:r>
              <w:rPr>
                <w:w w:val="105"/>
                <w:sz w:val="18"/>
              </w:rPr>
              <w:t>A</w:t>
            </w:r>
            <w:r>
              <w:rPr>
                <w:spacing w:val="-13"/>
                <w:w w:val="105"/>
                <w:sz w:val="18"/>
              </w:rPr>
              <w:t xml:space="preserve"> </w:t>
            </w:r>
            <w:r>
              <w:rPr>
                <w:w w:val="105"/>
                <w:sz w:val="18"/>
              </w:rPr>
              <w:t>largo</w:t>
            </w:r>
            <w:r>
              <w:rPr>
                <w:spacing w:val="-13"/>
                <w:w w:val="105"/>
                <w:sz w:val="18"/>
              </w:rPr>
              <w:t xml:space="preserve"> </w:t>
            </w:r>
            <w:r>
              <w:rPr>
                <w:w w:val="105"/>
                <w:sz w:val="18"/>
              </w:rPr>
              <w:t>plazo,</w:t>
            </w:r>
            <w:r>
              <w:rPr>
                <w:spacing w:val="-13"/>
                <w:w w:val="105"/>
                <w:sz w:val="18"/>
              </w:rPr>
              <w:t xml:space="preserve"> </w:t>
            </w:r>
            <w:r>
              <w:rPr>
                <w:w w:val="105"/>
                <w:sz w:val="18"/>
              </w:rPr>
              <w:t>el</w:t>
            </w:r>
            <w:r>
              <w:rPr>
                <w:spacing w:val="-14"/>
                <w:w w:val="105"/>
                <w:sz w:val="18"/>
              </w:rPr>
              <w:t xml:space="preserve"> </w:t>
            </w:r>
            <w:r>
              <w:rPr>
                <w:w w:val="105"/>
                <w:sz w:val="18"/>
              </w:rPr>
              <w:t>sistema podría incluir narrativa generada automáticamente (ver 2.6), pero inicialmente, la mayor parte del texto del reporte será fijo o previamente ingresado (ej. conclusiones escritas manualmente por Planeación que se insertan).</w:t>
            </w:r>
          </w:p>
        </w:tc>
        <w:tc>
          <w:tcPr>
            <w:tcW w:w="1018" w:type="dxa"/>
            <w:tcBorders>
              <w:top w:val="single" w:sz="6" w:space="0" w:color="BABABA"/>
              <w:left w:val="nil"/>
              <w:bottom w:val="single" w:sz="6" w:space="0" w:color="BABABA"/>
              <w:right w:val="nil"/>
            </w:tcBorders>
          </w:tcPr>
          <w:p w14:paraId="5A729FCD" w14:textId="77777777" w:rsidR="00311CE4" w:rsidRDefault="00311CE4">
            <w:pPr>
              <w:pStyle w:val="TableParagraph"/>
              <w:rPr>
                <w:rFonts w:ascii="Arial Black"/>
                <w:sz w:val="18"/>
              </w:rPr>
            </w:pPr>
          </w:p>
          <w:p w14:paraId="7A6956CF" w14:textId="77777777" w:rsidR="00311CE4" w:rsidRDefault="00311CE4">
            <w:pPr>
              <w:pStyle w:val="TableParagraph"/>
              <w:rPr>
                <w:rFonts w:ascii="Arial Black"/>
                <w:sz w:val="18"/>
              </w:rPr>
            </w:pPr>
          </w:p>
          <w:p w14:paraId="36342D26" w14:textId="77777777" w:rsidR="00311CE4" w:rsidRDefault="00311CE4">
            <w:pPr>
              <w:pStyle w:val="TableParagraph"/>
              <w:spacing w:before="24"/>
              <w:rPr>
                <w:rFonts w:ascii="Arial Black"/>
                <w:sz w:val="18"/>
              </w:rPr>
            </w:pPr>
          </w:p>
          <w:p w14:paraId="0AB4DEA7" w14:textId="77777777" w:rsidR="00311CE4" w:rsidRDefault="00000000">
            <w:pPr>
              <w:pStyle w:val="TableParagraph"/>
              <w:ind w:left="196"/>
              <w:rPr>
                <w:sz w:val="18"/>
              </w:rPr>
            </w:pPr>
            <w:r>
              <w:rPr>
                <w:spacing w:val="-4"/>
                <w:sz w:val="18"/>
              </w:rPr>
              <w:t>Baja</w:t>
            </w:r>
          </w:p>
        </w:tc>
        <w:tc>
          <w:tcPr>
            <w:tcW w:w="2203" w:type="dxa"/>
            <w:tcBorders>
              <w:top w:val="single" w:sz="6" w:space="0" w:color="BABABA"/>
              <w:left w:val="nil"/>
              <w:bottom w:val="single" w:sz="6" w:space="0" w:color="BABABA"/>
              <w:right w:val="single" w:sz="6" w:space="0" w:color="FFFFFF"/>
            </w:tcBorders>
          </w:tcPr>
          <w:p w14:paraId="57CE69F5" w14:textId="77777777" w:rsidR="00311CE4" w:rsidRDefault="00311CE4">
            <w:pPr>
              <w:pStyle w:val="TableParagraph"/>
              <w:rPr>
                <w:rFonts w:ascii="Arial Black"/>
                <w:sz w:val="18"/>
              </w:rPr>
            </w:pPr>
          </w:p>
          <w:p w14:paraId="24C3CC2C" w14:textId="77777777" w:rsidR="00311CE4" w:rsidRDefault="00311CE4">
            <w:pPr>
              <w:pStyle w:val="TableParagraph"/>
              <w:spacing w:before="143"/>
              <w:rPr>
                <w:rFonts w:ascii="Arial Black"/>
                <w:sz w:val="18"/>
              </w:rPr>
            </w:pPr>
          </w:p>
          <w:p w14:paraId="067C8A9B" w14:textId="77777777" w:rsidR="00311CE4" w:rsidRDefault="00000000">
            <w:pPr>
              <w:pStyle w:val="TableParagraph"/>
              <w:spacing w:line="312" w:lineRule="auto"/>
              <w:ind w:left="313" w:right="943"/>
              <w:rPr>
                <w:rFonts w:ascii="Arial" w:hAnsi="Arial"/>
                <w:i/>
                <w:sz w:val="18"/>
              </w:rPr>
            </w:pPr>
            <w:r>
              <w:rPr>
                <w:rFonts w:ascii="Arial" w:hAnsi="Arial"/>
                <w:i/>
                <w:spacing w:val="-2"/>
                <w:sz w:val="18"/>
              </w:rPr>
              <w:t>Planeación, Directivos</w:t>
            </w:r>
          </w:p>
        </w:tc>
      </w:tr>
    </w:tbl>
    <w:p w14:paraId="4BEDE53E" w14:textId="77777777" w:rsidR="00311CE4" w:rsidRDefault="00000000">
      <w:pPr>
        <w:pStyle w:val="Prrafodelista"/>
        <w:numPr>
          <w:ilvl w:val="2"/>
          <w:numId w:val="1"/>
        </w:numPr>
        <w:tabs>
          <w:tab w:val="left" w:pos="457"/>
        </w:tabs>
        <w:spacing w:before="246"/>
        <w:ind w:left="457" w:hanging="457"/>
        <w:rPr>
          <w:rFonts w:ascii="Arial Black" w:hAnsi="Arial Black"/>
          <w:sz w:val="18"/>
        </w:rPr>
      </w:pPr>
      <w:bookmarkStart w:id="23" w:name="3.2.7_Módulo_de_Panel_de_Indicadores_Est"/>
      <w:bookmarkEnd w:id="23"/>
      <w:r>
        <w:rPr>
          <w:rFonts w:ascii="Arial Black" w:hAnsi="Arial Black"/>
          <w:w w:val="90"/>
          <w:sz w:val="18"/>
        </w:rPr>
        <w:t>Módulo</w:t>
      </w:r>
      <w:r>
        <w:rPr>
          <w:rFonts w:ascii="Arial Black" w:hAnsi="Arial Black"/>
          <w:spacing w:val="-3"/>
          <w:sz w:val="18"/>
        </w:rPr>
        <w:t xml:space="preserve"> </w:t>
      </w:r>
      <w:r>
        <w:rPr>
          <w:rFonts w:ascii="Arial Black" w:hAnsi="Arial Black"/>
          <w:w w:val="90"/>
          <w:sz w:val="18"/>
        </w:rPr>
        <w:t>de</w:t>
      </w:r>
      <w:r>
        <w:rPr>
          <w:rFonts w:ascii="Arial Black" w:hAnsi="Arial Black"/>
          <w:spacing w:val="-2"/>
          <w:sz w:val="18"/>
        </w:rPr>
        <w:t xml:space="preserve"> </w:t>
      </w:r>
      <w:r>
        <w:rPr>
          <w:rFonts w:ascii="Arial Black" w:hAnsi="Arial Black"/>
          <w:w w:val="90"/>
          <w:sz w:val="18"/>
        </w:rPr>
        <w:t>Panel</w:t>
      </w:r>
      <w:r>
        <w:rPr>
          <w:rFonts w:ascii="Arial Black" w:hAnsi="Arial Black"/>
          <w:spacing w:val="-3"/>
          <w:sz w:val="18"/>
        </w:rPr>
        <w:t xml:space="preserve"> </w:t>
      </w:r>
      <w:r>
        <w:rPr>
          <w:rFonts w:ascii="Arial Black" w:hAnsi="Arial Black"/>
          <w:w w:val="90"/>
          <w:sz w:val="18"/>
        </w:rPr>
        <w:t>de</w:t>
      </w:r>
      <w:r>
        <w:rPr>
          <w:rFonts w:ascii="Arial Black" w:hAnsi="Arial Black"/>
          <w:spacing w:val="-2"/>
          <w:sz w:val="18"/>
        </w:rPr>
        <w:t xml:space="preserve"> </w:t>
      </w:r>
      <w:r>
        <w:rPr>
          <w:rFonts w:ascii="Arial Black" w:hAnsi="Arial Black"/>
          <w:w w:val="90"/>
          <w:sz w:val="18"/>
        </w:rPr>
        <w:t>Indicadores</w:t>
      </w:r>
      <w:r>
        <w:rPr>
          <w:rFonts w:ascii="Arial Black" w:hAnsi="Arial Black"/>
          <w:spacing w:val="-2"/>
          <w:sz w:val="18"/>
        </w:rPr>
        <w:t xml:space="preserve"> </w:t>
      </w:r>
      <w:r>
        <w:rPr>
          <w:rFonts w:ascii="Arial Black" w:hAnsi="Arial Black"/>
          <w:spacing w:val="-2"/>
          <w:w w:val="90"/>
          <w:sz w:val="18"/>
        </w:rPr>
        <w:t>Estratégicos</w:t>
      </w:r>
    </w:p>
    <w:p w14:paraId="00806028" w14:textId="77777777" w:rsidR="00311CE4" w:rsidRDefault="00311CE4">
      <w:pPr>
        <w:pStyle w:val="Textoindependiente"/>
        <w:spacing w:before="31"/>
        <w:ind w:left="0"/>
        <w:rPr>
          <w:rFonts w:ascii="Arial Black"/>
        </w:rPr>
      </w:pPr>
    </w:p>
    <w:p w14:paraId="57F58FD5" w14:textId="77777777" w:rsidR="00311CE4" w:rsidRDefault="00000000">
      <w:pPr>
        <w:pStyle w:val="Textoindependiente"/>
        <w:spacing w:line="312" w:lineRule="auto"/>
        <w:ind w:left="0"/>
      </w:pPr>
      <w:r>
        <w:rPr>
          <w:w w:val="105"/>
        </w:rPr>
        <w:t>El panel de indicadores proporciona una visualización interactiva de las métricas clave definidas por la dirección del Centro, facilitando el seguimiento de objetivos estratégicos. Requisitos:</w:t>
      </w:r>
    </w:p>
    <w:p w14:paraId="029BCC27" w14:textId="77777777" w:rsidR="00311CE4" w:rsidRDefault="00311CE4">
      <w:pPr>
        <w:pStyle w:val="Textoindependiente"/>
        <w:spacing w:line="312" w:lineRule="auto"/>
        <w:sectPr w:rsidR="00311CE4">
          <w:type w:val="continuous"/>
          <w:pgSz w:w="11910" w:h="16840"/>
          <w:pgMar w:top="1540" w:right="1559" w:bottom="840" w:left="1559" w:header="0" w:footer="643" w:gutter="0"/>
          <w:cols w:space="720"/>
        </w:sectPr>
      </w:pPr>
    </w:p>
    <w:p w14:paraId="2DF3B715" w14:textId="77777777" w:rsidR="00311CE4" w:rsidRDefault="00000000">
      <w:pPr>
        <w:pStyle w:val="Textoindependiente"/>
        <w:tabs>
          <w:tab w:val="left" w:pos="832"/>
        </w:tabs>
        <w:spacing w:before="97" w:line="165" w:lineRule="auto"/>
        <w:ind w:left="832" w:right="38" w:hanging="667"/>
        <w:rPr>
          <w:rFonts w:ascii="Arial Black" w:hAnsi="Arial Black"/>
        </w:rPr>
      </w:pPr>
      <w:proofErr w:type="gramStart"/>
      <w:r>
        <w:rPr>
          <w:rFonts w:ascii="Arial Black" w:hAnsi="Arial Black"/>
          <w:spacing w:val="-6"/>
          <w:position w:val="-13"/>
        </w:rPr>
        <w:lastRenderedPageBreak/>
        <w:t>ID</w:t>
      </w:r>
      <w:proofErr w:type="gramEnd"/>
      <w:r>
        <w:rPr>
          <w:rFonts w:ascii="Arial Black" w:hAnsi="Arial Black"/>
          <w:position w:val="-13"/>
        </w:rPr>
        <w:tab/>
      </w:r>
      <w:r>
        <w:rPr>
          <w:rFonts w:ascii="Arial Black" w:hAnsi="Arial Black"/>
          <w:w w:val="90"/>
        </w:rPr>
        <w:t xml:space="preserve">Requisito Funcional (Módulo Panel de </w:t>
      </w:r>
      <w:r>
        <w:rPr>
          <w:rFonts w:ascii="Arial Black" w:hAnsi="Arial Black"/>
          <w:spacing w:val="-2"/>
        </w:rPr>
        <w:t>Indicadores)</w:t>
      </w:r>
    </w:p>
    <w:p w14:paraId="79C35BF9" w14:textId="77777777" w:rsidR="00311CE4" w:rsidRDefault="00000000">
      <w:pPr>
        <w:pStyle w:val="Textoindependiente"/>
        <w:tabs>
          <w:tab w:val="left" w:pos="1300"/>
        </w:tabs>
        <w:spacing w:before="214"/>
        <w:ind w:left="166"/>
        <w:rPr>
          <w:rFonts w:ascii="Arial Black"/>
        </w:rPr>
      </w:pPr>
      <w:r>
        <w:br w:type="column"/>
      </w:r>
      <w:r>
        <w:rPr>
          <w:rFonts w:ascii="Arial Black"/>
          <w:spacing w:val="-2"/>
        </w:rPr>
        <w:t>Prioridad</w:t>
      </w:r>
      <w:r>
        <w:rPr>
          <w:rFonts w:ascii="Arial Black"/>
        </w:rPr>
        <w:tab/>
      </w:r>
      <w:r>
        <w:rPr>
          <w:rFonts w:ascii="Arial Black"/>
          <w:spacing w:val="-2"/>
        </w:rPr>
        <w:t>Usuarios</w:t>
      </w:r>
    </w:p>
    <w:p w14:paraId="56AC4AE7" w14:textId="77777777" w:rsidR="00311CE4" w:rsidRDefault="00311CE4">
      <w:pPr>
        <w:pStyle w:val="Textoindependiente"/>
        <w:rPr>
          <w:rFonts w:ascii="Arial Black"/>
        </w:rPr>
        <w:sectPr w:rsidR="00311CE4">
          <w:pgSz w:w="11910" w:h="16840"/>
          <w:pgMar w:top="1440" w:right="1559" w:bottom="840" w:left="1559" w:header="0" w:footer="643" w:gutter="0"/>
          <w:cols w:num="2" w:space="720" w:equalWidth="0">
            <w:col w:w="4244" w:space="1138"/>
            <w:col w:w="3410"/>
          </w:cols>
        </w:sectPr>
      </w:pPr>
    </w:p>
    <w:p w14:paraId="2AC26C0B" w14:textId="77777777" w:rsidR="00311CE4" w:rsidRDefault="00311CE4">
      <w:pPr>
        <w:pStyle w:val="Textoindependiente"/>
        <w:spacing w:before="1"/>
        <w:ind w:left="0"/>
        <w:rPr>
          <w:rFonts w:ascii="Arial Black"/>
          <w:sz w:val="7"/>
        </w:rPr>
      </w:pPr>
    </w:p>
    <w:tbl>
      <w:tblPr>
        <w:tblW w:w="0" w:type="auto"/>
        <w:tblInd w:w="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674"/>
        <w:gridCol w:w="4714"/>
        <w:gridCol w:w="981"/>
        <w:gridCol w:w="2402"/>
      </w:tblGrid>
      <w:tr w:rsidR="00311CE4" w14:paraId="7030E06C" w14:textId="77777777">
        <w:trPr>
          <w:trHeight w:val="2310"/>
        </w:trPr>
        <w:tc>
          <w:tcPr>
            <w:tcW w:w="674" w:type="dxa"/>
            <w:tcBorders>
              <w:left w:val="single" w:sz="6" w:space="0" w:color="FFFFFF"/>
              <w:bottom w:val="single" w:sz="6" w:space="0" w:color="BABABA"/>
              <w:right w:val="nil"/>
            </w:tcBorders>
          </w:tcPr>
          <w:p w14:paraId="7FB79997" w14:textId="77777777" w:rsidR="00311CE4" w:rsidRDefault="00311CE4">
            <w:pPr>
              <w:pStyle w:val="TableParagraph"/>
              <w:rPr>
                <w:rFonts w:ascii="Arial Black"/>
                <w:sz w:val="18"/>
              </w:rPr>
            </w:pPr>
          </w:p>
          <w:p w14:paraId="418C2D84" w14:textId="77777777" w:rsidR="00311CE4" w:rsidRDefault="00311CE4">
            <w:pPr>
              <w:pStyle w:val="TableParagraph"/>
              <w:rPr>
                <w:rFonts w:ascii="Arial Black"/>
                <w:sz w:val="18"/>
              </w:rPr>
            </w:pPr>
          </w:p>
          <w:p w14:paraId="39BAFDF1" w14:textId="77777777" w:rsidR="00311CE4" w:rsidRDefault="00311CE4">
            <w:pPr>
              <w:pStyle w:val="TableParagraph"/>
              <w:rPr>
                <w:rFonts w:ascii="Arial Black"/>
                <w:sz w:val="18"/>
              </w:rPr>
            </w:pPr>
          </w:p>
          <w:p w14:paraId="55ACC9FC" w14:textId="77777777" w:rsidR="00311CE4" w:rsidRDefault="00311CE4">
            <w:pPr>
              <w:pStyle w:val="TableParagraph"/>
              <w:spacing w:before="40"/>
              <w:rPr>
                <w:rFonts w:ascii="Arial Black"/>
                <w:sz w:val="18"/>
              </w:rPr>
            </w:pPr>
          </w:p>
          <w:p w14:paraId="60CDB4AB" w14:textId="77777777" w:rsidR="00311CE4" w:rsidRDefault="00000000">
            <w:pPr>
              <w:pStyle w:val="TableParagraph"/>
              <w:ind w:left="14"/>
              <w:jc w:val="center"/>
              <w:rPr>
                <w:sz w:val="18"/>
              </w:rPr>
            </w:pPr>
            <w:r>
              <w:rPr>
                <w:spacing w:val="-4"/>
                <w:sz w:val="18"/>
              </w:rPr>
              <w:t>R7.1</w:t>
            </w:r>
          </w:p>
        </w:tc>
        <w:tc>
          <w:tcPr>
            <w:tcW w:w="4714" w:type="dxa"/>
            <w:tcBorders>
              <w:left w:val="nil"/>
              <w:bottom w:val="single" w:sz="6" w:space="0" w:color="BABABA"/>
              <w:right w:val="nil"/>
            </w:tcBorders>
          </w:tcPr>
          <w:p w14:paraId="4E98E215" w14:textId="77777777" w:rsidR="00311CE4" w:rsidRDefault="00000000">
            <w:pPr>
              <w:pStyle w:val="TableParagraph"/>
              <w:spacing w:before="64" w:line="270" w:lineRule="exact"/>
              <w:ind w:left="157" w:right="225"/>
              <w:rPr>
                <w:sz w:val="18"/>
              </w:rPr>
            </w:pPr>
            <w:r>
              <w:rPr>
                <w:w w:val="105"/>
                <w:sz w:val="18"/>
              </w:rPr>
              <w:t xml:space="preserve">El sistema deberá ofrecer un </w:t>
            </w:r>
            <w:r>
              <w:rPr>
                <w:rFonts w:ascii="Arial Black" w:hAnsi="Arial Black"/>
                <w:w w:val="105"/>
                <w:sz w:val="18"/>
              </w:rPr>
              <w:t>dashboard</w:t>
            </w:r>
            <w:r>
              <w:rPr>
                <w:rFonts w:ascii="Arial Black" w:hAnsi="Arial Black"/>
                <w:spacing w:val="-8"/>
                <w:w w:val="105"/>
                <w:sz w:val="18"/>
              </w:rPr>
              <w:t xml:space="preserve"> </w:t>
            </w:r>
            <w:r>
              <w:rPr>
                <w:w w:val="105"/>
                <w:sz w:val="18"/>
              </w:rPr>
              <w:t xml:space="preserve">o panel principal donde se muestren los </w:t>
            </w:r>
            <w:r>
              <w:rPr>
                <w:rFonts w:ascii="Arial Black" w:hAnsi="Arial Black"/>
                <w:w w:val="105"/>
                <w:sz w:val="18"/>
              </w:rPr>
              <w:t xml:space="preserve">Indicadores </w:t>
            </w:r>
            <w:r>
              <w:rPr>
                <w:rFonts w:ascii="Arial Black" w:hAnsi="Arial Black"/>
                <w:spacing w:val="-2"/>
                <w:w w:val="105"/>
                <w:sz w:val="18"/>
              </w:rPr>
              <w:t>Estratégicos</w:t>
            </w:r>
            <w:r>
              <w:rPr>
                <w:rFonts w:ascii="Arial Black" w:hAnsi="Arial Black"/>
                <w:spacing w:val="-16"/>
                <w:w w:val="105"/>
                <w:sz w:val="18"/>
              </w:rPr>
              <w:t xml:space="preserve"> </w:t>
            </w:r>
            <w:r>
              <w:rPr>
                <w:spacing w:val="-2"/>
                <w:w w:val="105"/>
                <w:sz w:val="18"/>
              </w:rPr>
              <w:t>más</w:t>
            </w:r>
            <w:r>
              <w:rPr>
                <w:spacing w:val="-6"/>
                <w:w w:val="105"/>
                <w:sz w:val="18"/>
              </w:rPr>
              <w:t xml:space="preserve"> </w:t>
            </w:r>
            <w:r>
              <w:rPr>
                <w:spacing w:val="-2"/>
                <w:w w:val="105"/>
                <w:sz w:val="18"/>
              </w:rPr>
              <w:t>relevantes</w:t>
            </w:r>
            <w:r>
              <w:rPr>
                <w:spacing w:val="-6"/>
                <w:w w:val="105"/>
                <w:sz w:val="18"/>
              </w:rPr>
              <w:t xml:space="preserve"> </w:t>
            </w:r>
            <w:r>
              <w:rPr>
                <w:spacing w:val="-2"/>
                <w:w w:val="105"/>
                <w:sz w:val="18"/>
              </w:rPr>
              <w:t>del</w:t>
            </w:r>
            <w:r>
              <w:rPr>
                <w:spacing w:val="-6"/>
                <w:w w:val="105"/>
                <w:sz w:val="18"/>
              </w:rPr>
              <w:t xml:space="preserve"> </w:t>
            </w:r>
            <w:r>
              <w:rPr>
                <w:spacing w:val="-2"/>
                <w:w w:val="105"/>
                <w:sz w:val="18"/>
              </w:rPr>
              <w:t>Centro.</w:t>
            </w:r>
            <w:r>
              <w:rPr>
                <w:spacing w:val="-6"/>
                <w:w w:val="105"/>
                <w:sz w:val="18"/>
              </w:rPr>
              <w:t xml:space="preserve"> </w:t>
            </w:r>
            <w:r>
              <w:rPr>
                <w:spacing w:val="-2"/>
                <w:w w:val="105"/>
                <w:sz w:val="18"/>
              </w:rPr>
              <w:t xml:space="preserve">Cada </w:t>
            </w:r>
            <w:r>
              <w:rPr>
                <w:w w:val="105"/>
                <w:sz w:val="18"/>
              </w:rPr>
              <w:t>indicador se presentará de forma visual (gráfico de línea, barra, medidor, etc., según corresponda) e incluirá</w:t>
            </w:r>
            <w:r>
              <w:rPr>
                <w:spacing w:val="-8"/>
                <w:w w:val="105"/>
                <w:sz w:val="18"/>
              </w:rPr>
              <w:t xml:space="preserve"> </w:t>
            </w:r>
            <w:r>
              <w:rPr>
                <w:w w:val="105"/>
                <w:sz w:val="18"/>
              </w:rPr>
              <w:t>su</w:t>
            </w:r>
            <w:r>
              <w:rPr>
                <w:spacing w:val="-8"/>
                <w:w w:val="105"/>
                <w:sz w:val="18"/>
              </w:rPr>
              <w:t xml:space="preserve"> </w:t>
            </w:r>
            <w:r>
              <w:rPr>
                <w:w w:val="105"/>
                <w:sz w:val="18"/>
              </w:rPr>
              <w:t>valor</w:t>
            </w:r>
            <w:r>
              <w:rPr>
                <w:spacing w:val="-8"/>
                <w:w w:val="105"/>
                <w:sz w:val="18"/>
              </w:rPr>
              <w:t xml:space="preserve"> </w:t>
            </w:r>
            <w:r>
              <w:rPr>
                <w:w w:val="105"/>
                <w:sz w:val="18"/>
              </w:rPr>
              <w:t>actual,</w:t>
            </w:r>
            <w:r>
              <w:rPr>
                <w:spacing w:val="-8"/>
                <w:w w:val="105"/>
                <w:sz w:val="18"/>
              </w:rPr>
              <w:t xml:space="preserve"> </w:t>
            </w:r>
            <w:r>
              <w:rPr>
                <w:w w:val="105"/>
                <w:sz w:val="18"/>
              </w:rPr>
              <w:t>meta</w:t>
            </w:r>
            <w:r>
              <w:rPr>
                <w:spacing w:val="-8"/>
                <w:w w:val="105"/>
                <w:sz w:val="18"/>
              </w:rPr>
              <w:t xml:space="preserve"> </w:t>
            </w:r>
            <w:r>
              <w:rPr>
                <w:w w:val="105"/>
                <w:sz w:val="18"/>
              </w:rPr>
              <w:t>(si</w:t>
            </w:r>
            <w:r>
              <w:rPr>
                <w:spacing w:val="-8"/>
                <w:w w:val="105"/>
                <w:sz w:val="18"/>
              </w:rPr>
              <w:t xml:space="preserve"> </w:t>
            </w:r>
            <w:r>
              <w:rPr>
                <w:w w:val="105"/>
                <w:sz w:val="18"/>
              </w:rPr>
              <w:t>existe)</w:t>
            </w:r>
            <w:r>
              <w:rPr>
                <w:spacing w:val="-8"/>
                <w:w w:val="105"/>
                <w:sz w:val="18"/>
              </w:rPr>
              <w:t xml:space="preserve"> </w:t>
            </w:r>
            <w:r>
              <w:rPr>
                <w:w w:val="105"/>
                <w:sz w:val="18"/>
              </w:rPr>
              <w:t>y</w:t>
            </w:r>
            <w:r>
              <w:rPr>
                <w:spacing w:val="-8"/>
                <w:w w:val="105"/>
                <w:sz w:val="18"/>
              </w:rPr>
              <w:t xml:space="preserve"> </w:t>
            </w:r>
            <w:r>
              <w:rPr>
                <w:w w:val="105"/>
                <w:sz w:val="18"/>
              </w:rPr>
              <w:t>estado</w:t>
            </w:r>
            <w:r>
              <w:rPr>
                <w:spacing w:val="-8"/>
                <w:w w:val="105"/>
                <w:sz w:val="18"/>
              </w:rPr>
              <w:t xml:space="preserve"> </w:t>
            </w:r>
            <w:r>
              <w:rPr>
                <w:w w:val="105"/>
                <w:sz w:val="18"/>
              </w:rPr>
              <w:t xml:space="preserve">(ej. con color verde/amarillo/rojo según el nivel de </w:t>
            </w:r>
            <w:r>
              <w:rPr>
                <w:spacing w:val="-2"/>
                <w:w w:val="105"/>
                <w:sz w:val="18"/>
              </w:rPr>
              <w:t>cumplimiento).</w:t>
            </w:r>
          </w:p>
        </w:tc>
        <w:tc>
          <w:tcPr>
            <w:tcW w:w="981" w:type="dxa"/>
            <w:tcBorders>
              <w:left w:val="nil"/>
              <w:bottom w:val="single" w:sz="6" w:space="0" w:color="BABABA"/>
              <w:right w:val="nil"/>
            </w:tcBorders>
          </w:tcPr>
          <w:p w14:paraId="5A2610ED" w14:textId="77777777" w:rsidR="00311CE4" w:rsidRDefault="00311CE4">
            <w:pPr>
              <w:pStyle w:val="TableParagraph"/>
              <w:rPr>
                <w:rFonts w:ascii="Arial Black"/>
                <w:sz w:val="18"/>
              </w:rPr>
            </w:pPr>
          </w:p>
          <w:p w14:paraId="01643103" w14:textId="77777777" w:rsidR="00311CE4" w:rsidRDefault="00311CE4">
            <w:pPr>
              <w:pStyle w:val="TableParagraph"/>
              <w:rPr>
                <w:rFonts w:ascii="Arial Black"/>
                <w:sz w:val="18"/>
              </w:rPr>
            </w:pPr>
          </w:p>
          <w:p w14:paraId="7BB8FC8E" w14:textId="77777777" w:rsidR="00311CE4" w:rsidRDefault="00311CE4">
            <w:pPr>
              <w:pStyle w:val="TableParagraph"/>
              <w:rPr>
                <w:rFonts w:ascii="Arial Black"/>
                <w:sz w:val="18"/>
              </w:rPr>
            </w:pPr>
          </w:p>
          <w:p w14:paraId="02BDC3D5" w14:textId="77777777" w:rsidR="00311CE4" w:rsidRDefault="00311CE4">
            <w:pPr>
              <w:pStyle w:val="TableParagraph"/>
              <w:spacing w:before="40"/>
              <w:rPr>
                <w:rFonts w:ascii="Arial Black"/>
                <w:sz w:val="18"/>
              </w:rPr>
            </w:pPr>
          </w:p>
          <w:p w14:paraId="450E8524" w14:textId="77777777" w:rsidR="00311CE4" w:rsidRDefault="00000000">
            <w:pPr>
              <w:pStyle w:val="TableParagraph"/>
              <w:ind w:left="159"/>
              <w:rPr>
                <w:sz w:val="18"/>
              </w:rPr>
            </w:pPr>
            <w:r>
              <w:rPr>
                <w:spacing w:val="-4"/>
                <w:w w:val="105"/>
                <w:sz w:val="18"/>
              </w:rPr>
              <w:t>Alta</w:t>
            </w:r>
          </w:p>
        </w:tc>
        <w:tc>
          <w:tcPr>
            <w:tcW w:w="2402" w:type="dxa"/>
            <w:tcBorders>
              <w:left w:val="nil"/>
              <w:bottom w:val="single" w:sz="6" w:space="0" w:color="BABABA"/>
              <w:right w:val="single" w:sz="6" w:space="0" w:color="FFFFFF"/>
            </w:tcBorders>
          </w:tcPr>
          <w:p w14:paraId="591689D9" w14:textId="77777777" w:rsidR="00311CE4" w:rsidRDefault="00311CE4">
            <w:pPr>
              <w:pStyle w:val="TableParagraph"/>
              <w:rPr>
                <w:rFonts w:ascii="Arial Black"/>
                <w:sz w:val="18"/>
              </w:rPr>
            </w:pPr>
          </w:p>
          <w:p w14:paraId="50B33D85" w14:textId="77777777" w:rsidR="00311CE4" w:rsidRDefault="00311CE4">
            <w:pPr>
              <w:pStyle w:val="TableParagraph"/>
              <w:rPr>
                <w:rFonts w:ascii="Arial Black"/>
                <w:sz w:val="18"/>
              </w:rPr>
            </w:pPr>
          </w:p>
          <w:p w14:paraId="074C028B" w14:textId="77777777" w:rsidR="00311CE4" w:rsidRDefault="00311CE4">
            <w:pPr>
              <w:pStyle w:val="TableParagraph"/>
              <w:rPr>
                <w:rFonts w:ascii="Arial Black"/>
                <w:sz w:val="18"/>
              </w:rPr>
            </w:pPr>
          </w:p>
          <w:p w14:paraId="0A0A3F34" w14:textId="77777777" w:rsidR="00311CE4" w:rsidRDefault="00311CE4">
            <w:pPr>
              <w:pStyle w:val="TableParagraph"/>
              <w:spacing w:before="40"/>
              <w:rPr>
                <w:rFonts w:ascii="Arial Black"/>
                <w:sz w:val="18"/>
              </w:rPr>
            </w:pPr>
          </w:p>
          <w:p w14:paraId="462763EA" w14:textId="77777777" w:rsidR="00311CE4" w:rsidRDefault="00000000">
            <w:pPr>
              <w:pStyle w:val="TableParagraph"/>
              <w:ind w:left="312"/>
              <w:rPr>
                <w:sz w:val="18"/>
              </w:rPr>
            </w:pPr>
            <w:r>
              <w:rPr>
                <w:spacing w:val="-2"/>
                <w:w w:val="105"/>
                <w:sz w:val="18"/>
              </w:rPr>
              <w:t>Directivos,</w:t>
            </w:r>
            <w:r>
              <w:rPr>
                <w:spacing w:val="8"/>
                <w:w w:val="105"/>
                <w:sz w:val="18"/>
              </w:rPr>
              <w:t xml:space="preserve"> </w:t>
            </w:r>
            <w:r>
              <w:rPr>
                <w:spacing w:val="-2"/>
                <w:w w:val="105"/>
                <w:sz w:val="18"/>
              </w:rPr>
              <w:t>Planeación</w:t>
            </w:r>
          </w:p>
        </w:tc>
      </w:tr>
      <w:tr w:rsidR="00311CE4" w14:paraId="35CD1A83" w14:textId="77777777">
        <w:trPr>
          <w:trHeight w:val="2580"/>
        </w:trPr>
        <w:tc>
          <w:tcPr>
            <w:tcW w:w="674" w:type="dxa"/>
            <w:tcBorders>
              <w:top w:val="single" w:sz="6" w:space="0" w:color="BABABA"/>
              <w:left w:val="single" w:sz="6" w:space="0" w:color="FFFFFF"/>
              <w:bottom w:val="single" w:sz="6" w:space="0" w:color="BABABA"/>
              <w:right w:val="nil"/>
            </w:tcBorders>
          </w:tcPr>
          <w:p w14:paraId="1E1E75F7" w14:textId="77777777" w:rsidR="00311CE4" w:rsidRDefault="00311CE4">
            <w:pPr>
              <w:pStyle w:val="TableParagraph"/>
              <w:rPr>
                <w:rFonts w:ascii="Arial Black"/>
                <w:sz w:val="18"/>
              </w:rPr>
            </w:pPr>
          </w:p>
          <w:p w14:paraId="11A03969" w14:textId="77777777" w:rsidR="00311CE4" w:rsidRDefault="00311CE4">
            <w:pPr>
              <w:pStyle w:val="TableParagraph"/>
              <w:rPr>
                <w:rFonts w:ascii="Arial Black"/>
                <w:sz w:val="18"/>
              </w:rPr>
            </w:pPr>
          </w:p>
          <w:p w14:paraId="4AC718DB" w14:textId="77777777" w:rsidR="00311CE4" w:rsidRDefault="00311CE4">
            <w:pPr>
              <w:pStyle w:val="TableParagraph"/>
              <w:rPr>
                <w:rFonts w:ascii="Arial Black"/>
                <w:sz w:val="18"/>
              </w:rPr>
            </w:pPr>
          </w:p>
          <w:p w14:paraId="53116DBD" w14:textId="77777777" w:rsidR="00311CE4" w:rsidRDefault="00311CE4">
            <w:pPr>
              <w:pStyle w:val="TableParagraph"/>
              <w:spacing w:before="175"/>
              <w:rPr>
                <w:rFonts w:ascii="Arial Black"/>
                <w:sz w:val="18"/>
              </w:rPr>
            </w:pPr>
          </w:p>
          <w:p w14:paraId="5EABBFE1" w14:textId="77777777" w:rsidR="00311CE4" w:rsidRDefault="00000000">
            <w:pPr>
              <w:pStyle w:val="TableParagraph"/>
              <w:ind w:left="14"/>
              <w:jc w:val="center"/>
              <w:rPr>
                <w:sz w:val="18"/>
              </w:rPr>
            </w:pPr>
            <w:r>
              <w:rPr>
                <w:spacing w:val="-4"/>
                <w:sz w:val="18"/>
              </w:rPr>
              <w:t>R7.2</w:t>
            </w:r>
          </w:p>
        </w:tc>
        <w:tc>
          <w:tcPr>
            <w:tcW w:w="4714" w:type="dxa"/>
            <w:tcBorders>
              <w:top w:val="single" w:sz="6" w:space="0" w:color="BABABA"/>
              <w:left w:val="nil"/>
              <w:bottom w:val="single" w:sz="6" w:space="0" w:color="BABABA"/>
              <w:right w:val="nil"/>
            </w:tcBorders>
          </w:tcPr>
          <w:p w14:paraId="7DECFADE" w14:textId="77777777" w:rsidR="00311CE4" w:rsidRDefault="00000000">
            <w:pPr>
              <w:pStyle w:val="TableParagraph"/>
              <w:spacing w:before="64" w:line="270" w:lineRule="exact"/>
              <w:ind w:left="157" w:right="225"/>
              <w:rPr>
                <w:sz w:val="18"/>
              </w:rPr>
            </w:pPr>
            <w:r>
              <w:rPr>
                <w:w w:val="105"/>
                <w:sz w:val="18"/>
              </w:rPr>
              <w:t xml:space="preserve">Deberá existir una interfaz para </w:t>
            </w:r>
            <w:r>
              <w:rPr>
                <w:rFonts w:ascii="Arial Black" w:hAnsi="Arial Black"/>
                <w:w w:val="105"/>
                <w:sz w:val="18"/>
              </w:rPr>
              <w:t>gestionar</w:t>
            </w:r>
            <w:r>
              <w:rPr>
                <w:rFonts w:ascii="Arial Black" w:hAnsi="Arial Black"/>
                <w:spacing w:val="-9"/>
                <w:w w:val="105"/>
                <w:sz w:val="18"/>
              </w:rPr>
              <w:t xml:space="preserve"> </w:t>
            </w:r>
            <w:r>
              <w:rPr>
                <w:rFonts w:ascii="Arial Black" w:hAnsi="Arial Black"/>
                <w:w w:val="105"/>
                <w:sz w:val="18"/>
              </w:rPr>
              <w:t>los indicadores</w:t>
            </w:r>
            <w:r>
              <w:rPr>
                <w:w w:val="105"/>
                <w:sz w:val="18"/>
              </w:rPr>
              <w:t>:</w:t>
            </w:r>
            <w:r>
              <w:rPr>
                <w:spacing w:val="-5"/>
                <w:w w:val="105"/>
                <w:sz w:val="18"/>
              </w:rPr>
              <w:t xml:space="preserve"> </w:t>
            </w:r>
            <w:r>
              <w:rPr>
                <w:w w:val="105"/>
                <w:sz w:val="18"/>
              </w:rPr>
              <w:t>es</w:t>
            </w:r>
            <w:r>
              <w:rPr>
                <w:spacing w:val="-5"/>
                <w:w w:val="105"/>
                <w:sz w:val="18"/>
              </w:rPr>
              <w:t xml:space="preserve"> </w:t>
            </w:r>
            <w:r>
              <w:rPr>
                <w:w w:val="105"/>
                <w:sz w:val="18"/>
              </w:rPr>
              <w:t>decir,</w:t>
            </w:r>
            <w:r>
              <w:rPr>
                <w:spacing w:val="-5"/>
                <w:w w:val="105"/>
                <w:sz w:val="18"/>
              </w:rPr>
              <w:t xml:space="preserve"> </w:t>
            </w:r>
            <w:r>
              <w:rPr>
                <w:w w:val="105"/>
                <w:sz w:val="18"/>
              </w:rPr>
              <w:t>poder</w:t>
            </w:r>
            <w:r>
              <w:rPr>
                <w:spacing w:val="-5"/>
                <w:w w:val="105"/>
                <w:sz w:val="18"/>
              </w:rPr>
              <w:t xml:space="preserve"> </w:t>
            </w:r>
            <w:r>
              <w:rPr>
                <w:w w:val="105"/>
                <w:sz w:val="18"/>
              </w:rPr>
              <w:t>definir</w:t>
            </w:r>
            <w:r>
              <w:rPr>
                <w:spacing w:val="-5"/>
                <w:w w:val="105"/>
                <w:sz w:val="18"/>
              </w:rPr>
              <w:t xml:space="preserve"> </w:t>
            </w:r>
            <w:r>
              <w:rPr>
                <w:w w:val="105"/>
                <w:sz w:val="18"/>
              </w:rPr>
              <w:t>nuevos indicadores o actualizar sus valores. Esto probablemente estará disponible para el rol Planeación o Superadministrador. Por cada indicador se almacenarán atributos como: nombre del</w:t>
            </w:r>
            <w:r>
              <w:rPr>
                <w:spacing w:val="-2"/>
                <w:w w:val="105"/>
                <w:sz w:val="18"/>
              </w:rPr>
              <w:t xml:space="preserve"> </w:t>
            </w:r>
            <w:r>
              <w:rPr>
                <w:w w:val="105"/>
                <w:sz w:val="18"/>
              </w:rPr>
              <w:t>indicador,</w:t>
            </w:r>
            <w:r>
              <w:rPr>
                <w:spacing w:val="-2"/>
                <w:w w:val="105"/>
                <w:sz w:val="18"/>
              </w:rPr>
              <w:t xml:space="preserve"> </w:t>
            </w:r>
            <w:r>
              <w:rPr>
                <w:w w:val="105"/>
                <w:sz w:val="18"/>
              </w:rPr>
              <w:t>descripción,</w:t>
            </w:r>
            <w:r>
              <w:rPr>
                <w:spacing w:val="-2"/>
                <w:w w:val="105"/>
                <w:sz w:val="18"/>
              </w:rPr>
              <w:t xml:space="preserve"> </w:t>
            </w:r>
            <w:r>
              <w:rPr>
                <w:w w:val="105"/>
                <w:sz w:val="18"/>
              </w:rPr>
              <w:t>unidad</w:t>
            </w:r>
            <w:r>
              <w:rPr>
                <w:spacing w:val="-2"/>
                <w:w w:val="105"/>
                <w:sz w:val="18"/>
              </w:rPr>
              <w:t xml:space="preserve"> </w:t>
            </w:r>
            <w:r>
              <w:rPr>
                <w:w w:val="105"/>
                <w:sz w:val="18"/>
              </w:rPr>
              <w:t>de</w:t>
            </w:r>
            <w:r>
              <w:rPr>
                <w:spacing w:val="-2"/>
                <w:w w:val="105"/>
                <w:sz w:val="18"/>
              </w:rPr>
              <w:t xml:space="preserve"> </w:t>
            </w:r>
            <w:r>
              <w:rPr>
                <w:w w:val="105"/>
                <w:sz w:val="18"/>
              </w:rPr>
              <w:t>medida,</w:t>
            </w:r>
            <w:r>
              <w:rPr>
                <w:spacing w:val="-2"/>
                <w:w w:val="105"/>
                <w:sz w:val="18"/>
              </w:rPr>
              <w:t xml:space="preserve"> </w:t>
            </w:r>
            <w:r>
              <w:rPr>
                <w:w w:val="105"/>
                <w:sz w:val="18"/>
              </w:rPr>
              <w:t>valor actual, meta, fecha de último cálculo, fuente de datos,</w:t>
            </w:r>
            <w:r>
              <w:rPr>
                <w:spacing w:val="-1"/>
                <w:w w:val="105"/>
                <w:sz w:val="18"/>
              </w:rPr>
              <w:t xml:space="preserve"> </w:t>
            </w:r>
            <w:r>
              <w:rPr>
                <w:w w:val="105"/>
                <w:sz w:val="18"/>
              </w:rPr>
              <w:t>etc.</w:t>
            </w:r>
          </w:p>
        </w:tc>
        <w:tc>
          <w:tcPr>
            <w:tcW w:w="981" w:type="dxa"/>
            <w:tcBorders>
              <w:top w:val="single" w:sz="6" w:space="0" w:color="BABABA"/>
              <w:left w:val="nil"/>
              <w:bottom w:val="single" w:sz="6" w:space="0" w:color="BABABA"/>
              <w:right w:val="nil"/>
            </w:tcBorders>
          </w:tcPr>
          <w:p w14:paraId="07611894" w14:textId="77777777" w:rsidR="00311CE4" w:rsidRDefault="00311CE4">
            <w:pPr>
              <w:pStyle w:val="TableParagraph"/>
              <w:rPr>
                <w:rFonts w:ascii="Arial Black"/>
                <w:sz w:val="18"/>
              </w:rPr>
            </w:pPr>
          </w:p>
          <w:p w14:paraId="32F8980B" w14:textId="77777777" w:rsidR="00311CE4" w:rsidRDefault="00311CE4">
            <w:pPr>
              <w:pStyle w:val="TableParagraph"/>
              <w:rPr>
                <w:rFonts w:ascii="Arial Black"/>
                <w:sz w:val="18"/>
              </w:rPr>
            </w:pPr>
          </w:p>
          <w:p w14:paraId="05EDB345" w14:textId="77777777" w:rsidR="00311CE4" w:rsidRDefault="00311CE4">
            <w:pPr>
              <w:pStyle w:val="TableParagraph"/>
              <w:rPr>
                <w:rFonts w:ascii="Arial Black"/>
                <w:sz w:val="18"/>
              </w:rPr>
            </w:pPr>
          </w:p>
          <w:p w14:paraId="0B03064E" w14:textId="77777777" w:rsidR="00311CE4" w:rsidRDefault="00311CE4">
            <w:pPr>
              <w:pStyle w:val="TableParagraph"/>
              <w:spacing w:before="175"/>
              <w:rPr>
                <w:rFonts w:ascii="Arial Black"/>
                <w:sz w:val="18"/>
              </w:rPr>
            </w:pPr>
          </w:p>
          <w:p w14:paraId="0E15A692" w14:textId="77777777" w:rsidR="00311CE4" w:rsidRDefault="00000000">
            <w:pPr>
              <w:pStyle w:val="TableParagraph"/>
              <w:ind w:left="159"/>
              <w:rPr>
                <w:sz w:val="18"/>
              </w:rPr>
            </w:pPr>
            <w:r>
              <w:rPr>
                <w:spacing w:val="-4"/>
                <w:w w:val="105"/>
                <w:sz w:val="18"/>
              </w:rPr>
              <w:t>Alta</w:t>
            </w:r>
          </w:p>
        </w:tc>
        <w:tc>
          <w:tcPr>
            <w:tcW w:w="2402" w:type="dxa"/>
            <w:tcBorders>
              <w:top w:val="single" w:sz="6" w:space="0" w:color="BABABA"/>
              <w:left w:val="nil"/>
              <w:bottom w:val="single" w:sz="6" w:space="0" w:color="BABABA"/>
              <w:right w:val="single" w:sz="6" w:space="0" w:color="FFFFFF"/>
            </w:tcBorders>
          </w:tcPr>
          <w:p w14:paraId="6FA3E669" w14:textId="77777777" w:rsidR="00311CE4" w:rsidRDefault="00311CE4">
            <w:pPr>
              <w:pStyle w:val="TableParagraph"/>
              <w:rPr>
                <w:rFonts w:ascii="Arial Black"/>
                <w:sz w:val="18"/>
              </w:rPr>
            </w:pPr>
          </w:p>
          <w:p w14:paraId="7DCB2CE6" w14:textId="77777777" w:rsidR="00311CE4" w:rsidRDefault="00311CE4">
            <w:pPr>
              <w:pStyle w:val="TableParagraph"/>
              <w:rPr>
                <w:rFonts w:ascii="Arial Black"/>
                <w:sz w:val="18"/>
              </w:rPr>
            </w:pPr>
          </w:p>
          <w:p w14:paraId="76865CFA" w14:textId="77777777" w:rsidR="00311CE4" w:rsidRDefault="00311CE4">
            <w:pPr>
              <w:pStyle w:val="TableParagraph"/>
              <w:rPr>
                <w:rFonts w:ascii="Arial Black"/>
                <w:sz w:val="18"/>
              </w:rPr>
            </w:pPr>
          </w:p>
          <w:p w14:paraId="1BA9D28A" w14:textId="77777777" w:rsidR="00311CE4" w:rsidRDefault="00311CE4">
            <w:pPr>
              <w:pStyle w:val="TableParagraph"/>
              <w:spacing w:before="40"/>
              <w:rPr>
                <w:rFonts w:ascii="Arial Black"/>
                <w:sz w:val="18"/>
              </w:rPr>
            </w:pPr>
          </w:p>
          <w:p w14:paraId="5CFECB60" w14:textId="77777777" w:rsidR="00311CE4" w:rsidRDefault="00000000">
            <w:pPr>
              <w:pStyle w:val="TableParagraph"/>
              <w:spacing w:line="312" w:lineRule="auto"/>
              <w:ind w:left="312"/>
              <w:rPr>
                <w:sz w:val="18"/>
              </w:rPr>
            </w:pPr>
            <w:r>
              <w:rPr>
                <w:spacing w:val="-2"/>
                <w:w w:val="105"/>
                <w:sz w:val="18"/>
              </w:rPr>
              <w:t>Planeación, Superadministrador</w:t>
            </w:r>
          </w:p>
        </w:tc>
      </w:tr>
      <w:tr w:rsidR="00311CE4" w14:paraId="6E6A1CB8" w14:textId="77777777">
        <w:trPr>
          <w:trHeight w:val="1770"/>
        </w:trPr>
        <w:tc>
          <w:tcPr>
            <w:tcW w:w="674" w:type="dxa"/>
            <w:tcBorders>
              <w:top w:val="single" w:sz="6" w:space="0" w:color="BABABA"/>
              <w:left w:val="single" w:sz="6" w:space="0" w:color="FFFFFF"/>
              <w:bottom w:val="single" w:sz="6" w:space="0" w:color="BABABA"/>
              <w:right w:val="nil"/>
            </w:tcBorders>
          </w:tcPr>
          <w:p w14:paraId="187ED801" w14:textId="77777777" w:rsidR="00311CE4" w:rsidRDefault="00311CE4">
            <w:pPr>
              <w:pStyle w:val="TableParagraph"/>
              <w:rPr>
                <w:rFonts w:ascii="Arial Black"/>
                <w:sz w:val="18"/>
              </w:rPr>
            </w:pPr>
          </w:p>
          <w:p w14:paraId="55314B9E" w14:textId="77777777" w:rsidR="00311CE4" w:rsidRDefault="00311CE4">
            <w:pPr>
              <w:pStyle w:val="TableParagraph"/>
              <w:rPr>
                <w:rFonts w:ascii="Arial Black"/>
                <w:sz w:val="18"/>
              </w:rPr>
            </w:pPr>
          </w:p>
          <w:p w14:paraId="5F2EE183" w14:textId="77777777" w:rsidR="00311CE4" w:rsidRDefault="00311CE4">
            <w:pPr>
              <w:pStyle w:val="TableParagraph"/>
              <w:spacing w:before="24"/>
              <w:rPr>
                <w:rFonts w:ascii="Arial Black"/>
                <w:sz w:val="18"/>
              </w:rPr>
            </w:pPr>
          </w:p>
          <w:p w14:paraId="248E34C2" w14:textId="77777777" w:rsidR="00311CE4" w:rsidRDefault="00000000">
            <w:pPr>
              <w:pStyle w:val="TableParagraph"/>
              <w:ind w:left="14"/>
              <w:jc w:val="center"/>
              <w:rPr>
                <w:sz w:val="18"/>
              </w:rPr>
            </w:pPr>
            <w:r>
              <w:rPr>
                <w:spacing w:val="-4"/>
                <w:sz w:val="18"/>
              </w:rPr>
              <w:t>R7.3</w:t>
            </w:r>
          </w:p>
        </w:tc>
        <w:tc>
          <w:tcPr>
            <w:tcW w:w="4714" w:type="dxa"/>
            <w:tcBorders>
              <w:top w:val="single" w:sz="6" w:space="0" w:color="BABABA"/>
              <w:left w:val="nil"/>
              <w:bottom w:val="single" w:sz="6" w:space="0" w:color="BABABA"/>
              <w:right w:val="nil"/>
            </w:tcBorders>
          </w:tcPr>
          <w:p w14:paraId="7E8ACBF7" w14:textId="77777777" w:rsidR="00311CE4" w:rsidRDefault="00000000">
            <w:pPr>
              <w:pStyle w:val="TableParagraph"/>
              <w:spacing w:before="64" w:line="270" w:lineRule="exact"/>
              <w:ind w:left="157" w:right="225"/>
              <w:rPr>
                <w:sz w:val="18"/>
              </w:rPr>
            </w:pPr>
            <w:r>
              <w:rPr>
                <w:w w:val="105"/>
                <w:sz w:val="18"/>
              </w:rPr>
              <w:t>El</w:t>
            </w:r>
            <w:r>
              <w:rPr>
                <w:spacing w:val="-14"/>
                <w:w w:val="105"/>
                <w:sz w:val="18"/>
              </w:rPr>
              <w:t xml:space="preserve"> </w:t>
            </w:r>
            <w:r>
              <w:rPr>
                <w:w w:val="105"/>
                <w:sz w:val="18"/>
              </w:rPr>
              <w:t>panel</w:t>
            </w:r>
            <w:r>
              <w:rPr>
                <w:spacing w:val="-13"/>
                <w:w w:val="105"/>
                <w:sz w:val="18"/>
              </w:rPr>
              <w:t xml:space="preserve"> </w:t>
            </w:r>
            <w:r>
              <w:rPr>
                <w:w w:val="105"/>
                <w:sz w:val="18"/>
              </w:rPr>
              <w:t>debe</w:t>
            </w:r>
            <w:r>
              <w:rPr>
                <w:spacing w:val="-13"/>
                <w:w w:val="105"/>
                <w:sz w:val="18"/>
              </w:rPr>
              <w:t xml:space="preserve"> </w:t>
            </w:r>
            <w:r>
              <w:rPr>
                <w:w w:val="105"/>
                <w:sz w:val="18"/>
              </w:rPr>
              <w:t>permitir</w:t>
            </w:r>
            <w:r>
              <w:rPr>
                <w:spacing w:val="-13"/>
                <w:w w:val="105"/>
                <w:sz w:val="18"/>
              </w:rPr>
              <w:t xml:space="preserve"> </w:t>
            </w:r>
            <w:r>
              <w:rPr>
                <w:rFonts w:ascii="Arial Black" w:hAnsi="Arial Black"/>
                <w:w w:val="105"/>
                <w:sz w:val="18"/>
              </w:rPr>
              <w:t>filtrar</w:t>
            </w:r>
            <w:r>
              <w:rPr>
                <w:rFonts w:ascii="Arial Black" w:hAnsi="Arial Black"/>
                <w:spacing w:val="-17"/>
                <w:w w:val="105"/>
                <w:sz w:val="18"/>
              </w:rPr>
              <w:t xml:space="preserve"> </w:t>
            </w:r>
            <w:r>
              <w:rPr>
                <w:rFonts w:ascii="Arial Black" w:hAnsi="Arial Black"/>
                <w:w w:val="105"/>
                <w:sz w:val="18"/>
              </w:rPr>
              <w:t>o</w:t>
            </w:r>
            <w:r>
              <w:rPr>
                <w:rFonts w:ascii="Arial Black" w:hAnsi="Arial Black"/>
                <w:spacing w:val="-17"/>
                <w:w w:val="105"/>
                <w:sz w:val="18"/>
              </w:rPr>
              <w:t xml:space="preserve"> </w:t>
            </w:r>
            <w:r>
              <w:rPr>
                <w:rFonts w:ascii="Arial Black" w:hAnsi="Arial Black"/>
                <w:w w:val="105"/>
                <w:sz w:val="18"/>
              </w:rPr>
              <w:t>seleccionar períodos</w:t>
            </w:r>
            <w:r>
              <w:rPr>
                <w:rFonts w:ascii="Arial Black" w:hAnsi="Arial Black"/>
                <w:spacing w:val="-17"/>
                <w:w w:val="105"/>
                <w:sz w:val="18"/>
              </w:rPr>
              <w:t xml:space="preserve"> </w:t>
            </w:r>
            <w:r>
              <w:rPr>
                <w:rFonts w:ascii="Arial Black" w:hAnsi="Arial Black"/>
                <w:w w:val="105"/>
                <w:sz w:val="18"/>
              </w:rPr>
              <w:t>de</w:t>
            </w:r>
            <w:r>
              <w:rPr>
                <w:rFonts w:ascii="Arial Black" w:hAnsi="Arial Black"/>
                <w:spacing w:val="-17"/>
                <w:w w:val="105"/>
                <w:sz w:val="18"/>
              </w:rPr>
              <w:t xml:space="preserve"> </w:t>
            </w:r>
            <w:r>
              <w:rPr>
                <w:rFonts w:ascii="Arial Black" w:hAnsi="Arial Black"/>
                <w:w w:val="105"/>
                <w:sz w:val="18"/>
              </w:rPr>
              <w:t>tiempo</w:t>
            </w:r>
            <w:r>
              <w:rPr>
                <w:w w:val="105"/>
                <w:sz w:val="18"/>
              </w:rPr>
              <w:t>.</w:t>
            </w:r>
            <w:r>
              <w:rPr>
                <w:spacing w:val="-14"/>
                <w:w w:val="105"/>
                <w:sz w:val="18"/>
              </w:rPr>
              <w:t xml:space="preserve"> </w:t>
            </w:r>
            <w:r>
              <w:rPr>
                <w:w w:val="105"/>
                <w:sz w:val="18"/>
              </w:rPr>
              <w:t>Por</w:t>
            </w:r>
            <w:r>
              <w:rPr>
                <w:spacing w:val="-13"/>
                <w:w w:val="105"/>
                <w:sz w:val="18"/>
              </w:rPr>
              <w:t xml:space="preserve"> </w:t>
            </w:r>
            <w:r>
              <w:rPr>
                <w:w w:val="105"/>
                <w:sz w:val="18"/>
              </w:rPr>
              <w:t>ejemplo,</w:t>
            </w:r>
            <w:r>
              <w:rPr>
                <w:spacing w:val="-13"/>
                <w:w w:val="105"/>
                <w:sz w:val="18"/>
              </w:rPr>
              <w:t xml:space="preserve"> </w:t>
            </w:r>
            <w:r>
              <w:rPr>
                <w:w w:val="105"/>
                <w:sz w:val="18"/>
              </w:rPr>
              <w:t>visualizar</w:t>
            </w:r>
            <w:r>
              <w:rPr>
                <w:spacing w:val="-13"/>
                <w:w w:val="105"/>
                <w:sz w:val="18"/>
              </w:rPr>
              <w:t xml:space="preserve"> </w:t>
            </w:r>
            <w:r>
              <w:rPr>
                <w:w w:val="105"/>
                <w:sz w:val="18"/>
              </w:rPr>
              <w:t>la evolución de cada indicador en el último año, o comparar el valor actual contra el del año anterior. Esto implica que la base de datos deberá guardar históricos de indicadores (no solo el último valor).</w:t>
            </w:r>
          </w:p>
        </w:tc>
        <w:tc>
          <w:tcPr>
            <w:tcW w:w="981" w:type="dxa"/>
            <w:tcBorders>
              <w:top w:val="single" w:sz="6" w:space="0" w:color="BABABA"/>
              <w:left w:val="nil"/>
              <w:bottom w:val="single" w:sz="6" w:space="0" w:color="BABABA"/>
              <w:right w:val="nil"/>
            </w:tcBorders>
          </w:tcPr>
          <w:p w14:paraId="2DBFCC9A" w14:textId="77777777" w:rsidR="00311CE4" w:rsidRDefault="00311CE4">
            <w:pPr>
              <w:pStyle w:val="TableParagraph"/>
              <w:rPr>
                <w:rFonts w:ascii="Arial Black"/>
                <w:sz w:val="18"/>
              </w:rPr>
            </w:pPr>
          </w:p>
          <w:p w14:paraId="3218EBD0" w14:textId="77777777" w:rsidR="00311CE4" w:rsidRDefault="00311CE4">
            <w:pPr>
              <w:pStyle w:val="TableParagraph"/>
              <w:rPr>
                <w:rFonts w:ascii="Arial Black"/>
                <w:sz w:val="18"/>
              </w:rPr>
            </w:pPr>
          </w:p>
          <w:p w14:paraId="011B696D" w14:textId="77777777" w:rsidR="00311CE4" w:rsidRDefault="00311CE4">
            <w:pPr>
              <w:pStyle w:val="TableParagraph"/>
              <w:spacing w:before="24"/>
              <w:rPr>
                <w:rFonts w:ascii="Arial Black"/>
                <w:sz w:val="18"/>
              </w:rPr>
            </w:pPr>
          </w:p>
          <w:p w14:paraId="13A82C6E" w14:textId="77777777" w:rsidR="00311CE4" w:rsidRDefault="00000000">
            <w:pPr>
              <w:pStyle w:val="TableParagraph"/>
              <w:ind w:left="159"/>
              <w:rPr>
                <w:sz w:val="18"/>
              </w:rPr>
            </w:pPr>
            <w:r>
              <w:rPr>
                <w:spacing w:val="-2"/>
                <w:w w:val="105"/>
                <w:sz w:val="18"/>
              </w:rPr>
              <w:t>Media</w:t>
            </w:r>
          </w:p>
        </w:tc>
        <w:tc>
          <w:tcPr>
            <w:tcW w:w="2402" w:type="dxa"/>
            <w:tcBorders>
              <w:top w:val="single" w:sz="6" w:space="0" w:color="BABABA"/>
              <w:left w:val="nil"/>
              <w:bottom w:val="single" w:sz="6" w:space="0" w:color="BABABA"/>
              <w:right w:val="single" w:sz="6" w:space="0" w:color="FFFFFF"/>
            </w:tcBorders>
          </w:tcPr>
          <w:p w14:paraId="35BD236C" w14:textId="77777777" w:rsidR="00311CE4" w:rsidRDefault="00311CE4">
            <w:pPr>
              <w:pStyle w:val="TableParagraph"/>
              <w:rPr>
                <w:rFonts w:ascii="Arial Black"/>
                <w:sz w:val="18"/>
              </w:rPr>
            </w:pPr>
          </w:p>
          <w:p w14:paraId="3404B2B3" w14:textId="77777777" w:rsidR="00311CE4" w:rsidRDefault="00311CE4">
            <w:pPr>
              <w:pStyle w:val="TableParagraph"/>
              <w:rPr>
                <w:rFonts w:ascii="Arial Black"/>
                <w:sz w:val="18"/>
              </w:rPr>
            </w:pPr>
          </w:p>
          <w:p w14:paraId="334851B3" w14:textId="77777777" w:rsidR="00311CE4" w:rsidRDefault="00311CE4">
            <w:pPr>
              <w:pStyle w:val="TableParagraph"/>
              <w:spacing w:before="24"/>
              <w:rPr>
                <w:rFonts w:ascii="Arial Black"/>
                <w:sz w:val="18"/>
              </w:rPr>
            </w:pPr>
          </w:p>
          <w:p w14:paraId="7872FD3E" w14:textId="77777777" w:rsidR="00311CE4" w:rsidRDefault="00000000">
            <w:pPr>
              <w:pStyle w:val="TableParagraph"/>
              <w:ind w:left="312"/>
              <w:rPr>
                <w:sz w:val="18"/>
              </w:rPr>
            </w:pPr>
            <w:r>
              <w:rPr>
                <w:spacing w:val="-2"/>
                <w:w w:val="105"/>
                <w:sz w:val="18"/>
              </w:rPr>
              <w:t>Directivos,</w:t>
            </w:r>
            <w:r>
              <w:rPr>
                <w:spacing w:val="8"/>
                <w:w w:val="105"/>
                <w:sz w:val="18"/>
              </w:rPr>
              <w:t xml:space="preserve"> </w:t>
            </w:r>
            <w:r>
              <w:rPr>
                <w:spacing w:val="-2"/>
                <w:w w:val="105"/>
                <w:sz w:val="18"/>
              </w:rPr>
              <w:t>Planeación</w:t>
            </w:r>
          </w:p>
        </w:tc>
      </w:tr>
      <w:tr w:rsidR="00311CE4" w14:paraId="2546E91B" w14:textId="77777777">
        <w:trPr>
          <w:trHeight w:val="1500"/>
        </w:trPr>
        <w:tc>
          <w:tcPr>
            <w:tcW w:w="674" w:type="dxa"/>
            <w:tcBorders>
              <w:top w:val="single" w:sz="6" w:space="0" w:color="BABABA"/>
              <w:left w:val="single" w:sz="6" w:space="0" w:color="FFFFFF"/>
              <w:bottom w:val="single" w:sz="6" w:space="0" w:color="BABABA"/>
              <w:right w:val="nil"/>
            </w:tcBorders>
          </w:tcPr>
          <w:p w14:paraId="77DCBFF1" w14:textId="77777777" w:rsidR="00311CE4" w:rsidRDefault="00311CE4">
            <w:pPr>
              <w:pStyle w:val="TableParagraph"/>
              <w:rPr>
                <w:rFonts w:ascii="Arial Black"/>
                <w:sz w:val="18"/>
              </w:rPr>
            </w:pPr>
          </w:p>
          <w:p w14:paraId="6ABC7F8D" w14:textId="77777777" w:rsidR="00311CE4" w:rsidRDefault="00311CE4">
            <w:pPr>
              <w:pStyle w:val="TableParagraph"/>
              <w:spacing w:before="143"/>
              <w:rPr>
                <w:rFonts w:ascii="Arial Black"/>
                <w:sz w:val="18"/>
              </w:rPr>
            </w:pPr>
          </w:p>
          <w:p w14:paraId="5C763FEE" w14:textId="77777777" w:rsidR="00311CE4" w:rsidRDefault="00000000">
            <w:pPr>
              <w:pStyle w:val="TableParagraph"/>
              <w:ind w:left="14"/>
              <w:jc w:val="center"/>
              <w:rPr>
                <w:sz w:val="18"/>
              </w:rPr>
            </w:pPr>
            <w:r>
              <w:rPr>
                <w:spacing w:val="-4"/>
                <w:sz w:val="18"/>
              </w:rPr>
              <w:t>R7.4</w:t>
            </w:r>
          </w:p>
        </w:tc>
        <w:tc>
          <w:tcPr>
            <w:tcW w:w="4714" w:type="dxa"/>
            <w:tcBorders>
              <w:top w:val="single" w:sz="6" w:space="0" w:color="BABABA"/>
              <w:left w:val="nil"/>
              <w:bottom w:val="single" w:sz="6" w:space="0" w:color="BABABA"/>
              <w:right w:val="nil"/>
            </w:tcBorders>
          </w:tcPr>
          <w:p w14:paraId="3F7F6308" w14:textId="77777777" w:rsidR="00311CE4" w:rsidRDefault="00000000">
            <w:pPr>
              <w:pStyle w:val="TableParagraph"/>
              <w:spacing w:before="111" w:line="297" w:lineRule="auto"/>
              <w:ind w:left="157" w:right="225"/>
              <w:rPr>
                <w:sz w:val="18"/>
              </w:rPr>
            </w:pPr>
            <w:r>
              <w:rPr>
                <w:w w:val="105"/>
                <w:sz w:val="18"/>
              </w:rPr>
              <w:t>Los directivos al ingresar al sistema deben ver rápidamente</w:t>
            </w:r>
            <w:r>
              <w:rPr>
                <w:spacing w:val="-13"/>
                <w:w w:val="105"/>
                <w:sz w:val="18"/>
              </w:rPr>
              <w:t xml:space="preserve"> </w:t>
            </w:r>
            <w:r>
              <w:rPr>
                <w:w w:val="105"/>
                <w:sz w:val="18"/>
              </w:rPr>
              <w:t>un</w:t>
            </w:r>
            <w:r>
              <w:rPr>
                <w:spacing w:val="-8"/>
                <w:w w:val="105"/>
                <w:sz w:val="18"/>
              </w:rPr>
              <w:t xml:space="preserve"> </w:t>
            </w:r>
            <w:r>
              <w:rPr>
                <w:rFonts w:ascii="Arial Black" w:hAnsi="Arial Black"/>
                <w:w w:val="105"/>
                <w:sz w:val="18"/>
              </w:rPr>
              <w:t>resumen</w:t>
            </w:r>
            <w:r>
              <w:rPr>
                <w:rFonts w:ascii="Arial Black" w:hAnsi="Arial Black"/>
                <w:spacing w:val="-17"/>
                <w:w w:val="105"/>
                <w:sz w:val="18"/>
              </w:rPr>
              <w:t xml:space="preserve"> </w:t>
            </w:r>
            <w:r>
              <w:rPr>
                <w:rFonts w:ascii="Arial Black" w:hAnsi="Arial Black"/>
                <w:w w:val="105"/>
                <w:sz w:val="18"/>
              </w:rPr>
              <w:t>de</w:t>
            </w:r>
            <w:r>
              <w:rPr>
                <w:rFonts w:ascii="Arial Black" w:hAnsi="Arial Black"/>
                <w:spacing w:val="-17"/>
                <w:w w:val="105"/>
                <w:sz w:val="18"/>
              </w:rPr>
              <w:t xml:space="preserve"> </w:t>
            </w:r>
            <w:r>
              <w:rPr>
                <w:rFonts w:ascii="Arial Black" w:hAnsi="Arial Black"/>
                <w:w w:val="105"/>
                <w:sz w:val="18"/>
              </w:rPr>
              <w:t>alto</w:t>
            </w:r>
            <w:r>
              <w:rPr>
                <w:rFonts w:ascii="Arial Black" w:hAnsi="Arial Black"/>
                <w:spacing w:val="-17"/>
                <w:w w:val="105"/>
                <w:sz w:val="18"/>
              </w:rPr>
              <w:t xml:space="preserve"> </w:t>
            </w:r>
            <w:r>
              <w:rPr>
                <w:rFonts w:ascii="Arial Black" w:hAnsi="Arial Black"/>
                <w:w w:val="105"/>
                <w:sz w:val="18"/>
              </w:rPr>
              <w:t>nivel</w:t>
            </w:r>
            <w:r>
              <w:rPr>
                <w:w w:val="105"/>
                <w:sz w:val="18"/>
              </w:rPr>
              <w:t>:</w:t>
            </w:r>
            <w:r>
              <w:rPr>
                <w:spacing w:val="-8"/>
                <w:w w:val="105"/>
                <w:sz w:val="18"/>
              </w:rPr>
              <w:t xml:space="preserve"> </w:t>
            </w:r>
            <w:r>
              <w:rPr>
                <w:w w:val="105"/>
                <w:sz w:val="18"/>
              </w:rPr>
              <w:t>por ejemplo,</w:t>
            </w:r>
            <w:r>
              <w:rPr>
                <w:spacing w:val="-13"/>
                <w:w w:val="105"/>
                <w:sz w:val="18"/>
              </w:rPr>
              <w:t xml:space="preserve"> </w:t>
            </w:r>
            <w:r>
              <w:rPr>
                <w:w w:val="105"/>
                <w:sz w:val="18"/>
              </w:rPr>
              <w:t>X%</w:t>
            </w:r>
            <w:r>
              <w:rPr>
                <w:spacing w:val="-13"/>
                <w:w w:val="105"/>
                <w:sz w:val="18"/>
              </w:rPr>
              <w:t xml:space="preserve"> </w:t>
            </w:r>
            <w:r>
              <w:rPr>
                <w:w w:val="105"/>
                <w:sz w:val="18"/>
              </w:rPr>
              <w:t>de</w:t>
            </w:r>
            <w:r>
              <w:rPr>
                <w:spacing w:val="-13"/>
                <w:w w:val="105"/>
                <w:sz w:val="18"/>
              </w:rPr>
              <w:t xml:space="preserve"> </w:t>
            </w:r>
            <w:r>
              <w:rPr>
                <w:w w:val="105"/>
                <w:sz w:val="18"/>
              </w:rPr>
              <w:t>metas</w:t>
            </w:r>
            <w:r>
              <w:rPr>
                <w:spacing w:val="-13"/>
                <w:w w:val="105"/>
                <w:sz w:val="18"/>
              </w:rPr>
              <w:t xml:space="preserve"> </w:t>
            </w:r>
            <w:r>
              <w:rPr>
                <w:w w:val="105"/>
                <w:sz w:val="18"/>
              </w:rPr>
              <w:t>cumplidas,</w:t>
            </w:r>
            <w:r>
              <w:rPr>
                <w:spacing w:val="-13"/>
                <w:w w:val="105"/>
                <w:sz w:val="18"/>
              </w:rPr>
              <w:t xml:space="preserve"> </w:t>
            </w:r>
            <w:r>
              <w:rPr>
                <w:w w:val="105"/>
                <w:sz w:val="18"/>
              </w:rPr>
              <w:t>Y</w:t>
            </w:r>
            <w:r>
              <w:rPr>
                <w:spacing w:val="-13"/>
                <w:w w:val="105"/>
                <w:sz w:val="18"/>
              </w:rPr>
              <w:t xml:space="preserve"> </w:t>
            </w:r>
            <w:r>
              <w:rPr>
                <w:w w:val="105"/>
                <w:sz w:val="18"/>
              </w:rPr>
              <w:t>indicadores</w:t>
            </w:r>
            <w:r>
              <w:rPr>
                <w:spacing w:val="-13"/>
                <w:w w:val="105"/>
                <w:sz w:val="18"/>
              </w:rPr>
              <w:t xml:space="preserve"> </w:t>
            </w:r>
            <w:r>
              <w:rPr>
                <w:w w:val="105"/>
                <w:sz w:val="18"/>
              </w:rPr>
              <w:t>en verde, Z en rojo. Esto puede ser un cuadro de mando inicial antes de ver detalles por indicador.</w:t>
            </w:r>
          </w:p>
        </w:tc>
        <w:tc>
          <w:tcPr>
            <w:tcW w:w="981" w:type="dxa"/>
            <w:tcBorders>
              <w:top w:val="single" w:sz="6" w:space="0" w:color="BABABA"/>
              <w:left w:val="nil"/>
              <w:bottom w:val="single" w:sz="6" w:space="0" w:color="BABABA"/>
              <w:right w:val="nil"/>
            </w:tcBorders>
          </w:tcPr>
          <w:p w14:paraId="1506EE05" w14:textId="77777777" w:rsidR="00311CE4" w:rsidRDefault="00311CE4">
            <w:pPr>
              <w:pStyle w:val="TableParagraph"/>
              <w:rPr>
                <w:rFonts w:ascii="Arial Black"/>
                <w:sz w:val="18"/>
              </w:rPr>
            </w:pPr>
          </w:p>
          <w:p w14:paraId="45E5ED90" w14:textId="77777777" w:rsidR="00311CE4" w:rsidRDefault="00311CE4">
            <w:pPr>
              <w:pStyle w:val="TableParagraph"/>
              <w:spacing w:before="143"/>
              <w:rPr>
                <w:rFonts w:ascii="Arial Black"/>
                <w:sz w:val="18"/>
              </w:rPr>
            </w:pPr>
          </w:p>
          <w:p w14:paraId="20D78C8C" w14:textId="77777777" w:rsidR="00311CE4" w:rsidRDefault="00000000">
            <w:pPr>
              <w:pStyle w:val="TableParagraph"/>
              <w:ind w:left="159"/>
              <w:rPr>
                <w:sz w:val="18"/>
              </w:rPr>
            </w:pPr>
            <w:r>
              <w:rPr>
                <w:spacing w:val="-4"/>
                <w:w w:val="105"/>
                <w:sz w:val="18"/>
              </w:rPr>
              <w:t>Alta</w:t>
            </w:r>
          </w:p>
        </w:tc>
        <w:tc>
          <w:tcPr>
            <w:tcW w:w="2402" w:type="dxa"/>
            <w:tcBorders>
              <w:top w:val="single" w:sz="6" w:space="0" w:color="BABABA"/>
              <w:left w:val="nil"/>
              <w:bottom w:val="single" w:sz="6" w:space="0" w:color="BABABA"/>
              <w:right w:val="single" w:sz="6" w:space="0" w:color="FFFFFF"/>
            </w:tcBorders>
          </w:tcPr>
          <w:p w14:paraId="0837AB88" w14:textId="77777777" w:rsidR="00311CE4" w:rsidRDefault="00311CE4">
            <w:pPr>
              <w:pStyle w:val="TableParagraph"/>
              <w:rPr>
                <w:rFonts w:ascii="Arial Black"/>
                <w:sz w:val="18"/>
              </w:rPr>
            </w:pPr>
          </w:p>
          <w:p w14:paraId="5ABC3D9F" w14:textId="77777777" w:rsidR="00311CE4" w:rsidRDefault="00311CE4">
            <w:pPr>
              <w:pStyle w:val="TableParagraph"/>
              <w:spacing w:before="143"/>
              <w:rPr>
                <w:rFonts w:ascii="Arial Black"/>
                <w:sz w:val="18"/>
              </w:rPr>
            </w:pPr>
          </w:p>
          <w:p w14:paraId="0294E5F7" w14:textId="77777777" w:rsidR="00311CE4" w:rsidRDefault="00000000">
            <w:pPr>
              <w:pStyle w:val="TableParagraph"/>
              <w:ind w:left="312"/>
              <w:rPr>
                <w:sz w:val="18"/>
              </w:rPr>
            </w:pPr>
            <w:r>
              <w:rPr>
                <w:spacing w:val="-2"/>
                <w:w w:val="105"/>
                <w:sz w:val="18"/>
              </w:rPr>
              <w:t>Directivos</w:t>
            </w:r>
          </w:p>
        </w:tc>
      </w:tr>
      <w:tr w:rsidR="00311CE4" w14:paraId="33F72B02" w14:textId="77777777">
        <w:trPr>
          <w:trHeight w:val="2040"/>
        </w:trPr>
        <w:tc>
          <w:tcPr>
            <w:tcW w:w="674" w:type="dxa"/>
            <w:tcBorders>
              <w:top w:val="single" w:sz="6" w:space="0" w:color="BABABA"/>
              <w:left w:val="single" w:sz="6" w:space="0" w:color="FFFFFF"/>
              <w:bottom w:val="single" w:sz="6" w:space="0" w:color="BABABA"/>
              <w:right w:val="nil"/>
            </w:tcBorders>
          </w:tcPr>
          <w:p w14:paraId="2C698961" w14:textId="77777777" w:rsidR="00311CE4" w:rsidRDefault="00311CE4">
            <w:pPr>
              <w:pStyle w:val="TableParagraph"/>
              <w:rPr>
                <w:rFonts w:ascii="Arial Black"/>
                <w:sz w:val="18"/>
              </w:rPr>
            </w:pPr>
          </w:p>
          <w:p w14:paraId="67C80D2D" w14:textId="77777777" w:rsidR="00311CE4" w:rsidRDefault="00311CE4">
            <w:pPr>
              <w:pStyle w:val="TableParagraph"/>
              <w:rPr>
                <w:rFonts w:ascii="Arial Black"/>
                <w:sz w:val="18"/>
              </w:rPr>
            </w:pPr>
          </w:p>
          <w:p w14:paraId="00AE675F" w14:textId="77777777" w:rsidR="00311CE4" w:rsidRDefault="00311CE4">
            <w:pPr>
              <w:pStyle w:val="TableParagraph"/>
              <w:spacing w:before="159"/>
              <w:rPr>
                <w:rFonts w:ascii="Arial Black"/>
                <w:sz w:val="18"/>
              </w:rPr>
            </w:pPr>
          </w:p>
          <w:p w14:paraId="3DC049D4" w14:textId="77777777" w:rsidR="00311CE4" w:rsidRDefault="00000000">
            <w:pPr>
              <w:pStyle w:val="TableParagraph"/>
              <w:ind w:left="14"/>
              <w:jc w:val="center"/>
              <w:rPr>
                <w:sz w:val="18"/>
              </w:rPr>
            </w:pPr>
            <w:r>
              <w:rPr>
                <w:spacing w:val="-4"/>
                <w:sz w:val="18"/>
              </w:rPr>
              <w:t>R7.5</w:t>
            </w:r>
          </w:p>
        </w:tc>
        <w:tc>
          <w:tcPr>
            <w:tcW w:w="4714" w:type="dxa"/>
            <w:tcBorders>
              <w:top w:val="single" w:sz="6" w:space="0" w:color="BABABA"/>
              <w:left w:val="nil"/>
              <w:bottom w:val="single" w:sz="6" w:space="0" w:color="BABABA"/>
              <w:right w:val="nil"/>
            </w:tcBorders>
          </w:tcPr>
          <w:p w14:paraId="14DD2B34" w14:textId="77777777" w:rsidR="00311CE4" w:rsidRDefault="00000000">
            <w:pPr>
              <w:pStyle w:val="TableParagraph"/>
              <w:spacing w:before="64" w:line="270" w:lineRule="exact"/>
              <w:ind w:left="157" w:right="225"/>
              <w:rPr>
                <w:sz w:val="18"/>
              </w:rPr>
            </w:pPr>
            <w:r>
              <w:rPr>
                <w:sz w:val="18"/>
              </w:rPr>
              <w:t xml:space="preserve">Cada gráfico/indicador será </w:t>
            </w:r>
            <w:proofErr w:type="spellStart"/>
            <w:r>
              <w:rPr>
                <w:rFonts w:ascii="Arial Black" w:hAnsi="Arial Black"/>
                <w:sz w:val="18"/>
              </w:rPr>
              <w:t>clickeable</w:t>
            </w:r>
            <w:proofErr w:type="spellEnd"/>
            <w:r>
              <w:rPr>
                <w:rFonts w:ascii="Arial Black" w:hAnsi="Arial Black"/>
                <w:sz w:val="18"/>
              </w:rPr>
              <w:t xml:space="preserve"> </w:t>
            </w:r>
            <w:r>
              <w:rPr>
                <w:sz w:val="18"/>
              </w:rPr>
              <w:t>para ver</w:t>
            </w:r>
            <w:r>
              <w:rPr>
                <w:spacing w:val="40"/>
                <w:sz w:val="18"/>
              </w:rPr>
              <w:t xml:space="preserve"> </w:t>
            </w:r>
            <w:r>
              <w:rPr>
                <w:sz w:val="18"/>
              </w:rPr>
              <w:t xml:space="preserve">más detalles. Al hacer clic en un indicador, se podría </w:t>
            </w:r>
            <w:r>
              <w:rPr>
                <w:w w:val="110"/>
                <w:sz w:val="18"/>
              </w:rPr>
              <w:t xml:space="preserve">abrir una vista con información ampliada: gráfico histórico completo, comentarios o análisis relacionados (posiblemente escritos por </w:t>
            </w:r>
            <w:r>
              <w:rPr>
                <w:sz w:val="18"/>
              </w:rPr>
              <w:t xml:space="preserve">Planeación), e incluso acciones recomendadas si el </w:t>
            </w:r>
            <w:r>
              <w:rPr>
                <w:w w:val="110"/>
                <w:sz w:val="18"/>
              </w:rPr>
              <w:t>indicador está rezagado.</w:t>
            </w:r>
          </w:p>
        </w:tc>
        <w:tc>
          <w:tcPr>
            <w:tcW w:w="981" w:type="dxa"/>
            <w:tcBorders>
              <w:top w:val="single" w:sz="6" w:space="0" w:color="BABABA"/>
              <w:left w:val="nil"/>
              <w:bottom w:val="single" w:sz="6" w:space="0" w:color="BABABA"/>
              <w:right w:val="nil"/>
            </w:tcBorders>
          </w:tcPr>
          <w:p w14:paraId="03CF1906" w14:textId="77777777" w:rsidR="00311CE4" w:rsidRDefault="00311CE4">
            <w:pPr>
              <w:pStyle w:val="TableParagraph"/>
              <w:rPr>
                <w:rFonts w:ascii="Arial Black"/>
                <w:sz w:val="18"/>
              </w:rPr>
            </w:pPr>
          </w:p>
          <w:p w14:paraId="3AFFB852" w14:textId="77777777" w:rsidR="00311CE4" w:rsidRDefault="00311CE4">
            <w:pPr>
              <w:pStyle w:val="TableParagraph"/>
              <w:rPr>
                <w:rFonts w:ascii="Arial Black"/>
                <w:sz w:val="18"/>
              </w:rPr>
            </w:pPr>
          </w:p>
          <w:p w14:paraId="7F4F0404" w14:textId="77777777" w:rsidR="00311CE4" w:rsidRDefault="00311CE4">
            <w:pPr>
              <w:pStyle w:val="TableParagraph"/>
              <w:spacing w:before="159"/>
              <w:rPr>
                <w:rFonts w:ascii="Arial Black"/>
                <w:sz w:val="18"/>
              </w:rPr>
            </w:pPr>
          </w:p>
          <w:p w14:paraId="155A12AE" w14:textId="77777777" w:rsidR="00311CE4" w:rsidRDefault="00000000">
            <w:pPr>
              <w:pStyle w:val="TableParagraph"/>
              <w:ind w:left="159"/>
              <w:rPr>
                <w:sz w:val="18"/>
              </w:rPr>
            </w:pPr>
            <w:r>
              <w:rPr>
                <w:spacing w:val="-2"/>
                <w:w w:val="105"/>
                <w:sz w:val="18"/>
              </w:rPr>
              <w:t>Media</w:t>
            </w:r>
          </w:p>
        </w:tc>
        <w:tc>
          <w:tcPr>
            <w:tcW w:w="2402" w:type="dxa"/>
            <w:tcBorders>
              <w:top w:val="single" w:sz="6" w:space="0" w:color="BABABA"/>
              <w:left w:val="nil"/>
              <w:bottom w:val="single" w:sz="6" w:space="0" w:color="BABABA"/>
              <w:right w:val="single" w:sz="6" w:space="0" w:color="FFFFFF"/>
            </w:tcBorders>
          </w:tcPr>
          <w:p w14:paraId="3B8B4F30" w14:textId="77777777" w:rsidR="00311CE4" w:rsidRDefault="00311CE4">
            <w:pPr>
              <w:pStyle w:val="TableParagraph"/>
              <w:rPr>
                <w:rFonts w:ascii="Arial Black"/>
                <w:sz w:val="18"/>
              </w:rPr>
            </w:pPr>
          </w:p>
          <w:p w14:paraId="6A69C432" w14:textId="77777777" w:rsidR="00311CE4" w:rsidRDefault="00311CE4">
            <w:pPr>
              <w:pStyle w:val="TableParagraph"/>
              <w:rPr>
                <w:rFonts w:ascii="Arial Black"/>
                <w:sz w:val="18"/>
              </w:rPr>
            </w:pPr>
          </w:p>
          <w:p w14:paraId="7698913F" w14:textId="77777777" w:rsidR="00311CE4" w:rsidRDefault="00311CE4">
            <w:pPr>
              <w:pStyle w:val="TableParagraph"/>
              <w:spacing w:before="159"/>
              <w:rPr>
                <w:rFonts w:ascii="Arial Black"/>
                <w:sz w:val="18"/>
              </w:rPr>
            </w:pPr>
          </w:p>
          <w:p w14:paraId="56090AFB" w14:textId="77777777" w:rsidR="00311CE4" w:rsidRDefault="00000000">
            <w:pPr>
              <w:pStyle w:val="TableParagraph"/>
              <w:ind w:left="312"/>
              <w:rPr>
                <w:sz w:val="18"/>
              </w:rPr>
            </w:pPr>
            <w:r>
              <w:rPr>
                <w:spacing w:val="-2"/>
                <w:w w:val="105"/>
                <w:sz w:val="18"/>
              </w:rPr>
              <w:t>Directivos,</w:t>
            </w:r>
            <w:r>
              <w:rPr>
                <w:spacing w:val="8"/>
                <w:w w:val="105"/>
                <w:sz w:val="18"/>
              </w:rPr>
              <w:t xml:space="preserve"> </w:t>
            </w:r>
            <w:r>
              <w:rPr>
                <w:spacing w:val="-2"/>
                <w:w w:val="105"/>
                <w:sz w:val="18"/>
              </w:rPr>
              <w:t>Planeación</w:t>
            </w:r>
          </w:p>
        </w:tc>
      </w:tr>
      <w:tr w:rsidR="00311CE4" w14:paraId="2FE2458E" w14:textId="77777777">
        <w:trPr>
          <w:trHeight w:val="2310"/>
        </w:trPr>
        <w:tc>
          <w:tcPr>
            <w:tcW w:w="674" w:type="dxa"/>
            <w:tcBorders>
              <w:top w:val="single" w:sz="6" w:space="0" w:color="BABABA"/>
              <w:left w:val="single" w:sz="6" w:space="0" w:color="FFFFFF"/>
              <w:bottom w:val="single" w:sz="6" w:space="0" w:color="BABABA"/>
              <w:right w:val="nil"/>
            </w:tcBorders>
          </w:tcPr>
          <w:p w14:paraId="2C39ADD1" w14:textId="77777777" w:rsidR="00311CE4" w:rsidRDefault="00311CE4">
            <w:pPr>
              <w:pStyle w:val="TableParagraph"/>
              <w:rPr>
                <w:rFonts w:ascii="Arial Black"/>
                <w:sz w:val="18"/>
              </w:rPr>
            </w:pPr>
          </w:p>
          <w:p w14:paraId="3BCDE658" w14:textId="77777777" w:rsidR="00311CE4" w:rsidRDefault="00311CE4">
            <w:pPr>
              <w:pStyle w:val="TableParagraph"/>
              <w:rPr>
                <w:rFonts w:ascii="Arial Black"/>
                <w:sz w:val="18"/>
              </w:rPr>
            </w:pPr>
          </w:p>
          <w:p w14:paraId="650A9961" w14:textId="77777777" w:rsidR="00311CE4" w:rsidRDefault="00311CE4">
            <w:pPr>
              <w:pStyle w:val="TableParagraph"/>
              <w:rPr>
                <w:rFonts w:ascii="Arial Black"/>
                <w:sz w:val="18"/>
              </w:rPr>
            </w:pPr>
          </w:p>
          <w:p w14:paraId="62AB0F27" w14:textId="77777777" w:rsidR="00311CE4" w:rsidRDefault="00311CE4">
            <w:pPr>
              <w:pStyle w:val="TableParagraph"/>
              <w:spacing w:before="40"/>
              <w:rPr>
                <w:rFonts w:ascii="Arial Black"/>
                <w:sz w:val="18"/>
              </w:rPr>
            </w:pPr>
          </w:p>
          <w:p w14:paraId="5771411B" w14:textId="77777777" w:rsidR="00311CE4" w:rsidRDefault="00000000">
            <w:pPr>
              <w:pStyle w:val="TableParagraph"/>
              <w:ind w:left="14"/>
              <w:jc w:val="center"/>
              <w:rPr>
                <w:sz w:val="18"/>
              </w:rPr>
            </w:pPr>
            <w:r>
              <w:rPr>
                <w:spacing w:val="-4"/>
                <w:sz w:val="18"/>
              </w:rPr>
              <w:t>R7.6</w:t>
            </w:r>
          </w:p>
        </w:tc>
        <w:tc>
          <w:tcPr>
            <w:tcW w:w="4714" w:type="dxa"/>
            <w:tcBorders>
              <w:top w:val="single" w:sz="6" w:space="0" w:color="BABABA"/>
              <w:left w:val="nil"/>
              <w:bottom w:val="single" w:sz="6" w:space="0" w:color="BABABA"/>
              <w:right w:val="nil"/>
            </w:tcBorders>
          </w:tcPr>
          <w:p w14:paraId="2EDB7EE7" w14:textId="77777777" w:rsidR="00311CE4" w:rsidRDefault="00000000">
            <w:pPr>
              <w:pStyle w:val="TableParagraph"/>
              <w:spacing w:before="64" w:line="270" w:lineRule="exact"/>
              <w:ind w:left="157" w:right="122"/>
              <w:rPr>
                <w:sz w:val="18"/>
              </w:rPr>
            </w:pPr>
            <w:r>
              <w:rPr>
                <w:w w:val="105"/>
                <w:sz w:val="18"/>
              </w:rPr>
              <w:t>La</w:t>
            </w:r>
            <w:r>
              <w:rPr>
                <w:spacing w:val="-9"/>
                <w:w w:val="105"/>
                <w:sz w:val="18"/>
              </w:rPr>
              <w:t xml:space="preserve"> </w:t>
            </w:r>
            <w:r>
              <w:rPr>
                <w:w w:val="105"/>
                <w:sz w:val="18"/>
              </w:rPr>
              <w:t>actualización</w:t>
            </w:r>
            <w:r>
              <w:rPr>
                <w:spacing w:val="-9"/>
                <w:w w:val="105"/>
                <w:sz w:val="18"/>
              </w:rPr>
              <w:t xml:space="preserve"> </w:t>
            </w:r>
            <w:r>
              <w:rPr>
                <w:w w:val="105"/>
                <w:sz w:val="18"/>
              </w:rPr>
              <w:t>de</w:t>
            </w:r>
            <w:r>
              <w:rPr>
                <w:spacing w:val="-9"/>
                <w:w w:val="105"/>
                <w:sz w:val="18"/>
              </w:rPr>
              <w:t xml:space="preserve"> </w:t>
            </w:r>
            <w:r>
              <w:rPr>
                <w:w w:val="105"/>
                <w:sz w:val="18"/>
              </w:rPr>
              <w:t>valores</w:t>
            </w:r>
            <w:r>
              <w:rPr>
                <w:spacing w:val="-9"/>
                <w:w w:val="105"/>
                <w:sz w:val="18"/>
              </w:rPr>
              <w:t xml:space="preserve"> </w:t>
            </w:r>
            <w:r>
              <w:rPr>
                <w:w w:val="105"/>
                <w:sz w:val="18"/>
              </w:rPr>
              <w:t>de</w:t>
            </w:r>
            <w:r>
              <w:rPr>
                <w:spacing w:val="-9"/>
                <w:w w:val="105"/>
                <w:sz w:val="18"/>
              </w:rPr>
              <w:t xml:space="preserve"> </w:t>
            </w:r>
            <w:r>
              <w:rPr>
                <w:w w:val="105"/>
                <w:sz w:val="18"/>
              </w:rPr>
              <w:t>los</w:t>
            </w:r>
            <w:r>
              <w:rPr>
                <w:spacing w:val="-9"/>
                <w:w w:val="105"/>
                <w:sz w:val="18"/>
              </w:rPr>
              <w:t xml:space="preserve"> </w:t>
            </w:r>
            <w:r>
              <w:rPr>
                <w:w w:val="105"/>
                <w:sz w:val="18"/>
              </w:rPr>
              <w:t>indicadores</w:t>
            </w:r>
            <w:r>
              <w:rPr>
                <w:spacing w:val="-9"/>
                <w:w w:val="105"/>
                <w:sz w:val="18"/>
              </w:rPr>
              <w:t xml:space="preserve"> </w:t>
            </w:r>
            <w:r>
              <w:rPr>
                <w:w w:val="105"/>
                <w:sz w:val="18"/>
              </w:rPr>
              <w:t xml:space="preserve">puede </w:t>
            </w:r>
            <w:r>
              <w:rPr>
                <w:spacing w:val="-2"/>
                <w:sz w:val="18"/>
              </w:rPr>
              <w:t>ser</w:t>
            </w:r>
            <w:r>
              <w:rPr>
                <w:spacing w:val="-9"/>
                <w:sz w:val="18"/>
              </w:rPr>
              <w:t xml:space="preserve"> </w:t>
            </w:r>
            <w:r>
              <w:rPr>
                <w:rFonts w:ascii="Arial Black" w:hAnsi="Arial Black"/>
                <w:spacing w:val="-2"/>
                <w:sz w:val="18"/>
              </w:rPr>
              <w:t>manual</w:t>
            </w:r>
            <w:r>
              <w:rPr>
                <w:rFonts w:ascii="Arial Black" w:hAnsi="Arial Black"/>
                <w:spacing w:val="-14"/>
                <w:sz w:val="18"/>
              </w:rPr>
              <w:t xml:space="preserve"> </w:t>
            </w:r>
            <w:r>
              <w:rPr>
                <w:rFonts w:ascii="Arial Black" w:hAnsi="Arial Black"/>
                <w:spacing w:val="-2"/>
                <w:sz w:val="18"/>
              </w:rPr>
              <w:t>o</w:t>
            </w:r>
            <w:r>
              <w:rPr>
                <w:rFonts w:ascii="Arial Black" w:hAnsi="Arial Black"/>
                <w:spacing w:val="-14"/>
                <w:sz w:val="18"/>
              </w:rPr>
              <w:t xml:space="preserve"> </w:t>
            </w:r>
            <w:r>
              <w:rPr>
                <w:rFonts w:ascii="Arial Black" w:hAnsi="Arial Black"/>
                <w:spacing w:val="-2"/>
                <w:sz w:val="18"/>
              </w:rPr>
              <w:t>semiautomática</w:t>
            </w:r>
            <w:r>
              <w:rPr>
                <w:spacing w:val="-2"/>
                <w:sz w:val="18"/>
              </w:rPr>
              <w:t>:</w:t>
            </w:r>
            <w:r>
              <w:rPr>
                <w:spacing w:val="-6"/>
                <w:sz w:val="18"/>
              </w:rPr>
              <w:t xml:space="preserve"> </w:t>
            </w:r>
            <w:r>
              <w:rPr>
                <w:spacing w:val="-2"/>
                <w:sz w:val="18"/>
              </w:rPr>
              <w:t>en</w:t>
            </w:r>
            <w:r>
              <w:rPr>
                <w:spacing w:val="-6"/>
                <w:sz w:val="18"/>
              </w:rPr>
              <w:t xml:space="preserve"> </w:t>
            </w:r>
            <w:r>
              <w:rPr>
                <w:spacing w:val="-2"/>
                <w:sz w:val="18"/>
              </w:rPr>
              <w:t>la</w:t>
            </w:r>
            <w:r>
              <w:rPr>
                <w:spacing w:val="-6"/>
                <w:sz w:val="18"/>
              </w:rPr>
              <w:t xml:space="preserve"> </w:t>
            </w:r>
            <w:r>
              <w:rPr>
                <w:spacing w:val="-2"/>
                <w:sz w:val="18"/>
              </w:rPr>
              <w:t>versión</w:t>
            </w:r>
            <w:r>
              <w:rPr>
                <w:spacing w:val="-6"/>
                <w:sz w:val="18"/>
              </w:rPr>
              <w:t xml:space="preserve"> </w:t>
            </w:r>
            <w:r>
              <w:rPr>
                <w:spacing w:val="-2"/>
                <w:sz w:val="18"/>
              </w:rPr>
              <w:t xml:space="preserve">inicial, </w:t>
            </w:r>
            <w:r>
              <w:rPr>
                <w:w w:val="105"/>
                <w:sz w:val="18"/>
              </w:rPr>
              <w:t>se asume que Planeación ingresará los datos (por ej., al cierre de trimestre ingresa el nuevo valor de inserción laboral). El sistema debe hacer sencillo este</w:t>
            </w:r>
            <w:r>
              <w:rPr>
                <w:spacing w:val="-2"/>
                <w:w w:val="105"/>
                <w:sz w:val="18"/>
              </w:rPr>
              <w:t xml:space="preserve"> </w:t>
            </w:r>
            <w:r>
              <w:rPr>
                <w:w w:val="105"/>
                <w:sz w:val="18"/>
              </w:rPr>
              <w:t>ingreso,</w:t>
            </w:r>
            <w:r>
              <w:rPr>
                <w:spacing w:val="-2"/>
                <w:w w:val="105"/>
                <w:sz w:val="18"/>
              </w:rPr>
              <w:t xml:space="preserve"> </w:t>
            </w:r>
            <w:r>
              <w:rPr>
                <w:w w:val="105"/>
                <w:sz w:val="18"/>
              </w:rPr>
              <w:t>con</w:t>
            </w:r>
            <w:r>
              <w:rPr>
                <w:spacing w:val="-2"/>
                <w:w w:val="105"/>
                <w:sz w:val="18"/>
              </w:rPr>
              <w:t xml:space="preserve"> </w:t>
            </w:r>
            <w:r>
              <w:rPr>
                <w:w w:val="105"/>
                <w:sz w:val="18"/>
              </w:rPr>
              <w:t>validaciones</w:t>
            </w:r>
            <w:r>
              <w:rPr>
                <w:spacing w:val="-2"/>
                <w:w w:val="105"/>
                <w:sz w:val="18"/>
              </w:rPr>
              <w:t xml:space="preserve"> </w:t>
            </w:r>
            <w:r>
              <w:rPr>
                <w:w w:val="105"/>
                <w:sz w:val="18"/>
              </w:rPr>
              <w:t>básicas</w:t>
            </w:r>
            <w:r>
              <w:rPr>
                <w:spacing w:val="-2"/>
                <w:w w:val="105"/>
                <w:sz w:val="18"/>
              </w:rPr>
              <w:t xml:space="preserve"> </w:t>
            </w:r>
            <w:r>
              <w:rPr>
                <w:w w:val="105"/>
                <w:sz w:val="18"/>
              </w:rPr>
              <w:t>(tipo</w:t>
            </w:r>
            <w:r>
              <w:rPr>
                <w:spacing w:val="-2"/>
                <w:w w:val="105"/>
                <w:sz w:val="18"/>
              </w:rPr>
              <w:t xml:space="preserve"> </w:t>
            </w:r>
            <w:r>
              <w:rPr>
                <w:w w:val="105"/>
                <w:sz w:val="18"/>
              </w:rPr>
              <w:t>de</w:t>
            </w:r>
            <w:r>
              <w:rPr>
                <w:spacing w:val="-2"/>
                <w:w w:val="105"/>
                <w:sz w:val="18"/>
              </w:rPr>
              <w:t xml:space="preserve"> </w:t>
            </w:r>
            <w:r>
              <w:rPr>
                <w:w w:val="105"/>
                <w:sz w:val="18"/>
              </w:rPr>
              <w:t>dato, rangos plausibles). A futuro, podría automatizarse con conexiones a sistemas fuente de datos.</w:t>
            </w:r>
          </w:p>
        </w:tc>
        <w:tc>
          <w:tcPr>
            <w:tcW w:w="981" w:type="dxa"/>
            <w:tcBorders>
              <w:top w:val="single" w:sz="6" w:space="0" w:color="BABABA"/>
              <w:left w:val="nil"/>
              <w:bottom w:val="single" w:sz="6" w:space="0" w:color="BABABA"/>
              <w:right w:val="nil"/>
            </w:tcBorders>
          </w:tcPr>
          <w:p w14:paraId="35A03272" w14:textId="77777777" w:rsidR="00311CE4" w:rsidRDefault="00311CE4">
            <w:pPr>
              <w:pStyle w:val="TableParagraph"/>
              <w:rPr>
                <w:rFonts w:ascii="Arial Black"/>
                <w:sz w:val="18"/>
              </w:rPr>
            </w:pPr>
          </w:p>
          <w:p w14:paraId="5DBC00AD" w14:textId="77777777" w:rsidR="00311CE4" w:rsidRDefault="00311CE4">
            <w:pPr>
              <w:pStyle w:val="TableParagraph"/>
              <w:rPr>
                <w:rFonts w:ascii="Arial Black"/>
                <w:sz w:val="18"/>
              </w:rPr>
            </w:pPr>
          </w:p>
          <w:p w14:paraId="1072CEB5" w14:textId="77777777" w:rsidR="00311CE4" w:rsidRDefault="00311CE4">
            <w:pPr>
              <w:pStyle w:val="TableParagraph"/>
              <w:rPr>
                <w:rFonts w:ascii="Arial Black"/>
                <w:sz w:val="18"/>
              </w:rPr>
            </w:pPr>
          </w:p>
          <w:p w14:paraId="1F70B1C6" w14:textId="77777777" w:rsidR="00311CE4" w:rsidRDefault="00311CE4">
            <w:pPr>
              <w:pStyle w:val="TableParagraph"/>
              <w:spacing w:before="40"/>
              <w:rPr>
                <w:rFonts w:ascii="Arial Black"/>
                <w:sz w:val="18"/>
              </w:rPr>
            </w:pPr>
          </w:p>
          <w:p w14:paraId="4160BF5D" w14:textId="77777777" w:rsidR="00311CE4" w:rsidRDefault="00000000">
            <w:pPr>
              <w:pStyle w:val="TableParagraph"/>
              <w:ind w:left="159"/>
              <w:rPr>
                <w:sz w:val="18"/>
              </w:rPr>
            </w:pPr>
            <w:r>
              <w:rPr>
                <w:spacing w:val="-4"/>
                <w:w w:val="105"/>
                <w:sz w:val="18"/>
              </w:rPr>
              <w:t>Alta</w:t>
            </w:r>
          </w:p>
        </w:tc>
        <w:tc>
          <w:tcPr>
            <w:tcW w:w="2402" w:type="dxa"/>
            <w:tcBorders>
              <w:top w:val="single" w:sz="6" w:space="0" w:color="BABABA"/>
              <w:left w:val="nil"/>
              <w:bottom w:val="single" w:sz="6" w:space="0" w:color="BABABA"/>
              <w:right w:val="single" w:sz="6" w:space="0" w:color="FFFFFF"/>
            </w:tcBorders>
          </w:tcPr>
          <w:p w14:paraId="379A22BC" w14:textId="77777777" w:rsidR="00311CE4" w:rsidRDefault="00311CE4">
            <w:pPr>
              <w:pStyle w:val="TableParagraph"/>
              <w:rPr>
                <w:rFonts w:ascii="Arial Black"/>
                <w:sz w:val="18"/>
              </w:rPr>
            </w:pPr>
          </w:p>
          <w:p w14:paraId="2F3358DF" w14:textId="77777777" w:rsidR="00311CE4" w:rsidRDefault="00311CE4">
            <w:pPr>
              <w:pStyle w:val="TableParagraph"/>
              <w:rPr>
                <w:rFonts w:ascii="Arial Black"/>
                <w:sz w:val="18"/>
              </w:rPr>
            </w:pPr>
          </w:p>
          <w:p w14:paraId="5FE51CEE" w14:textId="77777777" w:rsidR="00311CE4" w:rsidRDefault="00311CE4">
            <w:pPr>
              <w:pStyle w:val="TableParagraph"/>
              <w:rPr>
                <w:rFonts w:ascii="Arial Black"/>
                <w:sz w:val="18"/>
              </w:rPr>
            </w:pPr>
          </w:p>
          <w:p w14:paraId="7393BFF5" w14:textId="77777777" w:rsidR="00311CE4" w:rsidRDefault="00311CE4">
            <w:pPr>
              <w:pStyle w:val="TableParagraph"/>
              <w:spacing w:before="40"/>
              <w:rPr>
                <w:rFonts w:ascii="Arial Black"/>
                <w:sz w:val="18"/>
              </w:rPr>
            </w:pPr>
          </w:p>
          <w:p w14:paraId="0638109F" w14:textId="77777777" w:rsidR="00311CE4" w:rsidRDefault="00000000">
            <w:pPr>
              <w:pStyle w:val="TableParagraph"/>
              <w:ind w:left="312"/>
              <w:rPr>
                <w:sz w:val="18"/>
              </w:rPr>
            </w:pPr>
            <w:r>
              <w:rPr>
                <w:spacing w:val="-2"/>
                <w:w w:val="105"/>
                <w:sz w:val="18"/>
              </w:rPr>
              <w:t>Planeación</w:t>
            </w:r>
          </w:p>
        </w:tc>
      </w:tr>
    </w:tbl>
    <w:p w14:paraId="16932F5B" w14:textId="77777777" w:rsidR="00311CE4" w:rsidRDefault="00311CE4">
      <w:pPr>
        <w:pStyle w:val="TableParagraph"/>
        <w:rPr>
          <w:sz w:val="18"/>
        </w:rPr>
        <w:sectPr w:rsidR="00311CE4">
          <w:type w:val="continuous"/>
          <w:pgSz w:w="11910" w:h="16840"/>
          <w:pgMar w:top="1540" w:right="1559" w:bottom="840" w:left="1559" w:header="0" w:footer="643" w:gutter="0"/>
          <w:cols w:space="720"/>
        </w:sectPr>
      </w:pPr>
    </w:p>
    <w:p w14:paraId="278C7693" w14:textId="77777777" w:rsidR="00311CE4" w:rsidRDefault="00000000">
      <w:pPr>
        <w:pStyle w:val="Textoindependiente"/>
        <w:tabs>
          <w:tab w:val="left" w:pos="832"/>
        </w:tabs>
        <w:spacing w:before="97" w:line="165" w:lineRule="auto"/>
        <w:ind w:left="832" w:right="38" w:hanging="667"/>
        <w:rPr>
          <w:rFonts w:ascii="Arial Black" w:hAnsi="Arial Black"/>
        </w:rPr>
      </w:pPr>
      <w:proofErr w:type="gramStart"/>
      <w:r>
        <w:rPr>
          <w:rFonts w:ascii="Arial Black" w:hAnsi="Arial Black"/>
          <w:spacing w:val="-6"/>
          <w:position w:val="-13"/>
        </w:rPr>
        <w:lastRenderedPageBreak/>
        <w:t>ID</w:t>
      </w:r>
      <w:proofErr w:type="gramEnd"/>
      <w:r>
        <w:rPr>
          <w:rFonts w:ascii="Arial Black" w:hAnsi="Arial Black"/>
          <w:position w:val="-13"/>
        </w:rPr>
        <w:tab/>
      </w:r>
      <w:r>
        <w:rPr>
          <w:rFonts w:ascii="Arial Black" w:hAnsi="Arial Black"/>
          <w:w w:val="90"/>
        </w:rPr>
        <w:t xml:space="preserve">Requisito Funcional (Módulo Panel de </w:t>
      </w:r>
      <w:r>
        <w:rPr>
          <w:rFonts w:ascii="Arial Black" w:hAnsi="Arial Black"/>
          <w:spacing w:val="-2"/>
        </w:rPr>
        <w:t>Indicadores)</w:t>
      </w:r>
    </w:p>
    <w:p w14:paraId="52ADA7F0" w14:textId="77777777" w:rsidR="00311CE4" w:rsidRDefault="00000000">
      <w:pPr>
        <w:pStyle w:val="Textoindependiente"/>
        <w:tabs>
          <w:tab w:val="left" w:pos="1300"/>
        </w:tabs>
        <w:spacing w:before="214"/>
        <w:ind w:left="166"/>
        <w:rPr>
          <w:rFonts w:ascii="Arial Black"/>
        </w:rPr>
      </w:pPr>
      <w:r>
        <w:br w:type="column"/>
      </w:r>
      <w:r>
        <w:rPr>
          <w:rFonts w:ascii="Arial Black"/>
          <w:spacing w:val="-2"/>
        </w:rPr>
        <w:t>Prioridad</w:t>
      </w:r>
      <w:r>
        <w:rPr>
          <w:rFonts w:ascii="Arial Black"/>
        </w:rPr>
        <w:tab/>
      </w:r>
      <w:r>
        <w:rPr>
          <w:rFonts w:ascii="Arial Black"/>
          <w:spacing w:val="-2"/>
        </w:rPr>
        <w:t>Usuarios</w:t>
      </w:r>
    </w:p>
    <w:p w14:paraId="6B10876A" w14:textId="77777777" w:rsidR="00311CE4" w:rsidRDefault="00311CE4">
      <w:pPr>
        <w:pStyle w:val="Textoindependiente"/>
        <w:rPr>
          <w:rFonts w:ascii="Arial Black"/>
        </w:rPr>
        <w:sectPr w:rsidR="00311CE4">
          <w:pgSz w:w="11910" w:h="16840"/>
          <w:pgMar w:top="1440" w:right="1559" w:bottom="840" w:left="1559" w:header="0" w:footer="643" w:gutter="0"/>
          <w:cols w:num="2" w:space="720" w:equalWidth="0">
            <w:col w:w="4244" w:space="1138"/>
            <w:col w:w="3410"/>
          </w:cols>
        </w:sectPr>
      </w:pPr>
    </w:p>
    <w:p w14:paraId="7427D68E" w14:textId="77777777" w:rsidR="00311CE4" w:rsidRDefault="00311CE4">
      <w:pPr>
        <w:pStyle w:val="Textoindependiente"/>
        <w:spacing w:before="1"/>
        <w:ind w:left="0"/>
        <w:rPr>
          <w:rFonts w:ascii="Arial Black"/>
          <w:sz w:val="7"/>
        </w:rPr>
      </w:pPr>
    </w:p>
    <w:tbl>
      <w:tblPr>
        <w:tblW w:w="0" w:type="auto"/>
        <w:tblInd w:w="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674"/>
        <w:gridCol w:w="4716"/>
        <w:gridCol w:w="979"/>
        <w:gridCol w:w="2402"/>
      </w:tblGrid>
      <w:tr w:rsidR="00311CE4" w14:paraId="68677F1C" w14:textId="77777777">
        <w:trPr>
          <w:trHeight w:val="1230"/>
        </w:trPr>
        <w:tc>
          <w:tcPr>
            <w:tcW w:w="674" w:type="dxa"/>
            <w:tcBorders>
              <w:left w:val="single" w:sz="6" w:space="0" w:color="FFFFFF"/>
              <w:bottom w:val="single" w:sz="6" w:space="0" w:color="BABABA"/>
              <w:right w:val="nil"/>
            </w:tcBorders>
          </w:tcPr>
          <w:p w14:paraId="375EF8E7" w14:textId="77777777" w:rsidR="00311CE4" w:rsidRDefault="00311CE4">
            <w:pPr>
              <w:pStyle w:val="TableParagraph"/>
              <w:rPr>
                <w:rFonts w:ascii="Arial Black"/>
                <w:sz w:val="18"/>
              </w:rPr>
            </w:pPr>
          </w:p>
          <w:p w14:paraId="517F7E5F" w14:textId="77777777" w:rsidR="00311CE4" w:rsidRDefault="00311CE4">
            <w:pPr>
              <w:pStyle w:val="TableParagraph"/>
              <w:spacing w:before="8"/>
              <w:rPr>
                <w:rFonts w:ascii="Arial Black"/>
                <w:sz w:val="18"/>
              </w:rPr>
            </w:pPr>
          </w:p>
          <w:p w14:paraId="231FF527" w14:textId="77777777" w:rsidR="00311CE4" w:rsidRDefault="00000000">
            <w:pPr>
              <w:pStyle w:val="TableParagraph"/>
              <w:ind w:left="14"/>
              <w:jc w:val="center"/>
              <w:rPr>
                <w:sz w:val="18"/>
              </w:rPr>
            </w:pPr>
            <w:r>
              <w:rPr>
                <w:spacing w:val="-4"/>
                <w:sz w:val="18"/>
              </w:rPr>
              <w:t>R7.7</w:t>
            </w:r>
          </w:p>
        </w:tc>
        <w:tc>
          <w:tcPr>
            <w:tcW w:w="4716" w:type="dxa"/>
            <w:tcBorders>
              <w:left w:val="nil"/>
              <w:bottom w:val="single" w:sz="6" w:space="0" w:color="BABABA"/>
              <w:right w:val="nil"/>
            </w:tcBorders>
          </w:tcPr>
          <w:p w14:paraId="1C0CAF90" w14:textId="77777777" w:rsidR="00311CE4" w:rsidRDefault="00000000">
            <w:pPr>
              <w:pStyle w:val="TableParagraph"/>
              <w:spacing w:before="64" w:line="270" w:lineRule="exact"/>
              <w:ind w:left="157" w:right="222"/>
              <w:rPr>
                <w:sz w:val="18"/>
              </w:rPr>
            </w:pPr>
            <w:r>
              <w:rPr>
                <w:w w:val="105"/>
                <w:sz w:val="18"/>
              </w:rPr>
              <w:t>Debe</w:t>
            </w:r>
            <w:r>
              <w:rPr>
                <w:spacing w:val="-14"/>
                <w:w w:val="105"/>
                <w:sz w:val="18"/>
              </w:rPr>
              <w:t xml:space="preserve"> </w:t>
            </w:r>
            <w:r>
              <w:rPr>
                <w:w w:val="105"/>
                <w:sz w:val="18"/>
              </w:rPr>
              <w:t>haber</w:t>
            </w:r>
            <w:r>
              <w:rPr>
                <w:spacing w:val="-13"/>
                <w:w w:val="105"/>
                <w:sz w:val="18"/>
              </w:rPr>
              <w:t xml:space="preserve"> </w:t>
            </w:r>
            <w:r>
              <w:rPr>
                <w:w w:val="105"/>
                <w:sz w:val="18"/>
              </w:rPr>
              <w:t>opción</w:t>
            </w:r>
            <w:r>
              <w:rPr>
                <w:spacing w:val="-13"/>
                <w:w w:val="105"/>
                <w:sz w:val="18"/>
              </w:rPr>
              <w:t xml:space="preserve"> </w:t>
            </w:r>
            <w:r>
              <w:rPr>
                <w:w w:val="105"/>
                <w:sz w:val="18"/>
              </w:rPr>
              <w:t>de</w:t>
            </w:r>
            <w:r>
              <w:rPr>
                <w:spacing w:val="-13"/>
                <w:w w:val="105"/>
                <w:sz w:val="18"/>
              </w:rPr>
              <w:t xml:space="preserve"> </w:t>
            </w:r>
            <w:r>
              <w:rPr>
                <w:rFonts w:ascii="Arial Black" w:hAnsi="Arial Black"/>
                <w:w w:val="105"/>
                <w:sz w:val="18"/>
              </w:rPr>
              <w:t>exportar</w:t>
            </w:r>
            <w:r>
              <w:rPr>
                <w:rFonts w:ascii="Arial Black" w:hAnsi="Arial Black"/>
                <w:spacing w:val="-17"/>
                <w:w w:val="105"/>
                <w:sz w:val="18"/>
              </w:rPr>
              <w:t xml:space="preserve"> </w:t>
            </w:r>
            <w:r>
              <w:rPr>
                <w:rFonts w:ascii="Arial Black" w:hAnsi="Arial Black"/>
                <w:w w:val="105"/>
                <w:sz w:val="18"/>
              </w:rPr>
              <w:t>el</w:t>
            </w:r>
            <w:r>
              <w:rPr>
                <w:rFonts w:ascii="Arial Black" w:hAnsi="Arial Black"/>
                <w:spacing w:val="-17"/>
                <w:w w:val="105"/>
                <w:sz w:val="18"/>
              </w:rPr>
              <w:t xml:space="preserve"> </w:t>
            </w:r>
            <w:r>
              <w:rPr>
                <w:rFonts w:ascii="Arial Black" w:hAnsi="Arial Black"/>
                <w:w w:val="105"/>
                <w:sz w:val="18"/>
              </w:rPr>
              <w:t>panel</w:t>
            </w:r>
            <w:r>
              <w:rPr>
                <w:rFonts w:ascii="Arial Black" w:hAnsi="Arial Black"/>
                <w:spacing w:val="-17"/>
                <w:w w:val="105"/>
                <w:sz w:val="18"/>
              </w:rPr>
              <w:t xml:space="preserve"> </w:t>
            </w:r>
            <w:r>
              <w:rPr>
                <w:rFonts w:ascii="Arial Black" w:hAnsi="Arial Black"/>
                <w:w w:val="105"/>
                <w:sz w:val="18"/>
              </w:rPr>
              <w:t xml:space="preserve">de </w:t>
            </w:r>
            <w:r>
              <w:rPr>
                <w:rFonts w:ascii="Arial Black" w:hAnsi="Arial Black"/>
                <w:sz w:val="18"/>
              </w:rPr>
              <w:t>indicadores</w:t>
            </w:r>
            <w:r>
              <w:rPr>
                <w:rFonts w:ascii="Arial Black" w:hAnsi="Arial Black"/>
                <w:spacing w:val="-15"/>
                <w:sz w:val="18"/>
              </w:rPr>
              <w:t xml:space="preserve"> </w:t>
            </w:r>
            <w:r>
              <w:rPr>
                <w:sz w:val="18"/>
              </w:rPr>
              <w:t>o</w:t>
            </w:r>
            <w:r>
              <w:rPr>
                <w:spacing w:val="-10"/>
                <w:sz w:val="18"/>
              </w:rPr>
              <w:t xml:space="preserve"> </w:t>
            </w:r>
            <w:r>
              <w:rPr>
                <w:sz w:val="18"/>
              </w:rPr>
              <w:t>los</w:t>
            </w:r>
            <w:r>
              <w:rPr>
                <w:spacing w:val="-8"/>
                <w:sz w:val="18"/>
              </w:rPr>
              <w:t xml:space="preserve"> </w:t>
            </w:r>
            <w:r>
              <w:rPr>
                <w:sz w:val="18"/>
              </w:rPr>
              <w:t>datos</w:t>
            </w:r>
            <w:r>
              <w:rPr>
                <w:spacing w:val="-8"/>
                <w:sz w:val="18"/>
              </w:rPr>
              <w:t xml:space="preserve"> </w:t>
            </w:r>
            <w:r>
              <w:rPr>
                <w:sz w:val="18"/>
              </w:rPr>
              <w:t>en</w:t>
            </w:r>
            <w:r>
              <w:rPr>
                <w:spacing w:val="-8"/>
                <w:sz w:val="18"/>
              </w:rPr>
              <w:t xml:space="preserve"> </w:t>
            </w:r>
            <w:r>
              <w:rPr>
                <w:sz w:val="18"/>
              </w:rPr>
              <w:t>formato</w:t>
            </w:r>
            <w:r>
              <w:rPr>
                <w:spacing w:val="-8"/>
                <w:sz w:val="18"/>
              </w:rPr>
              <w:t xml:space="preserve"> </w:t>
            </w:r>
            <w:r>
              <w:rPr>
                <w:sz w:val="18"/>
              </w:rPr>
              <w:t>CSV/Excel,</w:t>
            </w:r>
            <w:r>
              <w:rPr>
                <w:spacing w:val="-8"/>
                <w:sz w:val="18"/>
              </w:rPr>
              <w:t xml:space="preserve"> </w:t>
            </w:r>
            <w:r>
              <w:rPr>
                <w:sz w:val="18"/>
              </w:rPr>
              <w:t xml:space="preserve">para </w:t>
            </w:r>
            <w:r>
              <w:rPr>
                <w:w w:val="105"/>
                <w:sz w:val="18"/>
              </w:rPr>
              <w:t>permitir análisis externos o reportes ad-hoc fuera</w:t>
            </w:r>
            <w:r>
              <w:rPr>
                <w:spacing w:val="40"/>
                <w:w w:val="105"/>
                <w:sz w:val="18"/>
              </w:rPr>
              <w:t xml:space="preserve"> </w:t>
            </w:r>
            <w:r>
              <w:rPr>
                <w:w w:val="105"/>
                <w:sz w:val="18"/>
              </w:rPr>
              <w:t>de la plataforma.</w:t>
            </w:r>
          </w:p>
        </w:tc>
        <w:tc>
          <w:tcPr>
            <w:tcW w:w="979" w:type="dxa"/>
            <w:tcBorders>
              <w:left w:val="nil"/>
              <w:bottom w:val="single" w:sz="6" w:space="0" w:color="BABABA"/>
              <w:right w:val="nil"/>
            </w:tcBorders>
          </w:tcPr>
          <w:p w14:paraId="2DB7EB59" w14:textId="77777777" w:rsidR="00311CE4" w:rsidRDefault="00311CE4">
            <w:pPr>
              <w:pStyle w:val="TableParagraph"/>
              <w:rPr>
                <w:rFonts w:ascii="Arial Black"/>
                <w:sz w:val="18"/>
              </w:rPr>
            </w:pPr>
          </w:p>
          <w:p w14:paraId="03CC8C7A" w14:textId="77777777" w:rsidR="00311CE4" w:rsidRDefault="00311CE4">
            <w:pPr>
              <w:pStyle w:val="TableParagraph"/>
              <w:spacing w:before="8"/>
              <w:rPr>
                <w:rFonts w:ascii="Arial Black"/>
                <w:sz w:val="18"/>
              </w:rPr>
            </w:pPr>
          </w:p>
          <w:p w14:paraId="5935E150" w14:textId="77777777" w:rsidR="00311CE4" w:rsidRDefault="00000000">
            <w:pPr>
              <w:pStyle w:val="TableParagraph"/>
              <w:ind w:left="157"/>
              <w:rPr>
                <w:sz w:val="18"/>
              </w:rPr>
            </w:pPr>
            <w:r>
              <w:rPr>
                <w:spacing w:val="-2"/>
                <w:w w:val="105"/>
                <w:sz w:val="18"/>
              </w:rPr>
              <w:t>Media</w:t>
            </w:r>
          </w:p>
        </w:tc>
        <w:tc>
          <w:tcPr>
            <w:tcW w:w="2402" w:type="dxa"/>
            <w:tcBorders>
              <w:left w:val="nil"/>
              <w:bottom w:val="single" w:sz="6" w:space="0" w:color="BABABA"/>
              <w:right w:val="single" w:sz="6" w:space="0" w:color="FFFFFF"/>
            </w:tcBorders>
          </w:tcPr>
          <w:p w14:paraId="03118E5C" w14:textId="77777777" w:rsidR="00311CE4" w:rsidRDefault="00311CE4">
            <w:pPr>
              <w:pStyle w:val="TableParagraph"/>
              <w:rPr>
                <w:rFonts w:ascii="Arial Black"/>
                <w:sz w:val="18"/>
              </w:rPr>
            </w:pPr>
          </w:p>
          <w:p w14:paraId="538F2029" w14:textId="77777777" w:rsidR="00311CE4" w:rsidRDefault="00311CE4">
            <w:pPr>
              <w:pStyle w:val="TableParagraph"/>
              <w:spacing w:before="8"/>
              <w:rPr>
                <w:rFonts w:ascii="Arial Black"/>
                <w:sz w:val="18"/>
              </w:rPr>
            </w:pPr>
          </w:p>
          <w:p w14:paraId="34D19C57" w14:textId="77777777" w:rsidR="00311CE4" w:rsidRDefault="00000000">
            <w:pPr>
              <w:pStyle w:val="TableParagraph"/>
              <w:ind w:left="83"/>
              <w:jc w:val="center"/>
              <w:rPr>
                <w:sz w:val="18"/>
              </w:rPr>
            </w:pPr>
            <w:r>
              <w:rPr>
                <w:sz w:val="18"/>
              </w:rPr>
              <w:t>Planeación,</w:t>
            </w:r>
            <w:r>
              <w:rPr>
                <w:spacing w:val="24"/>
                <w:sz w:val="18"/>
              </w:rPr>
              <w:t xml:space="preserve"> </w:t>
            </w:r>
            <w:r>
              <w:rPr>
                <w:spacing w:val="-2"/>
                <w:sz w:val="18"/>
              </w:rPr>
              <w:t>Directivos</w:t>
            </w:r>
          </w:p>
        </w:tc>
      </w:tr>
      <w:tr w:rsidR="00311CE4" w14:paraId="372BA120" w14:textId="77777777">
        <w:trPr>
          <w:trHeight w:val="2040"/>
        </w:trPr>
        <w:tc>
          <w:tcPr>
            <w:tcW w:w="674" w:type="dxa"/>
            <w:tcBorders>
              <w:top w:val="single" w:sz="6" w:space="0" w:color="BABABA"/>
              <w:left w:val="single" w:sz="6" w:space="0" w:color="FFFFFF"/>
              <w:bottom w:val="single" w:sz="6" w:space="0" w:color="BABABA"/>
              <w:right w:val="nil"/>
            </w:tcBorders>
          </w:tcPr>
          <w:p w14:paraId="65843647" w14:textId="77777777" w:rsidR="00311CE4" w:rsidRDefault="00311CE4">
            <w:pPr>
              <w:pStyle w:val="TableParagraph"/>
              <w:rPr>
                <w:rFonts w:ascii="Arial Black"/>
                <w:sz w:val="18"/>
              </w:rPr>
            </w:pPr>
          </w:p>
          <w:p w14:paraId="1C232B38" w14:textId="77777777" w:rsidR="00311CE4" w:rsidRDefault="00311CE4">
            <w:pPr>
              <w:pStyle w:val="TableParagraph"/>
              <w:rPr>
                <w:rFonts w:ascii="Arial Black"/>
                <w:sz w:val="18"/>
              </w:rPr>
            </w:pPr>
          </w:p>
          <w:p w14:paraId="0C3DCCA1" w14:textId="77777777" w:rsidR="00311CE4" w:rsidRDefault="00311CE4">
            <w:pPr>
              <w:pStyle w:val="TableParagraph"/>
              <w:spacing w:before="159"/>
              <w:rPr>
                <w:rFonts w:ascii="Arial Black"/>
                <w:sz w:val="18"/>
              </w:rPr>
            </w:pPr>
          </w:p>
          <w:p w14:paraId="39DFE254" w14:textId="77777777" w:rsidR="00311CE4" w:rsidRDefault="00000000">
            <w:pPr>
              <w:pStyle w:val="TableParagraph"/>
              <w:ind w:left="14"/>
              <w:jc w:val="center"/>
              <w:rPr>
                <w:sz w:val="18"/>
              </w:rPr>
            </w:pPr>
            <w:r>
              <w:rPr>
                <w:spacing w:val="-4"/>
                <w:sz w:val="18"/>
              </w:rPr>
              <w:t>R7.8</w:t>
            </w:r>
          </w:p>
        </w:tc>
        <w:tc>
          <w:tcPr>
            <w:tcW w:w="4716" w:type="dxa"/>
            <w:tcBorders>
              <w:top w:val="single" w:sz="6" w:space="0" w:color="BABABA"/>
              <w:left w:val="nil"/>
              <w:bottom w:val="single" w:sz="6" w:space="0" w:color="BABABA"/>
              <w:right w:val="nil"/>
            </w:tcBorders>
          </w:tcPr>
          <w:p w14:paraId="5CFA7FF0" w14:textId="77777777" w:rsidR="00311CE4" w:rsidRDefault="00000000">
            <w:pPr>
              <w:pStyle w:val="TableParagraph"/>
              <w:spacing w:before="64" w:line="270" w:lineRule="exact"/>
              <w:ind w:left="157" w:right="146"/>
              <w:rPr>
                <w:sz w:val="18"/>
              </w:rPr>
            </w:pPr>
            <w:r>
              <w:rPr>
                <w:sz w:val="18"/>
              </w:rPr>
              <w:t xml:space="preserve">Los instructores normalmente </w:t>
            </w:r>
            <w:r>
              <w:rPr>
                <w:rFonts w:ascii="Arial Black" w:hAnsi="Arial Black"/>
                <w:sz w:val="18"/>
              </w:rPr>
              <w:t xml:space="preserve">no accederán </w:t>
            </w:r>
            <w:r>
              <w:rPr>
                <w:sz w:val="18"/>
              </w:rPr>
              <w:t xml:space="preserve">a este </w:t>
            </w:r>
            <w:r>
              <w:rPr>
                <w:w w:val="105"/>
                <w:sz w:val="18"/>
              </w:rPr>
              <w:t>panel, ya que es información más interna para toma de decisiones directivas. Si se decidiera brindar acceso, sería en modo solo lectura y posiblemente filtrado a indicadores de interés general. Por omisión, el sistema restringirá este módulo a Directivos y Planeación.</w:t>
            </w:r>
          </w:p>
        </w:tc>
        <w:tc>
          <w:tcPr>
            <w:tcW w:w="979" w:type="dxa"/>
            <w:tcBorders>
              <w:top w:val="single" w:sz="6" w:space="0" w:color="BABABA"/>
              <w:left w:val="nil"/>
              <w:bottom w:val="single" w:sz="6" w:space="0" w:color="BABABA"/>
              <w:right w:val="nil"/>
            </w:tcBorders>
          </w:tcPr>
          <w:p w14:paraId="110B08B6" w14:textId="77777777" w:rsidR="00311CE4" w:rsidRDefault="00311CE4">
            <w:pPr>
              <w:pStyle w:val="TableParagraph"/>
              <w:rPr>
                <w:rFonts w:ascii="Arial Black"/>
                <w:sz w:val="18"/>
              </w:rPr>
            </w:pPr>
          </w:p>
          <w:p w14:paraId="6F59DE85" w14:textId="77777777" w:rsidR="00311CE4" w:rsidRDefault="00311CE4">
            <w:pPr>
              <w:pStyle w:val="TableParagraph"/>
              <w:rPr>
                <w:rFonts w:ascii="Arial Black"/>
                <w:sz w:val="18"/>
              </w:rPr>
            </w:pPr>
          </w:p>
          <w:p w14:paraId="65BA7B31" w14:textId="77777777" w:rsidR="00311CE4" w:rsidRDefault="00311CE4">
            <w:pPr>
              <w:pStyle w:val="TableParagraph"/>
              <w:spacing w:before="159"/>
              <w:rPr>
                <w:rFonts w:ascii="Arial Black"/>
                <w:sz w:val="18"/>
              </w:rPr>
            </w:pPr>
          </w:p>
          <w:p w14:paraId="3E14EFC7" w14:textId="77777777" w:rsidR="00311CE4" w:rsidRDefault="00000000">
            <w:pPr>
              <w:pStyle w:val="TableParagraph"/>
              <w:ind w:left="157"/>
              <w:rPr>
                <w:sz w:val="18"/>
              </w:rPr>
            </w:pPr>
            <w:r>
              <w:rPr>
                <w:spacing w:val="-4"/>
                <w:w w:val="105"/>
                <w:sz w:val="18"/>
              </w:rPr>
              <w:t>Alta</w:t>
            </w:r>
          </w:p>
        </w:tc>
        <w:tc>
          <w:tcPr>
            <w:tcW w:w="2402" w:type="dxa"/>
            <w:tcBorders>
              <w:top w:val="single" w:sz="6" w:space="0" w:color="BABABA"/>
              <w:left w:val="nil"/>
              <w:bottom w:val="single" w:sz="6" w:space="0" w:color="BABABA"/>
              <w:right w:val="single" w:sz="6" w:space="0" w:color="FFFFFF"/>
            </w:tcBorders>
          </w:tcPr>
          <w:p w14:paraId="443F6B20" w14:textId="77777777" w:rsidR="00311CE4" w:rsidRDefault="00311CE4">
            <w:pPr>
              <w:pStyle w:val="TableParagraph"/>
              <w:rPr>
                <w:rFonts w:ascii="Arial Black"/>
                <w:sz w:val="18"/>
              </w:rPr>
            </w:pPr>
          </w:p>
          <w:p w14:paraId="4FFD8F8E" w14:textId="77777777" w:rsidR="00311CE4" w:rsidRDefault="00311CE4">
            <w:pPr>
              <w:pStyle w:val="TableParagraph"/>
              <w:spacing w:before="143"/>
              <w:rPr>
                <w:rFonts w:ascii="Arial Black"/>
                <w:sz w:val="18"/>
              </w:rPr>
            </w:pPr>
          </w:p>
          <w:p w14:paraId="4D7907C3" w14:textId="77777777" w:rsidR="00311CE4" w:rsidRDefault="00000000">
            <w:pPr>
              <w:pStyle w:val="TableParagraph"/>
              <w:spacing w:line="312" w:lineRule="auto"/>
              <w:ind w:left="312"/>
              <w:rPr>
                <w:sz w:val="18"/>
              </w:rPr>
            </w:pPr>
            <w:r>
              <w:rPr>
                <w:spacing w:val="-2"/>
                <w:w w:val="105"/>
                <w:sz w:val="18"/>
              </w:rPr>
              <w:t xml:space="preserve">Superadministrador </w:t>
            </w:r>
            <w:r>
              <w:rPr>
                <w:w w:val="105"/>
                <w:sz w:val="18"/>
              </w:rPr>
              <w:t>(configura),</w:t>
            </w:r>
            <w:r>
              <w:rPr>
                <w:spacing w:val="-14"/>
                <w:w w:val="105"/>
                <w:sz w:val="18"/>
              </w:rPr>
              <w:t xml:space="preserve"> </w:t>
            </w:r>
            <w:r>
              <w:rPr>
                <w:w w:val="105"/>
                <w:sz w:val="18"/>
              </w:rPr>
              <w:t xml:space="preserve">Directivos, </w:t>
            </w:r>
            <w:r>
              <w:rPr>
                <w:spacing w:val="-2"/>
                <w:w w:val="105"/>
                <w:sz w:val="18"/>
              </w:rPr>
              <w:t>Planeación</w:t>
            </w:r>
          </w:p>
        </w:tc>
      </w:tr>
      <w:tr w:rsidR="00311CE4" w14:paraId="75610216" w14:textId="77777777">
        <w:trPr>
          <w:trHeight w:val="1770"/>
        </w:trPr>
        <w:tc>
          <w:tcPr>
            <w:tcW w:w="674" w:type="dxa"/>
            <w:tcBorders>
              <w:top w:val="single" w:sz="6" w:space="0" w:color="BABABA"/>
              <w:left w:val="single" w:sz="6" w:space="0" w:color="FFFFFF"/>
              <w:bottom w:val="single" w:sz="6" w:space="0" w:color="BABABA"/>
              <w:right w:val="nil"/>
            </w:tcBorders>
          </w:tcPr>
          <w:p w14:paraId="1FD127F0" w14:textId="77777777" w:rsidR="00311CE4" w:rsidRDefault="00311CE4">
            <w:pPr>
              <w:pStyle w:val="TableParagraph"/>
              <w:rPr>
                <w:rFonts w:ascii="Arial Black"/>
                <w:sz w:val="18"/>
              </w:rPr>
            </w:pPr>
          </w:p>
          <w:p w14:paraId="35F5D776" w14:textId="77777777" w:rsidR="00311CE4" w:rsidRDefault="00311CE4">
            <w:pPr>
              <w:pStyle w:val="TableParagraph"/>
              <w:rPr>
                <w:rFonts w:ascii="Arial Black"/>
                <w:sz w:val="18"/>
              </w:rPr>
            </w:pPr>
          </w:p>
          <w:p w14:paraId="3357A954" w14:textId="77777777" w:rsidR="00311CE4" w:rsidRDefault="00311CE4">
            <w:pPr>
              <w:pStyle w:val="TableParagraph"/>
              <w:spacing w:before="24"/>
              <w:rPr>
                <w:rFonts w:ascii="Arial Black"/>
                <w:sz w:val="18"/>
              </w:rPr>
            </w:pPr>
          </w:p>
          <w:p w14:paraId="4507BEBA" w14:textId="77777777" w:rsidR="00311CE4" w:rsidRDefault="00000000">
            <w:pPr>
              <w:pStyle w:val="TableParagraph"/>
              <w:ind w:left="14"/>
              <w:jc w:val="center"/>
              <w:rPr>
                <w:sz w:val="18"/>
              </w:rPr>
            </w:pPr>
            <w:r>
              <w:rPr>
                <w:spacing w:val="-4"/>
                <w:sz w:val="18"/>
              </w:rPr>
              <w:t>R7.9</w:t>
            </w:r>
          </w:p>
        </w:tc>
        <w:tc>
          <w:tcPr>
            <w:tcW w:w="4716" w:type="dxa"/>
            <w:tcBorders>
              <w:top w:val="single" w:sz="6" w:space="0" w:color="BABABA"/>
              <w:left w:val="nil"/>
              <w:bottom w:val="single" w:sz="6" w:space="0" w:color="BABABA"/>
              <w:right w:val="nil"/>
            </w:tcBorders>
          </w:tcPr>
          <w:p w14:paraId="552CBCC9" w14:textId="77777777" w:rsidR="00311CE4" w:rsidRDefault="00000000">
            <w:pPr>
              <w:pStyle w:val="TableParagraph"/>
              <w:spacing w:before="64" w:line="270" w:lineRule="exact"/>
              <w:ind w:left="157" w:right="166"/>
              <w:rPr>
                <w:sz w:val="18"/>
              </w:rPr>
            </w:pPr>
            <w:r>
              <w:rPr>
                <w:w w:val="105"/>
                <w:sz w:val="18"/>
              </w:rPr>
              <w:t>El</w:t>
            </w:r>
            <w:r>
              <w:rPr>
                <w:spacing w:val="-9"/>
                <w:w w:val="105"/>
                <w:sz w:val="18"/>
              </w:rPr>
              <w:t xml:space="preserve"> </w:t>
            </w:r>
            <w:r>
              <w:rPr>
                <w:w w:val="105"/>
                <w:sz w:val="18"/>
              </w:rPr>
              <w:t>panel</w:t>
            </w:r>
            <w:r>
              <w:rPr>
                <w:spacing w:val="-9"/>
                <w:w w:val="105"/>
                <w:sz w:val="18"/>
              </w:rPr>
              <w:t xml:space="preserve"> </w:t>
            </w:r>
            <w:r>
              <w:rPr>
                <w:w w:val="105"/>
                <w:sz w:val="18"/>
              </w:rPr>
              <w:t>de</w:t>
            </w:r>
            <w:r>
              <w:rPr>
                <w:spacing w:val="-9"/>
                <w:w w:val="105"/>
                <w:sz w:val="18"/>
              </w:rPr>
              <w:t xml:space="preserve"> </w:t>
            </w:r>
            <w:r>
              <w:rPr>
                <w:w w:val="105"/>
                <w:sz w:val="18"/>
              </w:rPr>
              <w:t>indicadores</w:t>
            </w:r>
            <w:r>
              <w:rPr>
                <w:spacing w:val="-9"/>
                <w:w w:val="105"/>
                <w:sz w:val="18"/>
              </w:rPr>
              <w:t xml:space="preserve"> </w:t>
            </w:r>
            <w:r>
              <w:rPr>
                <w:w w:val="105"/>
                <w:sz w:val="18"/>
              </w:rPr>
              <w:t>deberá</w:t>
            </w:r>
            <w:r>
              <w:rPr>
                <w:spacing w:val="-9"/>
                <w:w w:val="105"/>
                <w:sz w:val="18"/>
              </w:rPr>
              <w:t xml:space="preserve"> </w:t>
            </w:r>
            <w:r>
              <w:rPr>
                <w:rFonts w:ascii="Arial Black" w:hAnsi="Arial Black"/>
                <w:w w:val="105"/>
                <w:sz w:val="18"/>
              </w:rPr>
              <w:t>refrescarse periódicamente</w:t>
            </w:r>
            <w:r>
              <w:rPr>
                <w:rFonts w:ascii="Arial Black" w:hAnsi="Arial Black"/>
                <w:spacing w:val="-13"/>
                <w:w w:val="105"/>
                <w:sz w:val="18"/>
              </w:rPr>
              <w:t xml:space="preserve"> </w:t>
            </w:r>
            <w:r>
              <w:rPr>
                <w:w w:val="105"/>
                <w:sz w:val="18"/>
              </w:rPr>
              <w:t>(o</w:t>
            </w:r>
            <w:r>
              <w:rPr>
                <w:spacing w:val="-2"/>
                <w:w w:val="105"/>
                <w:sz w:val="18"/>
              </w:rPr>
              <w:t xml:space="preserve"> </w:t>
            </w:r>
            <w:r>
              <w:rPr>
                <w:w w:val="105"/>
                <w:sz w:val="18"/>
              </w:rPr>
              <w:t>tener</w:t>
            </w:r>
            <w:r>
              <w:rPr>
                <w:spacing w:val="-2"/>
                <w:w w:val="105"/>
                <w:sz w:val="18"/>
              </w:rPr>
              <w:t xml:space="preserve"> </w:t>
            </w:r>
            <w:r>
              <w:rPr>
                <w:w w:val="105"/>
                <w:sz w:val="18"/>
              </w:rPr>
              <w:t>botón</w:t>
            </w:r>
            <w:r>
              <w:rPr>
                <w:spacing w:val="-2"/>
                <w:w w:val="105"/>
                <w:sz w:val="18"/>
              </w:rPr>
              <w:t xml:space="preserve"> </w:t>
            </w:r>
            <w:r>
              <w:rPr>
                <w:w w:val="105"/>
                <w:sz w:val="18"/>
              </w:rPr>
              <w:t>de</w:t>
            </w:r>
            <w:r>
              <w:rPr>
                <w:spacing w:val="-2"/>
                <w:w w:val="105"/>
                <w:sz w:val="18"/>
              </w:rPr>
              <w:t xml:space="preserve"> </w:t>
            </w:r>
            <w:proofErr w:type="spellStart"/>
            <w:r>
              <w:rPr>
                <w:w w:val="105"/>
                <w:sz w:val="18"/>
              </w:rPr>
              <w:t>refresh</w:t>
            </w:r>
            <w:proofErr w:type="spellEnd"/>
            <w:r>
              <w:rPr>
                <w:w w:val="105"/>
                <w:sz w:val="18"/>
              </w:rPr>
              <w:t>)</w:t>
            </w:r>
            <w:r>
              <w:rPr>
                <w:spacing w:val="-2"/>
                <w:w w:val="105"/>
                <w:sz w:val="18"/>
              </w:rPr>
              <w:t xml:space="preserve"> </w:t>
            </w:r>
            <w:r>
              <w:rPr>
                <w:w w:val="105"/>
                <w:sz w:val="18"/>
              </w:rPr>
              <w:t>para actualizar</w:t>
            </w:r>
            <w:r>
              <w:rPr>
                <w:spacing w:val="-4"/>
                <w:w w:val="105"/>
                <w:sz w:val="18"/>
              </w:rPr>
              <w:t xml:space="preserve"> </w:t>
            </w:r>
            <w:r>
              <w:rPr>
                <w:w w:val="105"/>
                <w:sz w:val="18"/>
              </w:rPr>
              <w:t>valores</w:t>
            </w:r>
            <w:r>
              <w:rPr>
                <w:spacing w:val="-4"/>
                <w:w w:val="105"/>
                <w:sz w:val="18"/>
              </w:rPr>
              <w:t xml:space="preserve"> </w:t>
            </w:r>
            <w:r>
              <w:rPr>
                <w:w w:val="105"/>
                <w:sz w:val="18"/>
              </w:rPr>
              <w:t>si</w:t>
            </w:r>
            <w:r>
              <w:rPr>
                <w:spacing w:val="-4"/>
                <w:w w:val="105"/>
                <w:sz w:val="18"/>
              </w:rPr>
              <w:t xml:space="preserve"> </w:t>
            </w:r>
            <w:r>
              <w:rPr>
                <w:w w:val="105"/>
                <w:sz w:val="18"/>
              </w:rPr>
              <w:t>otro</w:t>
            </w:r>
            <w:r>
              <w:rPr>
                <w:spacing w:val="-4"/>
                <w:w w:val="105"/>
                <w:sz w:val="18"/>
              </w:rPr>
              <w:t xml:space="preserve"> </w:t>
            </w:r>
            <w:r>
              <w:rPr>
                <w:w w:val="105"/>
                <w:sz w:val="18"/>
              </w:rPr>
              <w:t>usuario</w:t>
            </w:r>
            <w:r>
              <w:rPr>
                <w:spacing w:val="-4"/>
                <w:w w:val="105"/>
                <w:sz w:val="18"/>
              </w:rPr>
              <w:t xml:space="preserve"> </w:t>
            </w:r>
            <w:r>
              <w:rPr>
                <w:w w:val="105"/>
                <w:sz w:val="18"/>
              </w:rPr>
              <w:t>los</w:t>
            </w:r>
            <w:r>
              <w:rPr>
                <w:spacing w:val="-4"/>
                <w:w w:val="105"/>
                <w:sz w:val="18"/>
              </w:rPr>
              <w:t xml:space="preserve"> </w:t>
            </w:r>
            <w:r>
              <w:rPr>
                <w:w w:val="105"/>
                <w:sz w:val="18"/>
              </w:rPr>
              <w:t>cambia</w:t>
            </w:r>
            <w:r>
              <w:rPr>
                <w:spacing w:val="-4"/>
                <w:w w:val="105"/>
                <w:sz w:val="18"/>
              </w:rPr>
              <w:t xml:space="preserve"> </w:t>
            </w:r>
            <w:r>
              <w:rPr>
                <w:w w:val="105"/>
                <w:sz w:val="18"/>
              </w:rPr>
              <w:t>o</w:t>
            </w:r>
            <w:r>
              <w:rPr>
                <w:spacing w:val="-4"/>
                <w:w w:val="105"/>
                <w:sz w:val="18"/>
              </w:rPr>
              <w:t xml:space="preserve"> </w:t>
            </w:r>
            <w:r>
              <w:rPr>
                <w:w w:val="105"/>
                <w:sz w:val="18"/>
              </w:rPr>
              <w:t>con</w:t>
            </w:r>
            <w:r>
              <w:rPr>
                <w:spacing w:val="-4"/>
                <w:w w:val="105"/>
                <w:sz w:val="18"/>
              </w:rPr>
              <w:t xml:space="preserve"> </w:t>
            </w:r>
            <w:r>
              <w:rPr>
                <w:w w:val="105"/>
                <w:sz w:val="18"/>
              </w:rPr>
              <w:t xml:space="preserve">el paso del tiempo. La información presentada debe ser lo más en tiempo real posible dentro de lo </w:t>
            </w:r>
            <w:r>
              <w:rPr>
                <w:spacing w:val="-2"/>
                <w:w w:val="105"/>
                <w:sz w:val="18"/>
              </w:rPr>
              <w:t>ingresado.</w:t>
            </w:r>
          </w:p>
        </w:tc>
        <w:tc>
          <w:tcPr>
            <w:tcW w:w="979" w:type="dxa"/>
            <w:tcBorders>
              <w:top w:val="single" w:sz="6" w:space="0" w:color="BABABA"/>
              <w:left w:val="nil"/>
              <w:bottom w:val="single" w:sz="6" w:space="0" w:color="BABABA"/>
              <w:right w:val="nil"/>
            </w:tcBorders>
          </w:tcPr>
          <w:p w14:paraId="30535558" w14:textId="77777777" w:rsidR="00311CE4" w:rsidRDefault="00311CE4">
            <w:pPr>
              <w:pStyle w:val="TableParagraph"/>
              <w:rPr>
                <w:rFonts w:ascii="Arial Black"/>
                <w:sz w:val="18"/>
              </w:rPr>
            </w:pPr>
          </w:p>
          <w:p w14:paraId="07FDE125" w14:textId="77777777" w:rsidR="00311CE4" w:rsidRDefault="00311CE4">
            <w:pPr>
              <w:pStyle w:val="TableParagraph"/>
              <w:rPr>
                <w:rFonts w:ascii="Arial Black"/>
                <w:sz w:val="18"/>
              </w:rPr>
            </w:pPr>
          </w:p>
          <w:p w14:paraId="31B3098E" w14:textId="77777777" w:rsidR="00311CE4" w:rsidRDefault="00311CE4">
            <w:pPr>
              <w:pStyle w:val="TableParagraph"/>
              <w:spacing w:before="24"/>
              <w:rPr>
                <w:rFonts w:ascii="Arial Black"/>
                <w:sz w:val="18"/>
              </w:rPr>
            </w:pPr>
          </w:p>
          <w:p w14:paraId="3C826082" w14:textId="77777777" w:rsidR="00311CE4" w:rsidRDefault="00000000">
            <w:pPr>
              <w:pStyle w:val="TableParagraph"/>
              <w:ind w:left="157"/>
              <w:rPr>
                <w:sz w:val="18"/>
              </w:rPr>
            </w:pPr>
            <w:r>
              <w:rPr>
                <w:spacing w:val="-4"/>
                <w:sz w:val="18"/>
              </w:rPr>
              <w:t>Baja</w:t>
            </w:r>
          </w:p>
        </w:tc>
        <w:tc>
          <w:tcPr>
            <w:tcW w:w="2402" w:type="dxa"/>
            <w:tcBorders>
              <w:top w:val="single" w:sz="6" w:space="0" w:color="BABABA"/>
              <w:left w:val="nil"/>
              <w:bottom w:val="single" w:sz="6" w:space="0" w:color="BABABA"/>
              <w:right w:val="single" w:sz="6" w:space="0" w:color="FFFFFF"/>
            </w:tcBorders>
          </w:tcPr>
          <w:p w14:paraId="70BD1F7C" w14:textId="77777777" w:rsidR="00311CE4" w:rsidRDefault="00311CE4">
            <w:pPr>
              <w:pStyle w:val="TableParagraph"/>
              <w:rPr>
                <w:rFonts w:ascii="Arial Black"/>
                <w:sz w:val="18"/>
              </w:rPr>
            </w:pPr>
          </w:p>
          <w:p w14:paraId="226DC418" w14:textId="77777777" w:rsidR="00311CE4" w:rsidRDefault="00311CE4">
            <w:pPr>
              <w:pStyle w:val="TableParagraph"/>
              <w:rPr>
                <w:rFonts w:ascii="Arial Black"/>
                <w:sz w:val="18"/>
              </w:rPr>
            </w:pPr>
          </w:p>
          <w:p w14:paraId="6808A3DC" w14:textId="77777777" w:rsidR="00311CE4" w:rsidRDefault="00311CE4">
            <w:pPr>
              <w:pStyle w:val="TableParagraph"/>
              <w:spacing w:before="24"/>
              <w:rPr>
                <w:rFonts w:ascii="Arial Black"/>
                <w:sz w:val="18"/>
              </w:rPr>
            </w:pPr>
          </w:p>
          <w:p w14:paraId="2E831247" w14:textId="77777777" w:rsidR="00311CE4" w:rsidRDefault="00000000">
            <w:pPr>
              <w:pStyle w:val="TableParagraph"/>
              <w:ind w:left="83"/>
              <w:jc w:val="center"/>
              <w:rPr>
                <w:sz w:val="18"/>
              </w:rPr>
            </w:pPr>
            <w:r>
              <w:rPr>
                <w:spacing w:val="-2"/>
                <w:w w:val="105"/>
                <w:sz w:val="18"/>
              </w:rPr>
              <w:t>Directivos,</w:t>
            </w:r>
            <w:r>
              <w:rPr>
                <w:spacing w:val="8"/>
                <w:w w:val="105"/>
                <w:sz w:val="18"/>
              </w:rPr>
              <w:t xml:space="preserve"> </w:t>
            </w:r>
            <w:r>
              <w:rPr>
                <w:spacing w:val="-2"/>
                <w:w w:val="105"/>
                <w:sz w:val="18"/>
              </w:rPr>
              <w:t>Planeación</w:t>
            </w:r>
          </w:p>
        </w:tc>
      </w:tr>
    </w:tbl>
    <w:p w14:paraId="2599ED18" w14:textId="77777777" w:rsidR="00311CE4" w:rsidRDefault="00000000">
      <w:pPr>
        <w:pStyle w:val="Prrafodelista"/>
        <w:numPr>
          <w:ilvl w:val="2"/>
          <w:numId w:val="1"/>
        </w:numPr>
        <w:tabs>
          <w:tab w:val="left" w:pos="457"/>
        </w:tabs>
        <w:spacing w:before="246"/>
        <w:ind w:left="457" w:hanging="457"/>
        <w:rPr>
          <w:rFonts w:ascii="Arial Black" w:hAnsi="Arial Black"/>
          <w:sz w:val="18"/>
        </w:rPr>
      </w:pPr>
      <w:bookmarkStart w:id="24" w:name="3.2.8_Módulo_de_Administración_de_Usuari"/>
      <w:bookmarkEnd w:id="24"/>
      <w:r>
        <w:rPr>
          <w:rFonts w:ascii="Arial Black" w:hAnsi="Arial Black"/>
          <w:w w:val="90"/>
          <w:sz w:val="18"/>
        </w:rPr>
        <w:t>Módulo</w:t>
      </w:r>
      <w:r>
        <w:rPr>
          <w:rFonts w:ascii="Arial Black" w:hAnsi="Arial Black"/>
          <w:spacing w:val="-4"/>
          <w:sz w:val="18"/>
        </w:rPr>
        <w:t xml:space="preserve"> </w:t>
      </w:r>
      <w:r>
        <w:rPr>
          <w:rFonts w:ascii="Arial Black" w:hAnsi="Arial Black"/>
          <w:w w:val="90"/>
          <w:sz w:val="18"/>
        </w:rPr>
        <w:t>de</w:t>
      </w:r>
      <w:r>
        <w:rPr>
          <w:rFonts w:ascii="Arial Black" w:hAnsi="Arial Black"/>
          <w:spacing w:val="-4"/>
          <w:sz w:val="18"/>
        </w:rPr>
        <w:t xml:space="preserve"> </w:t>
      </w:r>
      <w:r>
        <w:rPr>
          <w:rFonts w:ascii="Arial Black" w:hAnsi="Arial Black"/>
          <w:w w:val="90"/>
          <w:sz w:val="18"/>
        </w:rPr>
        <w:t>Administración</w:t>
      </w:r>
      <w:r>
        <w:rPr>
          <w:rFonts w:ascii="Arial Black" w:hAnsi="Arial Black"/>
          <w:spacing w:val="-3"/>
          <w:sz w:val="18"/>
        </w:rPr>
        <w:t xml:space="preserve"> </w:t>
      </w:r>
      <w:r>
        <w:rPr>
          <w:rFonts w:ascii="Arial Black" w:hAnsi="Arial Black"/>
          <w:w w:val="90"/>
          <w:sz w:val="18"/>
        </w:rPr>
        <w:t>de</w:t>
      </w:r>
      <w:r>
        <w:rPr>
          <w:rFonts w:ascii="Arial Black" w:hAnsi="Arial Black"/>
          <w:spacing w:val="-4"/>
          <w:sz w:val="18"/>
        </w:rPr>
        <w:t xml:space="preserve"> </w:t>
      </w:r>
      <w:r>
        <w:rPr>
          <w:rFonts w:ascii="Arial Black" w:hAnsi="Arial Black"/>
          <w:w w:val="90"/>
          <w:sz w:val="18"/>
        </w:rPr>
        <w:t>Usuarios</w:t>
      </w:r>
      <w:r>
        <w:rPr>
          <w:rFonts w:ascii="Arial Black" w:hAnsi="Arial Black"/>
          <w:spacing w:val="-3"/>
          <w:sz w:val="18"/>
        </w:rPr>
        <w:t xml:space="preserve"> </w:t>
      </w:r>
      <w:r>
        <w:rPr>
          <w:rFonts w:ascii="Arial Black" w:hAnsi="Arial Black"/>
          <w:w w:val="90"/>
          <w:sz w:val="18"/>
        </w:rPr>
        <w:t>y</w:t>
      </w:r>
      <w:r>
        <w:rPr>
          <w:rFonts w:ascii="Arial Black" w:hAnsi="Arial Black"/>
          <w:spacing w:val="-4"/>
          <w:sz w:val="18"/>
        </w:rPr>
        <w:t xml:space="preserve"> </w:t>
      </w:r>
      <w:r>
        <w:rPr>
          <w:rFonts w:ascii="Arial Black" w:hAnsi="Arial Black"/>
          <w:spacing w:val="-2"/>
          <w:w w:val="90"/>
          <w:sz w:val="18"/>
        </w:rPr>
        <w:t>Roles</w:t>
      </w:r>
    </w:p>
    <w:p w14:paraId="1D29892A" w14:textId="77777777" w:rsidR="00311CE4" w:rsidRDefault="00311CE4">
      <w:pPr>
        <w:pStyle w:val="Textoindependiente"/>
        <w:spacing w:before="31"/>
        <w:ind w:left="0"/>
        <w:rPr>
          <w:rFonts w:ascii="Arial Black"/>
        </w:rPr>
      </w:pPr>
    </w:p>
    <w:p w14:paraId="5D7FC2C2" w14:textId="77777777" w:rsidR="00311CE4" w:rsidRDefault="00000000">
      <w:pPr>
        <w:pStyle w:val="Textoindependiente"/>
        <w:spacing w:line="312" w:lineRule="auto"/>
        <w:ind w:left="0"/>
      </w:pPr>
      <w:r>
        <w:rPr>
          <w:w w:val="105"/>
        </w:rPr>
        <w:t>Este módulo es utilizado por el Superadministrador para gestionar la seguridad y configuración básica</w:t>
      </w:r>
      <w:r>
        <w:rPr>
          <w:spacing w:val="40"/>
          <w:w w:val="105"/>
        </w:rPr>
        <w:t xml:space="preserve"> </w:t>
      </w:r>
      <w:r>
        <w:rPr>
          <w:w w:val="105"/>
        </w:rPr>
        <w:t>del sistema. Requisitos:</w:t>
      </w:r>
    </w:p>
    <w:p w14:paraId="095F76A7" w14:textId="77777777" w:rsidR="00311CE4" w:rsidRDefault="00311CE4">
      <w:pPr>
        <w:pStyle w:val="Textoindependiente"/>
        <w:spacing w:before="155"/>
        <w:ind w:left="0"/>
      </w:pPr>
    </w:p>
    <w:p w14:paraId="2E57A6E8" w14:textId="77777777" w:rsidR="00311CE4" w:rsidRDefault="00000000">
      <w:pPr>
        <w:pStyle w:val="Textoindependiente"/>
        <w:tabs>
          <w:tab w:val="left" w:pos="832"/>
          <w:tab w:val="left" w:pos="5692"/>
          <w:tab w:val="left" w:pos="6827"/>
        </w:tabs>
        <w:spacing w:before="1"/>
        <w:ind w:left="165"/>
        <w:rPr>
          <w:rFonts w:ascii="Arial Black" w:hAnsi="Arial Black"/>
        </w:rPr>
      </w:pPr>
      <w:proofErr w:type="gramStart"/>
      <w:r>
        <w:rPr>
          <w:rFonts w:ascii="Arial Black" w:hAnsi="Arial Black"/>
          <w:spacing w:val="-5"/>
        </w:rPr>
        <w:t>ID</w:t>
      </w:r>
      <w:proofErr w:type="gramEnd"/>
      <w:r>
        <w:rPr>
          <w:rFonts w:ascii="Arial Black" w:hAnsi="Arial Black"/>
        </w:rPr>
        <w:tab/>
      </w:r>
      <w:r>
        <w:rPr>
          <w:rFonts w:ascii="Arial Black" w:hAnsi="Arial Black"/>
          <w:w w:val="90"/>
        </w:rPr>
        <w:t>Requisito</w:t>
      </w:r>
      <w:r>
        <w:rPr>
          <w:rFonts w:ascii="Arial Black" w:hAnsi="Arial Black"/>
          <w:spacing w:val="-1"/>
        </w:rPr>
        <w:t xml:space="preserve"> </w:t>
      </w:r>
      <w:r>
        <w:rPr>
          <w:rFonts w:ascii="Arial Black" w:hAnsi="Arial Black"/>
          <w:w w:val="90"/>
        </w:rPr>
        <w:t>Funcional</w:t>
      </w:r>
      <w:r>
        <w:rPr>
          <w:rFonts w:ascii="Arial Black" w:hAnsi="Arial Black"/>
        </w:rPr>
        <w:t xml:space="preserve"> </w:t>
      </w:r>
      <w:r>
        <w:rPr>
          <w:rFonts w:ascii="Arial Black" w:hAnsi="Arial Black"/>
          <w:w w:val="90"/>
        </w:rPr>
        <w:t>(Módulo</w:t>
      </w:r>
      <w:r>
        <w:rPr>
          <w:rFonts w:ascii="Arial Black" w:hAnsi="Arial Black"/>
          <w:spacing w:val="-1"/>
        </w:rPr>
        <w:t xml:space="preserve"> </w:t>
      </w:r>
      <w:r>
        <w:rPr>
          <w:rFonts w:ascii="Arial Black" w:hAnsi="Arial Black"/>
          <w:spacing w:val="-2"/>
          <w:w w:val="90"/>
        </w:rPr>
        <w:t>Administración)</w:t>
      </w:r>
      <w:r>
        <w:rPr>
          <w:rFonts w:ascii="Arial Black" w:hAnsi="Arial Black"/>
        </w:rPr>
        <w:tab/>
      </w:r>
      <w:r>
        <w:rPr>
          <w:rFonts w:ascii="Arial Black" w:hAnsi="Arial Black"/>
          <w:spacing w:val="-2"/>
        </w:rPr>
        <w:t>Prioridad</w:t>
      </w:r>
      <w:r>
        <w:rPr>
          <w:rFonts w:ascii="Arial Black" w:hAnsi="Arial Black"/>
        </w:rPr>
        <w:tab/>
      </w:r>
      <w:r>
        <w:rPr>
          <w:rFonts w:ascii="Arial Black" w:hAnsi="Arial Black"/>
          <w:spacing w:val="-2"/>
        </w:rPr>
        <w:t>Usuarios</w:t>
      </w:r>
    </w:p>
    <w:tbl>
      <w:tblPr>
        <w:tblW w:w="0" w:type="auto"/>
        <w:tblInd w:w="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674"/>
        <w:gridCol w:w="4859"/>
        <w:gridCol w:w="981"/>
        <w:gridCol w:w="2258"/>
      </w:tblGrid>
      <w:tr w:rsidR="00311CE4" w14:paraId="4F9CA49F" w14:textId="77777777">
        <w:trPr>
          <w:trHeight w:val="1770"/>
        </w:trPr>
        <w:tc>
          <w:tcPr>
            <w:tcW w:w="674" w:type="dxa"/>
            <w:tcBorders>
              <w:left w:val="single" w:sz="6" w:space="0" w:color="FFFFFF"/>
              <w:bottom w:val="single" w:sz="6" w:space="0" w:color="BABABA"/>
              <w:right w:val="nil"/>
            </w:tcBorders>
          </w:tcPr>
          <w:p w14:paraId="73AADBA2" w14:textId="77777777" w:rsidR="00311CE4" w:rsidRDefault="00311CE4">
            <w:pPr>
              <w:pStyle w:val="TableParagraph"/>
              <w:rPr>
                <w:rFonts w:ascii="Arial Black"/>
                <w:sz w:val="18"/>
              </w:rPr>
            </w:pPr>
          </w:p>
          <w:p w14:paraId="7CB8CF62" w14:textId="77777777" w:rsidR="00311CE4" w:rsidRDefault="00311CE4">
            <w:pPr>
              <w:pStyle w:val="TableParagraph"/>
              <w:rPr>
                <w:rFonts w:ascii="Arial Black"/>
                <w:sz w:val="18"/>
              </w:rPr>
            </w:pPr>
          </w:p>
          <w:p w14:paraId="58F8D46B" w14:textId="77777777" w:rsidR="00311CE4" w:rsidRDefault="00311CE4">
            <w:pPr>
              <w:pStyle w:val="TableParagraph"/>
              <w:spacing w:before="24"/>
              <w:rPr>
                <w:rFonts w:ascii="Arial Black"/>
                <w:sz w:val="18"/>
              </w:rPr>
            </w:pPr>
          </w:p>
          <w:p w14:paraId="5CF9E369" w14:textId="77777777" w:rsidR="00311CE4" w:rsidRDefault="00000000">
            <w:pPr>
              <w:pStyle w:val="TableParagraph"/>
              <w:ind w:left="14"/>
              <w:jc w:val="center"/>
              <w:rPr>
                <w:sz w:val="18"/>
              </w:rPr>
            </w:pPr>
            <w:r>
              <w:rPr>
                <w:spacing w:val="-4"/>
                <w:sz w:val="18"/>
              </w:rPr>
              <w:t>R8.1</w:t>
            </w:r>
          </w:p>
        </w:tc>
        <w:tc>
          <w:tcPr>
            <w:tcW w:w="4859" w:type="dxa"/>
            <w:tcBorders>
              <w:left w:val="nil"/>
              <w:bottom w:val="single" w:sz="6" w:space="0" w:color="BABABA"/>
              <w:right w:val="nil"/>
            </w:tcBorders>
          </w:tcPr>
          <w:p w14:paraId="79962B7A" w14:textId="77777777" w:rsidR="00311CE4" w:rsidRDefault="00000000">
            <w:pPr>
              <w:pStyle w:val="TableParagraph"/>
              <w:spacing w:before="64" w:line="270" w:lineRule="exact"/>
              <w:ind w:left="157" w:right="89"/>
              <w:rPr>
                <w:sz w:val="18"/>
              </w:rPr>
            </w:pPr>
            <w:r>
              <w:rPr>
                <w:sz w:val="18"/>
              </w:rPr>
              <w:t>El</w:t>
            </w:r>
            <w:r>
              <w:rPr>
                <w:spacing w:val="-4"/>
                <w:sz w:val="18"/>
              </w:rPr>
              <w:t xml:space="preserve"> </w:t>
            </w:r>
            <w:r>
              <w:rPr>
                <w:sz w:val="18"/>
              </w:rPr>
              <w:t>sistema</w:t>
            </w:r>
            <w:r>
              <w:rPr>
                <w:spacing w:val="-4"/>
                <w:sz w:val="18"/>
              </w:rPr>
              <w:t xml:space="preserve"> </w:t>
            </w:r>
            <w:r>
              <w:rPr>
                <w:sz w:val="18"/>
              </w:rPr>
              <w:t>deberá</w:t>
            </w:r>
            <w:r>
              <w:rPr>
                <w:spacing w:val="-4"/>
                <w:sz w:val="18"/>
              </w:rPr>
              <w:t xml:space="preserve"> </w:t>
            </w:r>
            <w:r>
              <w:rPr>
                <w:sz w:val="18"/>
              </w:rPr>
              <w:t>permitir</w:t>
            </w:r>
            <w:r>
              <w:rPr>
                <w:spacing w:val="-4"/>
                <w:sz w:val="18"/>
              </w:rPr>
              <w:t xml:space="preserve"> </w:t>
            </w:r>
            <w:r>
              <w:rPr>
                <w:sz w:val="18"/>
              </w:rPr>
              <w:t>al</w:t>
            </w:r>
            <w:r>
              <w:rPr>
                <w:spacing w:val="-4"/>
                <w:sz w:val="18"/>
              </w:rPr>
              <w:t xml:space="preserve"> </w:t>
            </w:r>
            <w:r>
              <w:rPr>
                <w:rFonts w:ascii="Arial Black" w:hAnsi="Arial Black"/>
                <w:sz w:val="18"/>
              </w:rPr>
              <w:t>Superadministrador crear</w:t>
            </w:r>
            <w:r>
              <w:rPr>
                <w:rFonts w:ascii="Arial Black" w:hAnsi="Arial Black"/>
                <w:spacing w:val="-3"/>
                <w:sz w:val="18"/>
              </w:rPr>
              <w:t xml:space="preserve"> </w:t>
            </w:r>
            <w:r>
              <w:rPr>
                <w:rFonts w:ascii="Arial Black" w:hAnsi="Arial Black"/>
                <w:sz w:val="18"/>
              </w:rPr>
              <w:t>nuevos</w:t>
            </w:r>
            <w:r>
              <w:rPr>
                <w:rFonts w:ascii="Arial Black" w:hAnsi="Arial Black"/>
                <w:spacing w:val="-3"/>
                <w:sz w:val="18"/>
              </w:rPr>
              <w:t xml:space="preserve"> </w:t>
            </w:r>
            <w:r>
              <w:rPr>
                <w:rFonts w:ascii="Arial Black" w:hAnsi="Arial Black"/>
                <w:sz w:val="18"/>
              </w:rPr>
              <w:t>usuarios</w:t>
            </w:r>
            <w:r>
              <w:rPr>
                <w:sz w:val="18"/>
              </w:rPr>
              <w:t xml:space="preserve">. Esto incluye especificar </w:t>
            </w:r>
            <w:r>
              <w:rPr>
                <w:w w:val="105"/>
                <w:sz w:val="18"/>
              </w:rPr>
              <w:t>nombre, email/usuario, contraseña temporal o mecanismo</w:t>
            </w:r>
            <w:r>
              <w:rPr>
                <w:spacing w:val="-14"/>
                <w:w w:val="105"/>
                <w:sz w:val="18"/>
              </w:rPr>
              <w:t xml:space="preserve"> </w:t>
            </w:r>
            <w:r>
              <w:rPr>
                <w:w w:val="105"/>
                <w:sz w:val="18"/>
              </w:rPr>
              <w:t>de</w:t>
            </w:r>
            <w:r>
              <w:rPr>
                <w:spacing w:val="-12"/>
                <w:w w:val="105"/>
                <w:sz w:val="18"/>
              </w:rPr>
              <w:t xml:space="preserve"> </w:t>
            </w:r>
            <w:r>
              <w:rPr>
                <w:w w:val="105"/>
                <w:sz w:val="18"/>
              </w:rPr>
              <w:t>credenciales,</w:t>
            </w:r>
            <w:r>
              <w:rPr>
                <w:spacing w:val="-11"/>
                <w:w w:val="105"/>
                <w:sz w:val="18"/>
              </w:rPr>
              <w:t xml:space="preserve"> </w:t>
            </w:r>
            <w:r>
              <w:rPr>
                <w:w w:val="105"/>
                <w:sz w:val="18"/>
              </w:rPr>
              <w:t>y</w:t>
            </w:r>
            <w:r>
              <w:rPr>
                <w:spacing w:val="-11"/>
                <w:w w:val="105"/>
                <w:sz w:val="18"/>
              </w:rPr>
              <w:t xml:space="preserve"> </w:t>
            </w:r>
            <w:r>
              <w:rPr>
                <w:w w:val="105"/>
                <w:sz w:val="18"/>
              </w:rPr>
              <w:t>asignar</w:t>
            </w:r>
            <w:r>
              <w:rPr>
                <w:spacing w:val="-11"/>
                <w:w w:val="105"/>
                <w:sz w:val="18"/>
              </w:rPr>
              <w:t xml:space="preserve"> </w:t>
            </w:r>
            <w:r>
              <w:rPr>
                <w:w w:val="105"/>
                <w:sz w:val="18"/>
              </w:rPr>
              <w:t>un</w:t>
            </w:r>
            <w:r>
              <w:rPr>
                <w:spacing w:val="-11"/>
                <w:w w:val="105"/>
                <w:sz w:val="18"/>
              </w:rPr>
              <w:t xml:space="preserve"> </w:t>
            </w:r>
            <w:r>
              <w:rPr>
                <w:rFonts w:ascii="Arial Black" w:hAnsi="Arial Black"/>
                <w:w w:val="105"/>
                <w:sz w:val="18"/>
              </w:rPr>
              <w:t>rol</w:t>
            </w:r>
            <w:r>
              <w:rPr>
                <w:rFonts w:ascii="Arial Black" w:hAnsi="Arial Black"/>
                <w:spacing w:val="-17"/>
                <w:w w:val="105"/>
                <w:sz w:val="18"/>
              </w:rPr>
              <w:t xml:space="preserve"> </w:t>
            </w:r>
            <w:r>
              <w:rPr>
                <w:w w:val="105"/>
                <w:sz w:val="18"/>
              </w:rPr>
              <w:t>inicial (</w:t>
            </w:r>
            <w:proofErr w:type="spellStart"/>
            <w:r>
              <w:rPr>
                <w:w w:val="105"/>
                <w:sz w:val="18"/>
              </w:rPr>
              <w:t>Superadmin</w:t>
            </w:r>
            <w:proofErr w:type="spellEnd"/>
            <w:r>
              <w:rPr>
                <w:w w:val="105"/>
                <w:sz w:val="18"/>
              </w:rPr>
              <w:t>, Directivo, Planeación, Instructor) al nuevo</w:t>
            </w:r>
            <w:r>
              <w:rPr>
                <w:spacing w:val="-1"/>
                <w:w w:val="105"/>
                <w:sz w:val="18"/>
              </w:rPr>
              <w:t xml:space="preserve"> </w:t>
            </w:r>
            <w:r>
              <w:rPr>
                <w:w w:val="105"/>
                <w:sz w:val="18"/>
              </w:rPr>
              <w:t>usuario.</w:t>
            </w:r>
          </w:p>
        </w:tc>
        <w:tc>
          <w:tcPr>
            <w:tcW w:w="981" w:type="dxa"/>
            <w:tcBorders>
              <w:left w:val="nil"/>
              <w:bottom w:val="single" w:sz="6" w:space="0" w:color="BABABA"/>
              <w:right w:val="nil"/>
            </w:tcBorders>
          </w:tcPr>
          <w:p w14:paraId="110EDC96" w14:textId="77777777" w:rsidR="00311CE4" w:rsidRDefault="00311CE4">
            <w:pPr>
              <w:pStyle w:val="TableParagraph"/>
              <w:rPr>
                <w:rFonts w:ascii="Arial Black"/>
                <w:sz w:val="18"/>
              </w:rPr>
            </w:pPr>
          </w:p>
          <w:p w14:paraId="02312450" w14:textId="77777777" w:rsidR="00311CE4" w:rsidRDefault="00311CE4">
            <w:pPr>
              <w:pStyle w:val="TableParagraph"/>
              <w:rPr>
                <w:rFonts w:ascii="Arial Black"/>
                <w:sz w:val="18"/>
              </w:rPr>
            </w:pPr>
          </w:p>
          <w:p w14:paraId="324ABEEB" w14:textId="77777777" w:rsidR="00311CE4" w:rsidRDefault="00311CE4">
            <w:pPr>
              <w:pStyle w:val="TableParagraph"/>
              <w:spacing w:before="24"/>
              <w:rPr>
                <w:rFonts w:ascii="Arial Black"/>
                <w:sz w:val="18"/>
              </w:rPr>
            </w:pPr>
          </w:p>
          <w:p w14:paraId="788B1D81" w14:textId="77777777" w:rsidR="00311CE4" w:rsidRDefault="00000000">
            <w:pPr>
              <w:pStyle w:val="TableParagraph"/>
              <w:ind w:left="158"/>
              <w:rPr>
                <w:sz w:val="18"/>
              </w:rPr>
            </w:pPr>
            <w:r>
              <w:rPr>
                <w:spacing w:val="-4"/>
                <w:w w:val="105"/>
                <w:sz w:val="18"/>
              </w:rPr>
              <w:t>Alta</w:t>
            </w:r>
          </w:p>
        </w:tc>
        <w:tc>
          <w:tcPr>
            <w:tcW w:w="2258" w:type="dxa"/>
            <w:tcBorders>
              <w:left w:val="nil"/>
              <w:bottom w:val="single" w:sz="6" w:space="0" w:color="BABABA"/>
              <w:right w:val="single" w:sz="6" w:space="0" w:color="FFFFFF"/>
            </w:tcBorders>
          </w:tcPr>
          <w:p w14:paraId="0BF7D06F" w14:textId="77777777" w:rsidR="00311CE4" w:rsidRDefault="00311CE4">
            <w:pPr>
              <w:pStyle w:val="TableParagraph"/>
              <w:rPr>
                <w:rFonts w:ascii="Arial Black"/>
                <w:sz w:val="18"/>
              </w:rPr>
            </w:pPr>
          </w:p>
          <w:p w14:paraId="3D03DB76" w14:textId="77777777" w:rsidR="00311CE4" w:rsidRDefault="00311CE4">
            <w:pPr>
              <w:pStyle w:val="TableParagraph"/>
              <w:rPr>
                <w:rFonts w:ascii="Arial Black"/>
                <w:sz w:val="18"/>
              </w:rPr>
            </w:pPr>
          </w:p>
          <w:p w14:paraId="58070CFE" w14:textId="77777777" w:rsidR="00311CE4" w:rsidRDefault="00311CE4">
            <w:pPr>
              <w:pStyle w:val="TableParagraph"/>
              <w:spacing w:before="24"/>
              <w:rPr>
                <w:rFonts w:ascii="Arial Black"/>
                <w:sz w:val="18"/>
              </w:rPr>
            </w:pPr>
          </w:p>
          <w:p w14:paraId="218A3EEC" w14:textId="77777777" w:rsidR="00311CE4" w:rsidRDefault="00000000">
            <w:pPr>
              <w:pStyle w:val="TableParagraph"/>
              <w:ind w:left="67"/>
              <w:jc w:val="center"/>
              <w:rPr>
                <w:sz w:val="18"/>
              </w:rPr>
            </w:pPr>
            <w:r>
              <w:rPr>
                <w:spacing w:val="-2"/>
                <w:w w:val="110"/>
                <w:sz w:val="18"/>
              </w:rPr>
              <w:t>Superadministrador</w:t>
            </w:r>
          </w:p>
        </w:tc>
      </w:tr>
      <w:tr w:rsidR="00311CE4" w14:paraId="26B102C3" w14:textId="77777777">
        <w:trPr>
          <w:trHeight w:val="1500"/>
        </w:trPr>
        <w:tc>
          <w:tcPr>
            <w:tcW w:w="674" w:type="dxa"/>
            <w:tcBorders>
              <w:top w:val="single" w:sz="6" w:space="0" w:color="BABABA"/>
              <w:left w:val="single" w:sz="6" w:space="0" w:color="FFFFFF"/>
              <w:bottom w:val="single" w:sz="6" w:space="0" w:color="BABABA"/>
              <w:right w:val="nil"/>
            </w:tcBorders>
          </w:tcPr>
          <w:p w14:paraId="47644D24" w14:textId="77777777" w:rsidR="00311CE4" w:rsidRDefault="00311CE4">
            <w:pPr>
              <w:pStyle w:val="TableParagraph"/>
              <w:rPr>
                <w:rFonts w:ascii="Arial Black"/>
                <w:sz w:val="18"/>
              </w:rPr>
            </w:pPr>
          </w:p>
          <w:p w14:paraId="6DF02EB3" w14:textId="77777777" w:rsidR="00311CE4" w:rsidRDefault="00311CE4">
            <w:pPr>
              <w:pStyle w:val="TableParagraph"/>
              <w:spacing w:before="143"/>
              <w:rPr>
                <w:rFonts w:ascii="Arial Black"/>
                <w:sz w:val="18"/>
              </w:rPr>
            </w:pPr>
          </w:p>
          <w:p w14:paraId="323C73F4" w14:textId="77777777" w:rsidR="00311CE4" w:rsidRDefault="00000000">
            <w:pPr>
              <w:pStyle w:val="TableParagraph"/>
              <w:ind w:left="14"/>
              <w:jc w:val="center"/>
              <w:rPr>
                <w:sz w:val="18"/>
              </w:rPr>
            </w:pPr>
            <w:r>
              <w:rPr>
                <w:spacing w:val="-4"/>
                <w:sz w:val="18"/>
              </w:rPr>
              <w:t>R8.2</w:t>
            </w:r>
          </w:p>
        </w:tc>
        <w:tc>
          <w:tcPr>
            <w:tcW w:w="4859" w:type="dxa"/>
            <w:tcBorders>
              <w:top w:val="single" w:sz="6" w:space="0" w:color="BABABA"/>
              <w:left w:val="nil"/>
              <w:bottom w:val="single" w:sz="6" w:space="0" w:color="BABABA"/>
              <w:right w:val="nil"/>
            </w:tcBorders>
          </w:tcPr>
          <w:p w14:paraId="543912E8" w14:textId="77777777" w:rsidR="00311CE4" w:rsidRDefault="00000000">
            <w:pPr>
              <w:pStyle w:val="TableParagraph"/>
              <w:spacing w:before="81" w:line="304" w:lineRule="auto"/>
              <w:ind w:left="157" w:right="89"/>
              <w:rPr>
                <w:sz w:val="18"/>
              </w:rPr>
            </w:pPr>
            <w:r>
              <w:rPr>
                <w:w w:val="105"/>
                <w:sz w:val="18"/>
              </w:rPr>
              <w:t>El</w:t>
            </w:r>
            <w:r>
              <w:rPr>
                <w:spacing w:val="-14"/>
                <w:w w:val="105"/>
                <w:sz w:val="18"/>
              </w:rPr>
              <w:t xml:space="preserve"> </w:t>
            </w:r>
            <w:r>
              <w:rPr>
                <w:w w:val="105"/>
                <w:sz w:val="18"/>
              </w:rPr>
              <w:t>sistema</w:t>
            </w:r>
            <w:r>
              <w:rPr>
                <w:spacing w:val="-13"/>
                <w:w w:val="105"/>
                <w:sz w:val="18"/>
              </w:rPr>
              <w:t xml:space="preserve"> </w:t>
            </w:r>
            <w:r>
              <w:rPr>
                <w:w w:val="105"/>
                <w:sz w:val="18"/>
              </w:rPr>
              <w:t>permitirá</w:t>
            </w:r>
            <w:r>
              <w:rPr>
                <w:spacing w:val="-13"/>
                <w:w w:val="105"/>
                <w:sz w:val="18"/>
              </w:rPr>
              <w:t xml:space="preserve"> </w:t>
            </w:r>
            <w:r>
              <w:rPr>
                <w:rFonts w:ascii="Arial Black" w:hAnsi="Arial Black"/>
                <w:w w:val="105"/>
                <w:sz w:val="18"/>
              </w:rPr>
              <w:t>editar</w:t>
            </w:r>
            <w:r>
              <w:rPr>
                <w:rFonts w:ascii="Arial Black" w:hAnsi="Arial Black"/>
                <w:spacing w:val="-17"/>
                <w:w w:val="105"/>
                <w:sz w:val="18"/>
              </w:rPr>
              <w:t xml:space="preserve"> </w:t>
            </w:r>
            <w:r>
              <w:rPr>
                <w:rFonts w:ascii="Arial Black" w:hAnsi="Arial Black"/>
                <w:w w:val="105"/>
                <w:sz w:val="18"/>
              </w:rPr>
              <w:t>la</w:t>
            </w:r>
            <w:r>
              <w:rPr>
                <w:rFonts w:ascii="Arial Black" w:hAnsi="Arial Black"/>
                <w:spacing w:val="-17"/>
                <w:w w:val="105"/>
                <w:sz w:val="18"/>
              </w:rPr>
              <w:t xml:space="preserve"> </w:t>
            </w:r>
            <w:r>
              <w:rPr>
                <w:rFonts w:ascii="Arial Black" w:hAnsi="Arial Black"/>
                <w:w w:val="105"/>
                <w:sz w:val="18"/>
              </w:rPr>
              <w:t>información</w:t>
            </w:r>
            <w:r>
              <w:rPr>
                <w:rFonts w:ascii="Arial Black" w:hAnsi="Arial Black"/>
                <w:spacing w:val="-17"/>
                <w:w w:val="105"/>
                <w:sz w:val="18"/>
              </w:rPr>
              <w:t xml:space="preserve"> </w:t>
            </w:r>
            <w:r>
              <w:rPr>
                <w:w w:val="105"/>
                <w:sz w:val="18"/>
              </w:rPr>
              <w:t xml:space="preserve">de usuarios existentes: cambiar su rol, </w:t>
            </w:r>
            <w:proofErr w:type="gramStart"/>
            <w:r>
              <w:rPr>
                <w:w w:val="105"/>
                <w:sz w:val="18"/>
              </w:rPr>
              <w:t>resetear</w:t>
            </w:r>
            <w:proofErr w:type="gramEnd"/>
            <w:r>
              <w:rPr>
                <w:w w:val="105"/>
                <w:sz w:val="18"/>
              </w:rPr>
              <w:t xml:space="preserve"> contraseña, o dar de baja/eliminar usuarios que ya no deban acceder. Estas acciones solo estarán disponibles para Superadministrador.</w:t>
            </w:r>
          </w:p>
        </w:tc>
        <w:tc>
          <w:tcPr>
            <w:tcW w:w="981" w:type="dxa"/>
            <w:tcBorders>
              <w:top w:val="single" w:sz="6" w:space="0" w:color="BABABA"/>
              <w:left w:val="nil"/>
              <w:bottom w:val="single" w:sz="6" w:space="0" w:color="BABABA"/>
              <w:right w:val="nil"/>
            </w:tcBorders>
          </w:tcPr>
          <w:p w14:paraId="2C97421F" w14:textId="77777777" w:rsidR="00311CE4" w:rsidRDefault="00311CE4">
            <w:pPr>
              <w:pStyle w:val="TableParagraph"/>
              <w:rPr>
                <w:rFonts w:ascii="Arial Black"/>
                <w:sz w:val="18"/>
              </w:rPr>
            </w:pPr>
          </w:p>
          <w:p w14:paraId="41D0720F" w14:textId="77777777" w:rsidR="00311CE4" w:rsidRDefault="00311CE4">
            <w:pPr>
              <w:pStyle w:val="TableParagraph"/>
              <w:spacing w:before="143"/>
              <w:rPr>
                <w:rFonts w:ascii="Arial Black"/>
                <w:sz w:val="18"/>
              </w:rPr>
            </w:pPr>
          </w:p>
          <w:p w14:paraId="74B47845" w14:textId="77777777" w:rsidR="00311CE4" w:rsidRDefault="00000000">
            <w:pPr>
              <w:pStyle w:val="TableParagraph"/>
              <w:ind w:left="158"/>
              <w:rPr>
                <w:sz w:val="18"/>
              </w:rPr>
            </w:pPr>
            <w:r>
              <w:rPr>
                <w:spacing w:val="-4"/>
                <w:w w:val="105"/>
                <w:sz w:val="18"/>
              </w:rPr>
              <w:t>Alta</w:t>
            </w:r>
          </w:p>
        </w:tc>
        <w:tc>
          <w:tcPr>
            <w:tcW w:w="2258" w:type="dxa"/>
            <w:tcBorders>
              <w:top w:val="single" w:sz="6" w:space="0" w:color="BABABA"/>
              <w:left w:val="nil"/>
              <w:bottom w:val="single" w:sz="6" w:space="0" w:color="BABABA"/>
              <w:right w:val="single" w:sz="6" w:space="0" w:color="FFFFFF"/>
            </w:tcBorders>
          </w:tcPr>
          <w:p w14:paraId="4A76F291" w14:textId="77777777" w:rsidR="00311CE4" w:rsidRDefault="00311CE4">
            <w:pPr>
              <w:pStyle w:val="TableParagraph"/>
              <w:rPr>
                <w:rFonts w:ascii="Arial Black"/>
                <w:sz w:val="18"/>
              </w:rPr>
            </w:pPr>
          </w:p>
          <w:p w14:paraId="5044761F" w14:textId="77777777" w:rsidR="00311CE4" w:rsidRDefault="00311CE4">
            <w:pPr>
              <w:pStyle w:val="TableParagraph"/>
              <w:spacing w:before="143"/>
              <w:rPr>
                <w:rFonts w:ascii="Arial Black"/>
                <w:sz w:val="18"/>
              </w:rPr>
            </w:pPr>
          </w:p>
          <w:p w14:paraId="6D746E1B" w14:textId="77777777" w:rsidR="00311CE4" w:rsidRDefault="00000000">
            <w:pPr>
              <w:pStyle w:val="TableParagraph"/>
              <w:ind w:left="67"/>
              <w:jc w:val="center"/>
              <w:rPr>
                <w:sz w:val="18"/>
              </w:rPr>
            </w:pPr>
            <w:r>
              <w:rPr>
                <w:spacing w:val="-2"/>
                <w:w w:val="110"/>
                <w:sz w:val="18"/>
              </w:rPr>
              <w:t>Superadministrador</w:t>
            </w:r>
          </w:p>
        </w:tc>
      </w:tr>
      <w:tr w:rsidR="00311CE4" w14:paraId="01972CAD" w14:textId="77777777">
        <w:trPr>
          <w:trHeight w:val="2310"/>
        </w:trPr>
        <w:tc>
          <w:tcPr>
            <w:tcW w:w="674" w:type="dxa"/>
            <w:tcBorders>
              <w:top w:val="single" w:sz="6" w:space="0" w:color="BABABA"/>
              <w:left w:val="single" w:sz="6" w:space="0" w:color="FFFFFF"/>
              <w:bottom w:val="single" w:sz="6" w:space="0" w:color="BABABA"/>
              <w:right w:val="nil"/>
            </w:tcBorders>
          </w:tcPr>
          <w:p w14:paraId="6FC3BD8A" w14:textId="77777777" w:rsidR="00311CE4" w:rsidRDefault="00311CE4">
            <w:pPr>
              <w:pStyle w:val="TableParagraph"/>
              <w:rPr>
                <w:rFonts w:ascii="Arial Black"/>
                <w:sz w:val="18"/>
              </w:rPr>
            </w:pPr>
          </w:p>
          <w:p w14:paraId="434B5B02" w14:textId="77777777" w:rsidR="00311CE4" w:rsidRDefault="00311CE4">
            <w:pPr>
              <w:pStyle w:val="TableParagraph"/>
              <w:rPr>
                <w:rFonts w:ascii="Arial Black"/>
                <w:sz w:val="18"/>
              </w:rPr>
            </w:pPr>
          </w:p>
          <w:p w14:paraId="3CEF2994" w14:textId="77777777" w:rsidR="00311CE4" w:rsidRDefault="00311CE4">
            <w:pPr>
              <w:pStyle w:val="TableParagraph"/>
              <w:rPr>
                <w:rFonts w:ascii="Arial Black"/>
                <w:sz w:val="18"/>
              </w:rPr>
            </w:pPr>
          </w:p>
          <w:p w14:paraId="3E1AE20A" w14:textId="77777777" w:rsidR="00311CE4" w:rsidRDefault="00311CE4">
            <w:pPr>
              <w:pStyle w:val="TableParagraph"/>
              <w:spacing w:before="40"/>
              <w:rPr>
                <w:rFonts w:ascii="Arial Black"/>
                <w:sz w:val="18"/>
              </w:rPr>
            </w:pPr>
          </w:p>
          <w:p w14:paraId="285E7A38" w14:textId="77777777" w:rsidR="00311CE4" w:rsidRDefault="00000000">
            <w:pPr>
              <w:pStyle w:val="TableParagraph"/>
              <w:ind w:left="14"/>
              <w:jc w:val="center"/>
              <w:rPr>
                <w:sz w:val="18"/>
              </w:rPr>
            </w:pPr>
            <w:r>
              <w:rPr>
                <w:spacing w:val="-4"/>
                <w:sz w:val="18"/>
              </w:rPr>
              <w:t>R8.3</w:t>
            </w:r>
          </w:p>
        </w:tc>
        <w:tc>
          <w:tcPr>
            <w:tcW w:w="4859" w:type="dxa"/>
            <w:tcBorders>
              <w:top w:val="single" w:sz="6" w:space="0" w:color="BABABA"/>
              <w:left w:val="nil"/>
              <w:bottom w:val="single" w:sz="6" w:space="0" w:color="BABABA"/>
              <w:right w:val="nil"/>
            </w:tcBorders>
          </w:tcPr>
          <w:p w14:paraId="4B836EFD" w14:textId="77777777" w:rsidR="00311CE4" w:rsidRDefault="00000000">
            <w:pPr>
              <w:pStyle w:val="TableParagraph"/>
              <w:spacing w:before="64" w:line="270" w:lineRule="exact"/>
              <w:ind w:left="157" w:right="89"/>
              <w:rPr>
                <w:sz w:val="18"/>
              </w:rPr>
            </w:pPr>
            <w:r>
              <w:rPr>
                <w:sz w:val="18"/>
              </w:rPr>
              <w:t xml:space="preserve">Deberá haber una </w:t>
            </w:r>
            <w:r>
              <w:rPr>
                <w:rFonts w:ascii="Arial Black" w:hAnsi="Arial Black"/>
                <w:sz w:val="18"/>
              </w:rPr>
              <w:t>gestión</w:t>
            </w:r>
            <w:r>
              <w:rPr>
                <w:rFonts w:ascii="Arial Black" w:hAnsi="Arial Black"/>
                <w:spacing w:val="-1"/>
                <w:sz w:val="18"/>
              </w:rPr>
              <w:t xml:space="preserve"> </w:t>
            </w:r>
            <w:r>
              <w:rPr>
                <w:rFonts w:ascii="Arial Black" w:hAnsi="Arial Black"/>
                <w:sz w:val="18"/>
              </w:rPr>
              <w:t>de</w:t>
            </w:r>
            <w:r>
              <w:rPr>
                <w:rFonts w:ascii="Arial Black" w:hAnsi="Arial Black"/>
                <w:spacing w:val="-1"/>
                <w:sz w:val="18"/>
              </w:rPr>
              <w:t xml:space="preserve"> </w:t>
            </w:r>
            <w:r>
              <w:rPr>
                <w:rFonts w:ascii="Arial Black" w:hAnsi="Arial Black"/>
                <w:sz w:val="18"/>
              </w:rPr>
              <w:t>roles/</w:t>
            </w:r>
            <w:proofErr w:type="gramStart"/>
            <w:r>
              <w:rPr>
                <w:rFonts w:ascii="Arial Black" w:hAnsi="Arial Black"/>
                <w:sz w:val="18"/>
              </w:rPr>
              <w:t xml:space="preserve">permisos </w:t>
            </w:r>
            <w:r>
              <w:rPr>
                <w:w w:val="110"/>
                <w:sz w:val="18"/>
              </w:rPr>
              <w:t>configurable</w:t>
            </w:r>
            <w:proofErr w:type="gramEnd"/>
            <w:r>
              <w:rPr>
                <w:w w:val="110"/>
                <w:sz w:val="18"/>
              </w:rPr>
              <w:t>.</w:t>
            </w:r>
            <w:r>
              <w:rPr>
                <w:spacing w:val="-14"/>
                <w:w w:val="110"/>
                <w:sz w:val="18"/>
              </w:rPr>
              <w:t xml:space="preserve"> </w:t>
            </w:r>
            <w:r>
              <w:rPr>
                <w:w w:val="110"/>
                <w:sz w:val="18"/>
              </w:rPr>
              <w:t>Aunque</w:t>
            </w:r>
            <w:r>
              <w:rPr>
                <w:spacing w:val="-14"/>
                <w:w w:val="110"/>
                <w:sz w:val="18"/>
              </w:rPr>
              <w:t xml:space="preserve"> </w:t>
            </w:r>
            <w:r>
              <w:rPr>
                <w:w w:val="110"/>
                <w:sz w:val="18"/>
              </w:rPr>
              <w:t>los</w:t>
            </w:r>
            <w:r>
              <w:rPr>
                <w:spacing w:val="-14"/>
                <w:w w:val="110"/>
                <w:sz w:val="18"/>
              </w:rPr>
              <w:t xml:space="preserve"> </w:t>
            </w:r>
            <w:r>
              <w:rPr>
                <w:w w:val="110"/>
                <w:sz w:val="18"/>
              </w:rPr>
              <w:t>roles</w:t>
            </w:r>
            <w:r>
              <w:rPr>
                <w:spacing w:val="-14"/>
                <w:w w:val="110"/>
                <w:sz w:val="18"/>
              </w:rPr>
              <w:t xml:space="preserve"> </w:t>
            </w:r>
            <w:r>
              <w:rPr>
                <w:w w:val="110"/>
                <w:sz w:val="18"/>
              </w:rPr>
              <w:t>están</w:t>
            </w:r>
            <w:r>
              <w:rPr>
                <w:spacing w:val="-13"/>
                <w:w w:val="110"/>
                <w:sz w:val="18"/>
              </w:rPr>
              <w:t xml:space="preserve"> </w:t>
            </w:r>
            <w:r>
              <w:rPr>
                <w:w w:val="110"/>
                <w:sz w:val="18"/>
              </w:rPr>
              <w:t>predefinidos,</w:t>
            </w:r>
            <w:r>
              <w:rPr>
                <w:spacing w:val="-14"/>
                <w:w w:val="110"/>
                <w:sz w:val="18"/>
              </w:rPr>
              <w:t xml:space="preserve"> </w:t>
            </w:r>
            <w:r>
              <w:rPr>
                <w:w w:val="110"/>
                <w:sz w:val="18"/>
              </w:rPr>
              <w:t xml:space="preserve">el </w:t>
            </w:r>
            <w:r>
              <w:rPr>
                <w:sz w:val="18"/>
              </w:rPr>
              <w:t>sistema</w:t>
            </w:r>
            <w:r>
              <w:rPr>
                <w:spacing w:val="33"/>
                <w:sz w:val="18"/>
              </w:rPr>
              <w:t xml:space="preserve"> </w:t>
            </w:r>
            <w:r>
              <w:rPr>
                <w:sz w:val="18"/>
              </w:rPr>
              <w:t>podría</w:t>
            </w:r>
            <w:r>
              <w:rPr>
                <w:spacing w:val="33"/>
                <w:sz w:val="18"/>
              </w:rPr>
              <w:t xml:space="preserve"> </w:t>
            </w:r>
            <w:r>
              <w:rPr>
                <w:sz w:val="18"/>
              </w:rPr>
              <w:t>permitir</w:t>
            </w:r>
            <w:r>
              <w:rPr>
                <w:spacing w:val="33"/>
                <w:sz w:val="18"/>
              </w:rPr>
              <w:t xml:space="preserve"> </w:t>
            </w:r>
            <w:r>
              <w:rPr>
                <w:sz w:val="18"/>
              </w:rPr>
              <w:t>al</w:t>
            </w:r>
            <w:r>
              <w:rPr>
                <w:spacing w:val="33"/>
                <w:sz w:val="18"/>
              </w:rPr>
              <w:t xml:space="preserve"> </w:t>
            </w:r>
            <w:r>
              <w:rPr>
                <w:sz w:val="18"/>
              </w:rPr>
              <w:t>Superadministrador</w:t>
            </w:r>
            <w:r>
              <w:rPr>
                <w:spacing w:val="33"/>
                <w:sz w:val="18"/>
              </w:rPr>
              <w:t xml:space="preserve"> </w:t>
            </w:r>
            <w:r>
              <w:rPr>
                <w:sz w:val="18"/>
              </w:rPr>
              <w:t xml:space="preserve">ajustar </w:t>
            </w:r>
            <w:r>
              <w:rPr>
                <w:w w:val="110"/>
                <w:sz w:val="18"/>
              </w:rPr>
              <w:t>ciertos permisos de forma granular (por ejemplo: otorgar</w:t>
            </w:r>
            <w:r>
              <w:rPr>
                <w:spacing w:val="-3"/>
                <w:w w:val="110"/>
                <w:sz w:val="18"/>
              </w:rPr>
              <w:t xml:space="preserve"> </w:t>
            </w:r>
            <w:r>
              <w:rPr>
                <w:w w:val="110"/>
                <w:sz w:val="18"/>
              </w:rPr>
              <w:t>permiso</w:t>
            </w:r>
            <w:r>
              <w:rPr>
                <w:spacing w:val="-3"/>
                <w:w w:val="110"/>
                <w:sz w:val="18"/>
              </w:rPr>
              <w:t xml:space="preserve"> </w:t>
            </w:r>
            <w:r>
              <w:rPr>
                <w:w w:val="110"/>
                <w:sz w:val="18"/>
              </w:rPr>
              <w:t>de</w:t>
            </w:r>
            <w:r>
              <w:rPr>
                <w:spacing w:val="-3"/>
                <w:w w:val="110"/>
                <w:sz w:val="18"/>
              </w:rPr>
              <w:t xml:space="preserve"> </w:t>
            </w:r>
            <w:r>
              <w:rPr>
                <w:w w:val="110"/>
                <w:sz w:val="18"/>
              </w:rPr>
              <w:t>“eliminar</w:t>
            </w:r>
            <w:r>
              <w:rPr>
                <w:spacing w:val="-3"/>
                <w:w w:val="110"/>
                <w:sz w:val="18"/>
              </w:rPr>
              <w:t xml:space="preserve"> </w:t>
            </w:r>
            <w:r>
              <w:rPr>
                <w:w w:val="110"/>
                <w:sz w:val="18"/>
              </w:rPr>
              <w:t>documentos”</w:t>
            </w:r>
            <w:r>
              <w:rPr>
                <w:spacing w:val="-3"/>
                <w:w w:val="110"/>
                <w:sz w:val="18"/>
              </w:rPr>
              <w:t xml:space="preserve"> </w:t>
            </w:r>
            <w:r>
              <w:rPr>
                <w:w w:val="110"/>
                <w:sz w:val="18"/>
              </w:rPr>
              <w:t>a</w:t>
            </w:r>
            <w:r>
              <w:rPr>
                <w:spacing w:val="-3"/>
                <w:w w:val="110"/>
                <w:sz w:val="18"/>
              </w:rPr>
              <w:t xml:space="preserve"> </w:t>
            </w:r>
            <w:r>
              <w:rPr>
                <w:w w:val="110"/>
                <w:sz w:val="18"/>
              </w:rPr>
              <w:t xml:space="preserve">alguien </w:t>
            </w:r>
            <w:r>
              <w:rPr>
                <w:sz w:val="18"/>
              </w:rPr>
              <w:t xml:space="preserve">en Planeación si se necesita, sin hacerlo </w:t>
            </w:r>
            <w:proofErr w:type="spellStart"/>
            <w:r>
              <w:rPr>
                <w:sz w:val="18"/>
              </w:rPr>
              <w:t>Superadmin</w:t>
            </w:r>
            <w:proofErr w:type="spellEnd"/>
            <w:r>
              <w:rPr>
                <w:sz w:val="18"/>
              </w:rPr>
              <w:t xml:space="preserve">). </w:t>
            </w:r>
            <w:r>
              <w:rPr>
                <w:w w:val="110"/>
                <w:sz w:val="18"/>
              </w:rPr>
              <w:t>Esto</w:t>
            </w:r>
            <w:r>
              <w:rPr>
                <w:spacing w:val="-4"/>
                <w:w w:val="110"/>
                <w:sz w:val="18"/>
              </w:rPr>
              <w:t xml:space="preserve"> </w:t>
            </w:r>
            <w:r>
              <w:rPr>
                <w:w w:val="110"/>
                <w:sz w:val="18"/>
              </w:rPr>
              <w:t>puede</w:t>
            </w:r>
            <w:r>
              <w:rPr>
                <w:spacing w:val="-4"/>
                <w:w w:val="110"/>
                <w:sz w:val="18"/>
              </w:rPr>
              <w:t xml:space="preserve"> </w:t>
            </w:r>
            <w:r>
              <w:rPr>
                <w:w w:val="110"/>
                <w:sz w:val="18"/>
              </w:rPr>
              <w:t>implementarse</w:t>
            </w:r>
            <w:r>
              <w:rPr>
                <w:spacing w:val="-4"/>
                <w:w w:val="110"/>
                <w:sz w:val="18"/>
              </w:rPr>
              <w:t xml:space="preserve"> </w:t>
            </w:r>
            <w:r>
              <w:rPr>
                <w:w w:val="110"/>
                <w:sz w:val="18"/>
              </w:rPr>
              <w:t>mediante</w:t>
            </w:r>
            <w:r>
              <w:rPr>
                <w:spacing w:val="-4"/>
                <w:w w:val="110"/>
                <w:sz w:val="18"/>
              </w:rPr>
              <w:t xml:space="preserve"> </w:t>
            </w:r>
            <w:r>
              <w:rPr>
                <w:w w:val="110"/>
                <w:sz w:val="18"/>
              </w:rPr>
              <w:t>casillas</w:t>
            </w:r>
            <w:r>
              <w:rPr>
                <w:spacing w:val="-4"/>
                <w:w w:val="110"/>
                <w:sz w:val="18"/>
              </w:rPr>
              <w:t xml:space="preserve"> </w:t>
            </w:r>
            <w:r>
              <w:rPr>
                <w:w w:val="110"/>
                <w:sz w:val="18"/>
              </w:rPr>
              <w:t>de verificación de permisos por usuario o rol.</w:t>
            </w:r>
          </w:p>
        </w:tc>
        <w:tc>
          <w:tcPr>
            <w:tcW w:w="981" w:type="dxa"/>
            <w:tcBorders>
              <w:top w:val="single" w:sz="6" w:space="0" w:color="BABABA"/>
              <w:left w:val="nil"/>
              <w:bottom w:val="single" w:sz="6" w:space="0" w:color="BABABA"/>
              <w:right w:val="nil"/>
            </w:tcBorders>
          </w:tcPr>
          <w:p w14:paraId="0C45C60A" w14:textId="77777777" w:rsidR="00311CE4" w:rsidRDefault="00311CE4">
            <w:pPr>
              <w:pStyle w:val="TableParagraph"/>
              <w:rPr>
                <w:rFonts w:ascii="Arial Black"/>
                <w:sz w:val="18"/>
              </w:rPr>
            </w:pPr>
          </w:p>
          <w:p w14:paraId="6BCB3736" w14:textId="77777777" w:rsidR="00311CE4" w:rsidRDefault="00311CE4">
            <w:pPr>
              <w:pStyle w:val="TableParagraph"/>
              <w:rPr>
                <w:rFonts w:ascii="Arial Black"/>
                <w:sz w:val="18"/>
              </w:rPr>
            </w:pPr>
          </w:p>
          <w:p w14:paraId="6E11FAB1" w14:textId="77777777" w:rsidR="00311CE4" w:rsidRDefault="00311CE4">
            <w:pPr>
              <w:pStyle w:val="TableParagraph"/>
              <w:rPr>
                <w:rFonts w:ascii="Arial Black"/>
                <w:sz w:val="18"/>
              </w:rPr>
            </w:pPr>
          </w:p>
          <w:p w14:paraId="42CB3DAE" w14:textId="77777777" w:rsidR="00311CE4" w:rsidRDefault="00311CE4">
            <w:pPr>
              <w:pStyle w:val="TableParagraph"/>
              <w:spacing w:before="40"/>
              <w:rPr>
                <w:rFonts w:ascii="Arial Black"/>
                <w:sz w:val="18"/>
              </w:rPr>
            </w:pPr>
          </w:p>
          <w:p w14:paraId="0A0A0CEA" w14:textId="77777777" w:rsidR="00311CE4" w:rsidRDefault="00000000">
            <w:pPr>
              <w:pStyle w:val="TableParagraph"/>
              <w:ind w:left="158"/>
              <w:rPr>
                <w:sz w:val="18"/>
              </w:rPr>
            </w:pPr>
            <w:r>
              <w:rPr>
                <w:spacing w:val="-2"/>
                <w:w w:val="105"/>
                <w:sz w:val="18"/>
              </w:rPr>
              <w:t>Media</w:t>
            </w:r>
          </w:p>
        </w:tc>
        <w:tc>
          <w:tcPr>
            <w:tcW w:w="2258" w:type="dxa"/>
            <w:tcBorders>
              <w:top w:val="single" w:sz="6" w:space="0" w:color="BABABA"/>
              <w:left w:val="nil"/>
              <w:bottom w:val="single" w:sz="6" w:space="0" w:color="BABABA"/>
              <w:right w:val="single" w:sz="6" w:space="0" w:color="FFFFFF"/>
            </w:tcBorders>
          </w:tcPr>
          <w:p w14:paraId="3E9E122C" w14:textId="77777777" w:rsidR="00311CE4" w:rsidRDefault="00311CE4">
            <w:pPr>
              <w:pStyle w:val="TableParagraph"/>
              <w:rPr>
                <w:rFonts w:ascii="Arial Black"/>
                <w:sz w:val="18"/>
              </w:rPr>
            </w:pPr>
          </w:p>
          <w:p w14:paraId="512BFF6B" w14:textId="77777777" w:rsidR="00311CE4" w:rsidRDefault="00311CE4">
            <w:pPr>
              <w:pStyle w:val="TableParagraph"/>
              <w:rPr>
                <w:rFonts w:ascii="Arial Black"/>
                <w:sz w:val="18"/>
              </w:rPr>
            </w:pPr>
          </w:p>
          <w:p w14:paraId="1FF2991E" w14:textId="77777777" w:rsidR="00311CE4" w:rsidRDefault="00311CE4">
            <w:pPr>
              <w:pStyle w:val="TableParagraph"/>
              <w:rPr>
                <w:rFonts w:ascii="Arial Black"/>
                <w:sz w:val="18"/>
              </w:rPr>
            </w:pPr>
          </w:p>
          <w:p w14:paraId="38E8E74B" w14:textId="77777777" w:rsidR="00311CE4" w:rsidRDefault="00311CE4">
            <w:pPr>
              <w:pStyle w:val="TableParagraph"/>
              <w:spacing w:before="40"/>
              <w:rPr>
                <w:rFonts w:ascii="Arial Black"/>
                <w:sz w:val="18"/>
              </w:rPr>
            </w:pPr>
          </w:p>
          <w:p w14:paraId="59FE0874" w14:textId="77777777" w:rsidR="00311CE4" w:rsidRDefault="00000000">
            <w:pPr>
              <w:pStyle w:val="TableParagraph"/>
              <w:ind w:left="67"/>
              <w:jc w:val="center"/>
              <w:rPr>
                <w:sz w:val="18"/>
              </w:rPr>
            </w:pPr>
            <w:r>
              <w:rPr>
                <w:spacing w:val="-2"/>
                <w:w w:val="110"/>
                <w:sz w:val="18"/>
              </w:rPr>
              <w:t>Superadministrador</w:t>
            </w:r>
          </w:p>
        </w:tc>
      </w:tr>
    </w:tbl>
    <w:p w14:paraId="1F9996DB" w14:textId="77777777" w:rsidR="00311CE4" w:rsidRDefault="00311CE4">
      <w:pPr>
        <w:pStyle w:val="TableParagraph"/>
        <w:jc w:val="center"/>
        <w:rPr>
          <w:sz w:val="18"/>
        </w:rPr>
        <w:sectPr w:rsidR="00311CE4">
          <w:type w:val="continuous"/>
          <w:pgSz w:w="11910" w:h="16840"/>
          <w:pgMar w:top="1540" w:right="1559" w:bottom="840" w:left="1559" w:header="0" w:footer="643" w:gutter="0"/>
          <w:cols w:space="720"/>
        </w:sectPr>
      </w:pPr>
    </w:p>
    <w:p w14:paraId="623D1744" w14:textId="77777777" w:rsidR="00311CE4" w:rsidRDefault="00000000">
      <w:pPr>
        <w:pStyle w:val="Textoindependiente"/>
        <w:tabs>
          <w:tab w:val="left" w:pos="832"/>
          <w:tab w:val="left" w:pos="5692"/>
          <w:tab w:val="left" w:pos="6827"/>
        </w:tabs>
        <w:spacing w:before="79"/>
        <w:ind w:left="165"/>
        <w:rPr>
          <w:rFonts w:ascii="Arial Black" w:hAnsi="Arial Black"/>
        </w:rPr>
      </w:pPr>
      <w:proofErr w:type="gramStart"/>
      <w:r>
        <w:rPr>
          <w:rFonts w:ascii="Arial Black" w:hAnsi="Arial Black"/>
          <w:spacing w:val="-5"/>
        </w:rPr>
        <w:lastRenderedPageBreak/>
        <w:t>ID</w:t>
      </w:r>
      <w:proofErr w:type="gramEnd"/>
      <w:r>
        <w:rPr>
          <w:rFonts w:ascii="Arial Black" w:hAnsi="Arial Black"/>
        </w:rPr>
        <w:tab/>
      </w:r>
      <w:r>
        <w:rPr>
          <w:rFonts w:ascii="Arial Black" w:hAnsi="Arial Black"/>
          <w:w w:val="90"/>
        </w:rPr>
        <w:t>Requisito</w:t>
      </w:r>
      <w:r>
        <w:rPr>
          <w:rFonts w:ascii="Arial Black" w:hAnsi="Arial Black"/>
          <w:spacing w:val="-1"/>
        </w:rPr>
        <w:t xml:space="preserve"> </w:t>
      </w:r>
      <w:r>
        <w:rPr>
          <w:rFonts w:ascii="Arial Black" w:hAnsi="Arial Black"/>
          <w:w w:val="90"/>
        </w:rPr>
        <w:t>Funcional</w:t>
      </w:r>
      <w:r>
        <w:rPr>
          <w:rFonts w:ascii="Arial Black" w:hAnsi="Arial Black"/>
        </w:rPr>
        <w:t xml:space="preserve"> </w:t>
      </w:r>
      <w:r>
        <w:rPr>
          <w:rFonts w:ascii="Arial Black" w:hAnsi="Arial Black"/>
          <w:w w:val="90"/>
        </w:rPr>
        <w:t>(Módulo</w:t>
      </w:r>
      <w:r>
        <w:rPr>
          <w:rFonts w:ascii="Arial Black" w:hAnsi="Arial Black"/>
          <w:spacing w:val="-1"/>
        </w:rPr>
        <w:t xml:space="preserve"> </w:t>
      </w:r>
      <w:r>
        <w:rPr>
          <w:rFonts w:ascii="Arial Black" w:hAnsi="Arial Black"/>
          <w:spacing w:val="-2"/>
          <w:w w:val="90"/>
        </w:rPr>
        <w:t>Administración)</w:t>
      </w:r>
      <w:r>
        <w:rPr>
          <w:rFonts w:ascii="Arial Black" w:hAnsi="Arial Black"/>
        </w:rPr>
        <w:tab/>
      </w:r>
      <w:r>
        <w:rPr>
          <w:rFonts w:ascii="Arial Black" w:hAnsi="Arial Black"/>
          <w:spacing w:val="-2"/>
        </w:rPr>
        <w:t>Prioridad</w:t>
      </w:r>
      <w:r>
        <w:rPr>
          <w:rFonts w:ascii="Arial Black" w:hAnsi="Arial Black"/>
        </w:rPr>
        <w:tab/>
      </w:r>
      <w:r>
        <w:rPr>
          <w:rFonts w:ascii="Arial Black" w:hAnsi="Arial Black"/>
          <w:spacing w:val="-2"/>
        </w:rPr>
        <w:t>Usuarios</w:t>
      </w:r>
    </w:p>
    <w:tbl>
      <w:tblPr>
        <w:tblW w:w="0" w:type="auto"/>
        <w:tblInd w:w="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674"/>
        <w:gridCol w:w="4860"/>
        <w:gridCol w:w="980"/>
        <w:gridCol w:w="2258"/>
      </w:tblGrid>
      <w:tr w:rsidR="00311CE4" w14:paraId="15EE120E" w14:textId="77777777">
        <w:trPr>
          <w:trHeight w:val="2310"/>
        </w:trPr>
        <w:tc>
          <w:tcPr>
            <w:tcW w:w="674" w:type="dxa"/>
            <w:tcBorders>
              <w:left w:val="single" w:sz="6" w:space="0" w:color="FFFFFF"/>
              <w:bottom w:val="single" w:sz="6" w:space="0" w:color="BABABA"/>
              <w:right w:val="nil"/>
            </w:tcBorders>
          </w:tcPr>
          <w:p w14:paraId="5CB26A86" w14:textId="77777777" w:rsidR="00311CE4" w:rsidRDefault="00311CE4">
            <w:pPr>
              <w:pStyle w:val="TableParagraph"/>
              <w:rPr>
                <w:rFonts w:ascii="Arial Black"/>
                <w:sz w:val="18"/>
              </w:rPr>
            </w:pPr>
          </w:p>
          <w:p w14:paraId="43AD7E88" w14:textId="77777777" w:rsidR="00311CE4" w:rsidRDefault="00311CE4">
            <w:pPr>
              <w:pStyle w:val="TableParagraph"/>
              <w:rPr>
                <w:rFonts w:ascii="Arial Black"/>
                <w:sz w:val="18"/>
              </w:rPr>
            </w:pPr>
          </w:p>
          <w:p w14:paraId="71DBF7CD" w14:textId="77777777" w:rsidR="00311CE4" w:rsidRDefault="00311CE4">
            <w:pPr>
              <w:pStyle w:val="TableParagraph"/>
              <w:rPr>
                <w:rFonts w:ascii="Arial Black"/>
                <w:sz w:val="18"/>
              </w:rPr>
            </w:pPr>
          </w:p>
          <w:p w14:paraId="1EBE6FDB" w14:textId="77777777" w:rsidR="00311CE4" w:rsidRDefault="00311CE4">
            <w:pPr>
              <w:pStyle w:val="TableParagraph"/>
              <w:spacing w:before="40"/>
              <w:rPr>
                <w:rFonts w:ascii="Arial Black"/>
                <w:sz w:val="18"/>
              </w:rPr>
            </w:pPr>
          </w:p>
          <w:p w14:paraId="0AD5EC1E" w14:textId="77777777" w:rsidR="00311CE4" w:rsidRDefault="00000000">
            <w:pPr>
              <w:pStyle w:val="TableParagraph"/>
              <w:ind w:left="14"/>
              <w:jc w:val="center"/>
              <w:rPr>
                <w:sz w:val="18"/>
              </w:rPr>
            </w:pPr>
            <w:r>
              <w:rPr>
                <w:spacing w:val="-4"/>
                <w:sz w:val="18"/>
              </w:rPr>
              <w:t>R8.4</w:t>
            </w:r>
          </w:p>
        </w:tc>
        <w:tc>
          <w:tcPr>
            <w:tcW w:w="4860" w:type="dxa"/>
            <w:tcBorders>
              <w:left w:val="nil"/>
              <w:bottom w:val="single" w:sz="6" w:space="0" w:color="BABABA"/>
              <w:right w:val="nil"/>
            </w:tcBorders>
          </w:tcPr>
          <w:p w14:paraId="4BD00048" w14:textId="77777777" w:rsidR="00311CE4" w:rsidRDefault="00000000">
            <w:pPr>
              <w:pStyle w:val="TableParagraph"/>
              <w:spacing w:before="81" w:line="290" w:lineRule="auto"/>
              <w:ind w:left="157" w:right="184"/>
              <w:rPr>
                <w:sz w:val="18"/>
              </w:rPr>
            </w:pPr>
            <w:r>
              <w:rPr>
                <w:sz w:val="18"/>
              </w:rPr>
              <w:t xml:space="preserve">El Superadministrador podrá </w:t>
            </w:r>
            <w:r>
              <w:rPr>
                <w:rFonts w:ascii="Arial Black" w:hAnsi="Arial Black"/>
                <w:sz w:val="18"/>
              </w:rPr>
              <w:t xml:space="preserve">configurar valores </w:t>
            </w:r>
            <w:r>
              <w:rPr>
                <w:sz w:val="18"/>
              </w:rPr>
              <w:t xml:space="preserve">en </w:t>
            </w:r>
            <w:r>
              <w:rPr>
                <w:w w:val="105"/>
                <w:sz w:val="18"/>
              </w:rPr>
              <w:t xml:space="preserve">la estructura documental, como: añadir/editar </w:t>
            </w:r>
            <w:r>
              <w:rPr>
                <w:rFonts w:ascii="Arial Black" w:hAnsi="Arial Black"/>
                <w:sz w:val="18"/>
              </w:rPr>
              <w:t>sectores</w:t>
            </w:r>
            <w:r>
              <w:rPr>
                <w:rFonts w:ascii="Arial Black" w:hAnsi="Arial Black"/>
                <w:spacing w:val="-2"/>
                <w:sz w:val="18"/>
              </w:rPr>
              <w:t xml:space="preserve"> </w:t>
            </w:r>
            <w:r>
              <w:rPr>
                <w:sz w:val="18"/>
              </w:rPr>
              <w:t xml:space="preserve">disponibles (ej.: si aparece un nuevo sector </w:t>
            </w:r>
            <w:r>
              <w:rPr>
                <w:w w:val="105"/>
                <w:sz w:val="18"/>
              </w:rPr>
              <w:t>productivo relevante, incorporarlo a la lista), editar la lista</w:t>
            </w:r>
            <w:r>
              <w:rPr>
                <w:spacing w:val="-14"/>
                <w:w w:val="105"/>
                <w:sz w:val="18"/>
              </w:rPr>
              <w:t xml:space="preserve"> </w:t>
            </w:r>
            <w:r>
              <w:rPr>
                <w:w w:val="105"/>
                <w:sz w:val="18"/>
              </w:rPr>
              <w:t>de</w:t>
            </w:r>
            <w:r>
              <w:rPr>
                <w:spacing w:val="-13"/>
                <w:w w:val="105"/>
                <w:sz w:val="18"/>
              </w:rPr>
              <w:t xml:space="preserve"> </w:t>
            </w:r>
            <w:r>
              <w:rPr>
                <w:rFonts w:ascii="Arial Black" w:hAnsi="Arial Black"/>
                <w:w w:val="105"/>
                <w:sz w:val="18"/>
              </w:rPr>
              <w:t>líneas</w:t>
            </w:r>
            <w:r>
              <w:rPr>
                <w:rFonts w:ascii="Arial Black" w:hAnsi="Arial Black"/>
                <w:spacing w:val="-17"/>
                <w:w w:val="105"/>
                <w:sz w:val="18"/>
              </w:rPr>
              <w:t xml:space="preserve"> </w:t>
            </w:r>
            <w:r>
              <w:rPr>
                <w:rFonts w:ascii="Arial Black" w:hAnsi="Arial Black"/>
                <w:w w:val="105"/>
                <w:sz w:val="18"/>
              </w:rPr>
              <w:t>medulares</w:t>
            </w:r>
            <w:r>
              <w:rPr>
                <w:rFonts w:ascii="Arial Black" w:hAnsi="Arial Black"/>
                <w:spacing w:val="-17"/>
                <w:w w:val="105"/>
                <w:sz w:val="18"/>
              </w:rPr>
              <w:t xml:space="preserve"> </w:t>
            </w:r>
            <w:r>
              <w:rPr>
                <w:w w:val="105"/>
                <w:sz w:val="18"/>
              </w:rPr>
              <w:t>(por</w:t>
            </w:r>
            <w:r>
              <w:rPr>
                <w:spacing w:val="-12"/>
                <w:w w:val="105"/>
                <w:sz w:val="18"/>
              </w:rPr>
              <w:t xml:space="preserve"> </w:t>
            </w:r>
            <w:r>
              <w:rPr>
                <w:w w:val="105"/>
                <w:sz w:val="18"/>
              </w:rPr>
              <w:t>cambios</w:t>
            </w:r>
            <w:r>
              <w:rPr>
                <w:spacing w:val="-10"/>
                <w:w w:val="105"/>
                <w:sz w:val="18"/>
              </w:rPr>
              <w:t xml:space="preserve"> </w:t>
            </w:r>
            <w:r>
              <w:rPr>
                <w:w w:val="105"/>
                <w:sz w:val="18"/>
              </w:rPr>
              <w:t>en</w:t>
            </w:r>
            <w:r>
              <w:rPr>
                <w:spacing w:val="-11"/>
                <w:w w:val="105"/>
                <w:sz w:val="18"/>
              </w:rPr>
              <w:t xml:space="preserve"> </w:t>
            </w:r>
            <w:r>
              <w:rPr>
                <w:w w:val="105"/>
                <w:sz w:val="18"/>
              </w:rPr>
              <w:t>la estrategia institucional) o los tipos de documento aceptados.</w:t>
            </w:r>
            <w:r>
              <w:rPr>
                <w:spacing w:val="-9"/>
                <w:w w:val="105"/>
                <w:sz w:val="18"/>
              </w:rPr>
              <w:t xml:space="preserve"> </w:t>
            </w:r>
            <w:r>
              <w:rPr>
                <w:w w:val="105"/>
                <w:sz w:val="18"/>
              </w:rPr>
              <w:t>El</w:t>
            </w:r>
            <w:r>
              <w:rPr>
                <w:spacing w:val="-9"/>
                <w:w w:val="105"/>
                <w:sz w:val="18"/>
              </w:rPr>
              <w:t xml:space="preserve"> </w:t>
            </w:r>
            <w:r>
              <w:rPr>
                <w:w w:val="105"/>
                <w:sz w:val="18"/>
              </w:rPr>
              <w:t>sistema</w:t>
            </w:r>
            <w:r>
              <w:rPr>
                <w:spacing w:val="-9"/>
                <w:w w:val="105"/>
                <w:sz w:val="18"/>
              </w:rPr>
              <w:t xml:space="preserve"> </w:t>
            </w:r>
            <w:r>
              <w:rPr>
                <w:w w:val="105"/>
                <w:sz w:val="18"/>
              </w:rPr>
              <w:t>deberá</w:t>
            </w:r>
            <w:r>
              <w:rPr>
                <w:spacing w:val="-9"/>
                <w:w w:val="105"/>
                <w:sz w:val="18"/>
              </w:rPr>
              <w:t xml:space="preserve"> </w:t>
            </w:r>
            <w:r>
              <w:rPr>
                <w:w w:val="105"/>
                <w:sz w:val="18"/>
              </w:rPr>
              <w:t>proveer</w:t>
            </w:r>
            <w:r>
              <w:rPr>
                <w:spacing w:val="-9"/>
                <w:w w:val="105"/>
                <w:sz w:val="18"/>
              </w:rPr>
              <w:t xml:space="preserve"> </w:t>
            </w:r>
            <w:r>
              <w:rPr>
                <w:w w:val="105"/>
                <w:sz w:val="18"/>
              </w:rPr>
              <w:t>interfaces</w:t>
            </w:r>
            <w:r>
              <w:rPr>
                <w:spacing w:val="-9"/>
                <w:w w:val="105"/>
                <w:sz w:val="18"/>
              </w:rPr>
              <w:t xml:space="preserve"> </w:t>
            </w:r>
            <w:r>
              <w:rPr>
                <w:w w:val="105"/>
                <w:sz w:val="18"/>
              </w:rPr>
              <w:t>para gestionar estos catálogos maestros.</w:t>
            </w:r>
          </w:p>
        </w:tc>
        <w:tc>
          <w:tcPr>
            <w:tcW w:w="980" w:type="dxa"/>
            <w:tcBorders>
              <w:left w:val="nil"/>
              <w:bottom w:val="single" w:sz="6" w:space="0" w:color="BABABA"/>
              <w:right w:val="nil"/>
            </w:tcBorders>
          </w:tcPr>
          <w:p w14:paraId="05A7ABA4" w14:textId="77777777" w:rsidR="00311CE4" w:rsidRDefault="00311CE4">
            <w:pPr>
              <w:pStyle w:val="TableParagraph"/>
              <w:rPr>
                <w:rFonts w:ascii="Arial Black"/>
                <w:sz w:val="18"/>
              </w:rPr>
            </w:pPr>
          </w:p>
          <w:p w14:paraId="0C70721F" w14:textId="77777777" w:rsidR="00311CE4" w:rsidRDefault="00311CE4">
            <w:pPr>
              <w:pStyle w:val="TableParagraph"/>
              <w:rPr>
                <w:rFonts w:ascii="Arial Black"/>
                <w:sz w:val="18"/>
              </w:rPr>
            </w:pPr>
          </w:p>
          <w:p w14:paraId="50D6C3F0" w14:textId="77777777" w:rsidR="00311CE4" w:rsidRDefault="00311CE4">
            <w:pPr>
              <w:pStyle w:val="TableParagraph"/>
              <w:rPr>
                <w:rFonts w:ascii="Arial Black"/>
                <w:sz w:val="18"/>
              </w:rPr>
            </w:pPr>
          </w:p>
          <w:p w14:paraId="5A279C43" w14:textId="77777777" w:rsidR="00311CE4" w:rsidRDefault="00311CE4">
            <w:pPr>
              <w:pStyle w:val="TableParagraph"/>
              <w:spacing w:before="40"/>
              <w:rPr>
                <w:rFonts w:ascii="Arial Black"/>
                <w:sz w:val="18"/>
              </w:rPr>
            </w:pPr>
          </w:p>
          <w:p w14:paraId="3CA29A85" w14:textId="77777777" w:rsidR="00311CE4" w:rsidRDefault="00000000">
            <w:pPr>
              <w:pStyle w:val="TableParagraph"/>
              <w:ind w:left="157"/>
              <w:rPr>
                <w:sz w:val="18"/>
              </w:rPr>
            </w:pPr>
            <w:r>
              <w:rPr>
                <w:spacing w:val="-4"/>
                <w:w w:val="105"/>
                <w:sz w:val="18"/>
              </w:rPr>
              <w:t>Alta</w:t>
            </w:r>
          </w:p>
        </w:tc>
        <w:tc>
          <w:tcPr>
            <w:tcW w:w="2258" w:type="dxa"/>
            <w:tcBorders>
              <w:left w:val="nil"/>
              <w:bottom w:val="single" w:sz="6" w:space="0" w:color="BABABA"/>
              <w:right w:val="single" w:sz="6" w:space="0" w:color="FFFFFF"/>
            </w:tcBorders>
          </w:tcPr>
          <w:p w14:paraId="450EB489" w14:textId="77777777" w:rsidR="00311CE4" w:rsidRDefault="00311CE4">
            <w:pPr>
              <w:pStyle w:val="TableParagraph"/>
              <w:rPr>
                <w:rFonts w:ascii="Arial Black"/>
                <w:sz w:val="18"/>
              </w:rPr>
            </w:pPr>
          </w:p>
          <w:p w14:paraId="6030CBE7" w14:textId="77777777" w:rsidR="00311CE4" w:rsidRDefault="00311CE4">
            <w:pPr>
              <w:pStyle w:val="TableParagraph"/>
              <w:rPr>
                <w:rFonts w:ascii="Arial Black"/>
                <w:sz w:val="18"/>
              </w:rPr>
            </w:pPr>
          </w:p>
          <w:p w14:paraId="4B0B387B" w14:textId="77777777" w:rsidR="00311CE4" w:rsidRDefault="00311CE4">
            <w:pPr>
              <w:pStyle w:val="TableParagraph"/>
              <w:rPr>
                <w:rFonts w:ascii="Arial Black"/>
                <w:sz w:val="18"/>
              </w:rPr>
            </w:pPr>
          </w:p>
          <w:p w14:paraId="08829F2D" w14:textId="77777777" w:rsidR="00311CE4" w:rsidRDefault="00311CE4">
            <w:pPr>
              <w:pStyle w:val="TableParagraph"/>
              <w:spacing w:before="40"/>
              <w:rPr>
                <w:rFonts w:ascii="Arial Black"/>
                <w:sz w:val="18"/>
              </w:rPr>
            </w:pPr>
          </w:p>
          <w:p w14:paraId="162148AF" w14:textId="77777777" w:rsidR="00311CE4" w:rsidRDefault="00000000">
            <w:pPr>
              <w:pStyle w:val="TableParagraph"/>
              <w:ind w:left="67"/>
              <w:jc w:val="center"/>
              <w:rPr>
                <w:sz w:val="18"/>
              </w:rPr>
            </w:pPr>
            <w:r>
              <w:rPr>
                <w:spacing w:val="-2"/>
                <w:w w:val="110"/>
                <w:sz w:val="18"/>
              </w:rPr>
              <w:t>Superadministrador</w:t>
            </w:r>
          </w:p>
        </w:tc>
      </w:tr>
      <w:tr w:rsidR="00311CE4" w14:paraId="1A2B2EEC" w14:textId="77777777">
        <w:trPr>
          <w:trHeight w:val="1770"/>
        </w:trPr>
        <w:tc>
          <w:tcPr>
            <w:tcW w:w="674" w:type="dxa"/>
            <w:tcBorders>
              <w:top w:val="single" w:sz="6" w:space="0" w:color="BABABA"/>
              <w:left w:val="single" w:sz="6" w:space="0" w:color="FFFFFF"/>
              <w:bottom w:val="single" w:sz="6" w:space="0" w:color="BABABA"/>
              <w:right w:val="nil"/>
            </w:tcBorders>
          </w:tcPr>
          <w:p w14:paraId="69376A91" w14:textId="77777777" w:rsidR="00311CE4" w:rsidRDefault="00311CE4">
            <w:pPr>
              <w:pStyle w:val="TableParagraph"/>
              <w:rPr>
                <w:rFonts w:ascii="Arial Black"/>
                <w:sz w:val="18"/>
              </w:rPr>
            </w:pPr>
          </w:p>
          <w:p w14:paraId="0E002175" w14:textId="77777777" w:rsidR="00311CE4" w:rsidRDefault="00311CE4">
            <w:pPr>
              <w:pStyle w:val="TableParagraph"/>
              <w:rPr>
                <w:rFonts w:ascii="Arial Black"/>
                <w:sz w:val="18"/>
              </w:rPr>
            </w:pPr>
          </w:p>
          <w:p w14:paraId="361044BF" w14:textId="77777777" w:rsidR="00311CE4" w:rsidRDefault="00311CE4">
            <w:pPr>
              <w:pStyle w:val="TableParagraph"/>
              <w:spacing w:before="24"/>
              <w:rPr>
                <w:rFonts w:ascii="Arial Black"/>
                <w:sz w:val="18"/>
              </w:rPr>
            </w:pPr>
          </w:p>
          <w:p w14:paraId="292A128E" w14:textId="77777777" w:rsidR="00311CE4" w:rsidRDefault="00000000">
            <w:pPr>
              <w:pStyle w:val="TableParagraph"/>
              <w:ind w:left="14"/>
              <w:jc w:val="center"/>
              <w:rPr>
                <w:sz w:val="18"/>
              </w:rPr>
            </w:pPr>
            <w:r>
              <w:rPr>
                <w:spacing w:val="-4"/>
                <w:sz w:val="18"/>
              </w:rPr>
              <w:t>R8.5</w:t>
            </w:r>
          </w:p>
        </w:tc>
        <w:tc>
          <w:tcPr>
            <w:tcW w:w="4860" w:type="dxa"/>
            <w:tcBorders>
              <w:top w:val="single" w:sz="6" w:space="0" w:color="BABABA"/>
              <w:left w:val="nil"/>
              <w:bottom w:val="single" w:sz="6" w:space="0" w:color="BABABA"/>
              <w:right w:val="nil"/>
            </w:tcBorders>
          </w:tcPr>
          <w:p w14:paraId="4E1689C8" w14:textId="77777777" w:rsidR="00311CE4" w:rsidRDefault="00000000">
            <w:pPr>
              <w:pStyle w:val="TableParagraph"/>
              <w:spacing w:before="64" w:line="270" w:lineRule="exact"/>
              <w:ind w:left="157"/>
              <w:rPr>
                <w:sz w:val="18"/>
              </w:rPr>
            </w:pPr>
            <w:r>
              <w:rPr>
                <w:w w:val="105"/>
                <w:sz w:val="18"/>
              </w:rPr>
              <w:t>Se</w:t>
            </w:r>
            <w:r>
              <w:rPr>
                <w:spacing w:val="-14"/>
                <w:w w:val="105"/>
                <w:sz w:val="18"/>
              </w:rPr>
              <w:t xml:space="preserve"> </w:t>
            </w:r>
            <w:r>
              <w:rPr>
                <w:w w:val="105"/>
                <w:sz w:val="18"/>
              </w:rPr>
              <w:t>deberá</w:t>
            </w:r>
            <w:r>
              <w:rPr>
                <w:spacing w:val="-13"/>
                <w:w w:val="105"/>
                <w:sz w:val="18"/>
              </w:rPr>
              <w:t xml:space="preserve"> </w:t>
            </w:r>
            <w:r>
              <w:rPr>
                <w:w w:val="105"/>
                <w:sz w:val="18"/>
              </w:rPr>
              <w:t>mantener</w:t>
            </w:r>
            <w:r>
              <w:rPr>
                <w:spacing w:val="-13"/>
                <w:w w:val="105"/>
                <w:sz w:val="18"/>
              </w:rPr>
              <w:t xml:space="preserve"> </w:t>
            </w:r>
            <w:r>
              <w:rPr>
                <w:w w:val="105"/>
                <w:sz w:val="18"/>
              </w:rPr>
              <w:t>un</w:t>
            </w:r>
            <w:r>
              <w:rPr>
                <w:spacing w:val="-13"/>
                <w:w w:val="105"/>
                <w:sz w:val="18"/>
              </w:rPr>
              <w:t xml:space="preserve"> </w:t>
            </w:r>
            <w:r>
              <w:rPr>
                <w:rFonts w:ascii="Arial Black" w:hAnsi="Arial Black"/>
                <w:w w:val="105"/>
                <w:sz w:val="18"/>
              </w:rPr>
              <w:t>registro</w:t>
            </w:r>
            <w:r>
              <w:rPr>
                <w:rFonts w:ascii="Arial Black" w:hAnsi="Arial Black"/>
                <w:spacing w:val="-17"/>
                <w:w w:val="105"/>
                <w:sz w:val="18"/>
              </w:rPr>
              <w:t xml:space="preserve"> </w:t>
            </w:r>
            <w:r>
              <w:rPr>
                <w:rFonts w:ascii="Arial Black" w:hAnsi="Arial Black"/>
                <w:w w:val="105"/>
                <w:sz w:val="18"/>
              </w:rPr>
              <w:t>de</w:t>
            </w:r>
            <w:r>
              <w:rPr>
                <w:rFonts w:ascii="Arial Black" w:hAnsi="Arial Black"/>
                <w:spacing w:val="-17"/>
                <w:w w:val="105"/>
                <w:sz w:val="18"/>
              </w:rPr>
              <w:t xml:space="preserve"> </w:t>
            </w:r>
            <w:r>
              <w:rPr>
                <w:rFonts w:ascii="Arial Black" w:hAnsi="Arial Black"/>
                <w:w w:val="105"/>
                <w:sz w:val="18"/>
              </w:rPr>
              <w:t>auditoría</w:t>
            </w:r>
            <w:r>
              <w:rPr>
                <w:rFonts w:ascii="Arial Black" w:hAnsi="Arial Black"/>
                <w:spacing w:val="-17"/>
                <w:w w:val="105"/>
                <w:sz w:val="18"/>
              </w:rPr>
              <w:t xml:space="preserve"> </w:t>
            </w:r>
            <w:r>
              <w:rPr>
                <w:w w:val="105"/>
                <w:sz w:val="18"/>
              </w:rPr>
              <w:t>de acciones de administración críticas. Por ejemplo: creación/eliminación de un usuario, cambios de rol, modificaciones</w:t>
            </w:r>
            <w:r>
              <w:rPr>
                <w:spacing w:val="-9"/>
                <w:w w:val="105"/>
                <w:sz w:val="18"/>
              </w:rPr>
              <w:t xml:space="preserve"> </w:t>
            </w:r>
            <w:r>
              <w:rPr>
                <w:w w:val="105"/>
                <w:sz w:val="18"/>
              </w:rPr>
              <w:t>en</w:t>
            </w:r>
            <w:r>
              <w:rPr>
                <w:spacing w:val="-9"/>
                <w:w w:val="105"/>
                <w:sz w:val="18"/>
              </w:rPr>
              <w:t xml:space="preserve"> </w:t>
            </w:r>
            <w:r>
              <w:rPr>
                <w:w w:val="105"/>
                <w:sz w:val="18"/>
              </w:rPr>
              <w:t>catálogos</w:t>
            </w:r>
            <w:r>
              <w:rPr>
                <w:spacing w:val="-9"/>
                <w:w w:val="105"/>
                <w:sz w:val="18"/>
              </w:rPr>
              <w:t xml:space="preserve"> </w:t>
            </w:r>
            <w:r>
              <w:rPr>
                <w:w w:val="105"/>
                <w:sz w:val="18"/>
              </w:rPr>
              <w:t>de</w:t>
            </w:r>
            <w:r>
              <w:rPr>
                <w:spacing w:val="-9"/>
                <w:w w:val="105"/>
                <w:sz w:val="18"/>
              </w:rPr>
              <w:t xml:space="preserve"> </w:t>
            </w:r>
            <w:r>
              <w:rPr>
                <w:w w:val="105"/>
                <w:sz w:val="18"/>
              </w:rPr>
              <w:t>sectores.</w:t>
            </w:r>
            <w:r>
              <w:rPr>
                <w:spacing w:val="-9"/>
                <w:w w:val="105"/>
                <w:sz w:val="18"/>
              </w:rPr>
              <w:t xml:space="preserve"> </w:t>
            </w:r>
            <w:r>
              <w:rPr>
                <w:w w:val="105"/>
                <w:sz w:val="18"/>
              </w:rPr>
              <w:t>Este</w:t>
            </w:r>
            <w:r>
              <w:rPr>
                <w:spacing w:val="-9"/>
                <w:w w:val="105"/>
                <w:sz w:val="18"/>
              </w:rPr>
              <w:t xml:space="preserve"> </w:t>
            </w:r>
            <w:r>
              <w:rPr>
                <w:w w:val="105"/>
                <w:sz w:val="18"/>
              </w:rPr>
              <w:t>registro debe ser accesible para consulta por el Superadministrador (log de administración).</w:t>
            </w:r>
          </w:p>
        </w:tc>
        <w:tc>
          <w:tcPr>
            <w:tcW w:w="980" w:type="dxa"/>
            <w:tcBorders>
              <w:top w:val="single" w:sz="6" w:space="0" w:color="BABABA"/>
              <w:left w:val="nil"/>
              <w:bottom w:val="single" w:sz="6" w:space="0" w:color="BABABA"/>
              <w:right w:val="nil"/>
            </w:tcBorders>
          </w:tcPr>
          <w:p w14:paraId="51B0A056" w14:textId="77777777" w:rsidR="00311CE4" w:rsidRDefault="00311CE4">
            <w:pPr>
              <w:pStyle w:val="TableParagraph"/>
              <w:rPr>
                <w:rFonts w:ascii="Arial Black"/>
                <w:sz w:val="18"/>
              </w:rPr>
            </w:pPr>
          </w:p>
          <w:p w14:paraId="0003E58D" w14:textId="77777777" w:rsidR="00311CE4" w:rsidRDefault="00311CE4">
            <w:pPr>
              <w:pStyle w:val="TableParagraph"/>
              <w:rPr>
                <w:rFonts w:ascii="Arial Black"/>
                <w:sz w:val="18"/>
              </w:rPr>
            </w:pPr>
          </w:p>
          <w:p w14:paraId="308A11B0" w14:textId="77777777" w:rsidR="00311CE4" w:rsidRDefault="00311CE4">
            <w:pPr>
              <w:pStyle w:val="TableParagraph"/>
              <w:spacing w:before="24"/>
              <w:rPr>
                <w:rFonts w:ascii="Arial Black"/>
                <w:sz w:val="18"/>
              </w:rPr>
            </w:pPr>
          </w:p>
          <w:p w14:paraId="3BD56102" w14:textId="77777777" w:rsidR="00311CE4" w:rsidRDefault="00000000">
            <w:pPr>
              <w:pStyle w:val="TableParagraph"/>
              <w:ind w:left="157"/>
              <w:rPr>
                <w:sz w:val="18"/>
              </w:rPr>
            </w:pPr>
            <w:r>
              <w:rPr>
                <w:spacing w:val="-2"/>
                <w:w w:val="105"/>
                <w:sz w:val="18"/>
              </w:rPr>
              <w:t>Media</w:t>
            </w:r>
          </w:p>
        </w:tc>
        <w:tc>
          <w:tcPr>
            <w:tcW w:w="2258" w:type="dxa"/>
            <w:tcBorders>
              <w:top w:val="single" w:sz="6" w:space="0" w:color="BABABA"/>
              <w:left w:val="nil"/>
              <w:bottom w:val="single" w:sz="6" w:space="0" w:color="BABABA"/>
              <w:right w:val="single" w:sz="6" w:space="0" w:color="FFFFFF"/>
            </w:tcBorders>
          </w:tcPr>
          <w:p w14:paraId="03F769C0" w14:textId="77777777" w:rsidR="00311CE4" w:rsidRDefault="00311CE4">
            <w:pPr>
              <w:pStyle w:val="TableParagraph"/>
              <w:rPr>
                <w:rFonts w:ascii="Arial Black"/>
                <w:sz w:val="18"/>
              </w:rPr>
            </w:pPr>
          </w:p>
          <w:p w14:paraId="45A0A8A4" w14:textId="77777777" w:rsidR="00311CE4" w:rsidRDefault="00311CE4">
            <w:pPr>
              <w:pStyle w:val="TableParagraph"/>
              <w:rPr>
                <w:rFonts w:ascii="Arial Black"/>
                <w:sz w:val="18"/>
              </w:rPr>
            </w:pPr>
          </w:p>
          <w:p w14:paraId="3F7276C4" w14:textId="77777777" w:rsidR="00311CE4" w:rsidRDefault="00311CE4">
            <w:pPr>
              <w:pStyle w:val="TableParagraph"/>
              <w:spacing w:before="24"/>
              <w:rPr>
                <w:rFonts w:ascii="Arial Black"/>
                <w:sz w:val="18"/>
              </w:rPr>
            </w:pPr>
          </w:p>
          <w:p w14:paraId="25431938" w14:textId="77777777" w:rsidR="00311CE4" w:rsidRDefault="00000000">
            <w:pPr>
              <w:pStyle w:val="TableParagraph"/>
              <w:ind w:left="67"/>
              <w:jc w:val="center"/>
              <w:rPr>
                <w:sz w:val="18"/>
              </w:rPr>
            </w:pPr>
            <w:r>
              <w:rPr>
                <w:spacing w:val="-2"/>
                <w:w w:val="110"/>
                <w:sz w:val="18"/>
              </w:rPr>
              <w:t>Superadministrador</w:t>
            </w:r>
          </w:p>
        </w:tc>
      </w:tr>
      <w:tr w:rsidR="00311CE4" w14:paraId="2530ABA2" w14:textId="77777777">
        <w:trPr>
          <w:trHeight w:val="2040"/>
        </w:trPr>
        <w:tc>
          <w:tcPr>
            <w:tcW w:w="674" w:type="dxa"/>
            <w:tcBorders>
              <w:top w:val="single" w:sz="6" w:space="0" w:color="BABABA"/>
              <w:left w:val="single" w:sz="6" w:space="0" w:color="FFFFFF"/>
              <w:bottom w:val="single" w:sz="6" w:space="0" w:color="BABABA"/>
              <w:right w:val="nil"/>
            </w:tcBorders>
          </w:tcPr>
          <w:p w14:paraId="05B3C258" w14:textId="77777777" w:rsidR="00311CE4" w:rsidRDefault="00311CE4">
            <w:pPr>
              <w:pStyle w:val="TableParagraph"/>
              <w:rPr>
                <w:rFonts w:ascii="Arial Black"/>
                <w:sz w:val="18"/>
              </w:rPr>
            </w:pPr>
          </w:p>
          <w:p w14:paraId="5C335CB2" w14:textId="77777777" w:rsidR="00311CE4" w:rsidRDefault="00311CE4">
            <w:pPr>
              <w:pStyle w:val="TableParagraph"/>
              <w:rPr>
                <w:rFonts w:ascii="Arial Black"/>
                <w:sz w:val="18"/>
              </w:rPr>
            </w:pPr>
          </w:p>
          <w:p w14:paraId="3977F161" w14:textId="77777777" w:rsidR="00311CE4" w:rsidRDefault="00311CE4">
            <w:pPr>
              <w:pStyle w:val="TableParagraph"/>
              <w:spacing w:before="159"/>
              <w:rPr>
                <w:rFonts w:ascii="Arial Black"/>
                <w:sz w:val="18"/>
              </w:rPr>
            </w:pPr>
          </w:p>
          <w:p w14:paraId="4973F27A" w14:textId="77777777" w:rsidR="00311CE4" w:rsidRDefault="00000000">
            <w:pPr>
              <w:pStyle w:val="TableParagraph"/>
              <w:ind w:left="14"/>
              <w:jc w:val="center"/>
              <w:rPr>
                <w:sz w:val="18"/>
              </w:rPr>
            </w:pPr>
            <w:r>
              <w:rPr>
                <w:spacing w:val="-4"/>
                <w:sz w:val="18"/>
              </w:rPr>
              <w:t>R8.6</w:t>
            </w:r>
          </w:p>
        </w:tc>
        <w:tc>
          <w:tcPr>
            <w:tcW w:w="4860" w:type="dxa"/>
            <w:tcBorders>
              <w:top w:val="single" w:sz="6" w:space="0" w:color="BABABA"/>
              <w:left w:val="nil"/>
              <w:bottom w:val="single" w:sz="6" w:space="0" w:color="BABABA"/>
              <w:right w:val="nil"/>
            </w:tcBorders>
          </w:tcPr>
          <w:p w14:paraId="0029FCCE" w14:textId="77777777" w:rsidR="00311CE4" w:rsidRDefault="00000000">
            <w:pPr>
              <w:pStyle w:val="TableParagraph"/>
              <w:spacing w:before="64" w:line="270" w:lineRule="exact"/>
              <w:ind w:left="157" w:right="268"/>
              <w:rPr>
                <w:sz w:val="18"/>
              </w:rPr>
            </w:pPr>
            <w:r>
              <w:rPr>
                <w:w w:val="105"/>
                <w:sz w:val="18"/>
              </w:rPr>
              <w:t xml:space="preserve">El sistema tendrá la capacidad de </w:t>
            </w:r>
            <w:r>
              <w:rPr>
                <w:rFonts w:ascii="Arial Black" w:hAnsi="Arial Black"/>
                <w:w w:val="105"/>
                <w:sz w:val="18"/>
              </w:rPr>
              <w:t xml:space="preserve">configurar </w:t>
            </w:r>
            <w:r>
              <w:rPr>
                <w:rFonts w:ascii="Arial Black" w:hAnsi="Arial Black"/>
                <w:sz w:val="18"/>
              </w:rPr>
              <w:t>parámetros</w:t>
            </w:r>
            <w:r>
              <w:rPr>
                <w:rFonts w:ascii="Arial Black" w:hAnsi="Arial Black"/>
                <w:spacing w:val="-8"/>
                <w:sz w:val="18"/>
              </w:rPr>
              <w:t xml:space="preserve"> </w:t>
            </w:r>
            <w:r>
              <w:rPr>
                <w:rFonts w:ascii="Arial Black" w:hAnsi="Arial Black"/>
                <w:sz w:val="18"/>
              </w:rPr>
              <w:t>globales</w:t>
            </w:r>
            <w:r>
              <w:rPr>
                <w:rFonts w:ascii="Arial Black" w:hAnsi="Arial Black"/>
                <w:spacing w:val="-8"/>
                <w:sz w:val="18"/>
              </w:rPr>
              <w:t xml:space="preserve"> </w:t>
            </w:r>
            <w:r>
              <w:rPr>
                <w:sz w:val="18"/>
              </w:rPr>
              <w:t xml:space="preserve">básicos, como: textos de la </w:t>
            </w:r>
            <w:r>
              <w:rPr>
                <w:w w:val="105"/>
                <w:sz w:val="18"/>
              </w:rPr>
              <w:t>página de inicio, logotipo institucional (para mostrarse</w:t>
            </w:r>
            <w:r>
              <w:rPr>
                <w:spacing w:val="-1"/>
                <w:w w:val="105"/>
                <w:sz w:val="18"/>
              </w:rPr>
              <w:t xml:space="preserve"> </w:t>
            </w:r>
            <w:r>
              <w:rPr>
                <w:w w:val="105"/>
                <w:sz w:val="18"/>
              </w:rPr>
              <w:t>en</w:t>
            </w:r>
            <w:r>
              <w:rPr>
                <w:spacing w:val="-1"/>
                <w:w w:val="105"/>
                <w:sz w:val="18"/>
              </w:rPr>
              <w:t xml:space="preserve"> </w:t>
            </w:r>
            <w:r>
              <w:rPr>
                <w:w w:val="105"/>
                <w:sz w:val="18"/>
              </w:rPr>
              <w:t>la</w:t>
            </w:r>
            <w:r>
              <w:rPr>
                <w:spacing w:val="-1"/>
                <w:w w:val="105"/>
                <w:sz w:val="18"/>
              </w:rPr>
              <w:t xml:space="preserve"> </w:t>
            </w:r>
            <w:r>
              <w:rPr>
                <w:w w:val="105"/>
                <w:sz w:val="18"/>
              </w:rPr>
              <w:t>interfaz</w:t>
            </w:r>
            <w:r>
              <w:rPr>
                <w:spacing w:val="-1"/>
                <w:w w:val="105"/>
                <w:sz w:val="18"/>
              </w:rPr>
              <w:t xml:space="preserve"> </w:t>
            </w:r>
            <w:r>
              <w:rPr>
                <w:w w:val="105"/>
                <w:sz w:val="18"/>
              </w:rPr>
              <w:t>y</w:t>
            </w:r>
            <w:r>
              <w:rPr>
                <w:spacing w:val="-1"/>
                <w:w w:val="105"/>
                <w:sz w:val="18"/>
              </w:rPr>
              <w:t xml:space="preserve"> </w:t>
            </w:r>
            <w:r>
              <w:rPr>
                <w:w w:val="105"/>
                <w:sz w:val="18"/>
              </w:rPr>
              <w:t>reportes),</w:t>
            </w:r>
            <w:r>
              <w:rPr>
                <w:spacing w:val="-1"/>
                <w:w w:val="105"/>
                <w:sz w:val="18"/>
              </w:rPr>
              <w:t xml:space="preserve"> </w:t>
            </w:r>
            <w:r>
              <w:rPr>
                <w:w w:val="105"/>
                <w:sz w:val="18"/>
              </w:rPr>
              <w:t>y</w:t>
            </w:r>
            <w:r>
              <w:rPr>
                <w:spacing w:val="-1"/>
                <w:w w:val="105"/>
                <w:sz w:val="18"/>
              </w:rPr>
              <w:t xml:space="preserve"> </w:t>
            </w:r>
            <w:r>
              <w:rPr>
                <w:w w:val="105"/>
                <w:sz w:val="18"/>
              </w:rPr>
              <w:t>otros</w:t>
            </w:r>
            <w:r>
              <w:rPr>
                <w:spacing w:val="-1"/>
                <w:w w:val="105"/>
                <w:sz w:val="18"/>
              </w:rPr>
              <w:t xml:space="preserve"> </w:t>
            </w:r>
            <w:r>
              <w:rPr>
                <w:w w:val="105"/>
                <w:sz w:val="18"/>
              </w:rPr>
              <w:t xml:space="preserve">ajustes que afecten a todos los usuarios. Esto también recaería en el módulo de administración para el </w:t>
            </w:r>
            <w:proofErr w:type="spellStart"/>
            <w:r>
              <w:rPr>
                <w:spacing w:val="-2"/>
                <w:w w:val="105"/>
                <w:sz w:val="18"/>
              </w:rPr>
              <w:t>Superadmin</w:t>
            </w:r>
            <w:proofErr w:type="spellEnd"/>
            <w:r>
              <w:rPr>
                <w:spacing w:val="-2"/>
                <w:w w:val="105"/>
                <w:sz w:val="18"/>
              </w:rPr>
              <w:t>.</w:t>
            </w:r>
          </w:p>
        </w:tc>
        <w:tc>
          <w:tcPr>
            <w:tcW w:w="980" w:type="dxa"/>
            <w:tcBorders>
              <w:top w:val="single" w:sz="6" w:space="0" w:color="BABABA"/>
              <w:left w:val="nil"/>
              <w:bottom w:val="single" w:sz="6" w:space="0" w:color="BABABA"/>
              <w:right w:val="nil"/>
            </w:tcBorders>
          </w:tcPr>
          <w:p w14:paraId="65D40D14" w14:textId="77777777" w:rsidR="00311CE4" w:rsidRDefault="00311CE4">
            <w:pPr>
              <w:pStyle w:val="TableParagraph"/>
              <w:rPr>
                <w:rFonts w:ascii="Arial Black"/>
                <w:sz w:val="18"/>
              </w:rPr>
            </w:pPr>
          </w:p>
          <w:p w14:paraId="1306927C" w14:textId="77777777" w:rsidR="00311CE4" w:rsidRDefault="00311CE4">
            <w:pPr>
              <w:pStyle w:val="TableParagraph"/>
              <w:rPr>
                <w:rFonts w:ascii="Arial Black"/>
                <w:sz w:val="18"/>
              </w:rPr>
            </w:pPr>
          </w:p>
          <w:p w14:paraId="7E2E5537" w14:textId="77777777" w:rsidR="00311CE4" w:rsidRDefault="00311CE4">
            <w:pPr>
              <w:pStyle w:val="TableParagraph"/>
              <w:spacing w:before="159"/>
              <w:rPr>
                <w:rFonts w:ascii="Arial Black"/>
                <w:sz w:val="18"/>
              </w:rPr>
            </w:pPr>
          </w:p>
          <w:p w14:paraId="52882BB2" w14:textId="77777777" w:rsidR="00311CE4" w:rsidRDefault="00000000">
            <w:pPr>
              <w:pStyle w:val="TableParagraph"/>
              <w:ind w:left="157"/>
              <w:rPr>
                <w:sz w:val="18"/>
              </w:rPr>
            </w:pPr>
            <w:r>
              <w:rPr>
                <w:spacing w:val="-4"/>
                <w:sz w:val="18"/>
              </w:rPr>
              <w:t>Baja</w:t>
            </w:r>
          </w:p>
        </w:tc>
        <w:tc>
          <w:tcPr>
            <w:tcW w:w="2258" w:type="dxa"/>
            <w:tcBorders>
              <w:top w:val="single" w:sz="6" w:space="0" w:color="BABABA"/>
              <w:left w:val="nil"/>
              <w:bottom w:val="single" w:sz="6" w:space="0" w:color="BABABA"/>
              <w:right w:val="single" w:sz="6" w:space="0" w:color="FFFFFF"/>
            </w:tcBorders>
          </w:tcPr>
          <w:p w14:paraId="4D012A4C" w14:textId="77777777" w:rsidR="00311CE4" w:rsidRDefault="00311CE4">
            <w:pPr>
              <w:pStyle w:val="TableParagraph"/>
              <w:rPr>
                <w:rFonts w:ascii="Arial Black"/>
                <w:sz w:val="18"/>
              </w:rPr>
            </w:pPr>
          </w:p>
          <w:p w14:paraId="40C08F42" w14:textId="77777777" w:rsidR="00311CE4" w:rsidRDefault="00311CE4">
            <w:pPr>
              <w:pStyle w:val="TableParagraph"/>
              <w:rPr>
                <w:rFonts w:ascii="Arial Black"/>
                <w:sz w:val="18"/>
              </w:rPr>
            </w:pPr>
          </w:p>
          <w:p w14:paraId="3644B52A" w14:textId="77777777" w:rsidR="00311CE4" w:rsidRDefault="00311CE4">
            <w:pPr>
              <w:pStyle w:val="TableParagraph"/>
              <w:spacing w:before="159"/>
              <w:rPr>
                <w:rFonts w:ascii="Arial Black"/>
                <w:sz w:val="18"/>
              </w:rPr>
            </w:pPr>
          </w:p>
          <w:p w14:paraId="04E6CC1A" w14:textId="77777777" w:rsidR="00311CE4" w:rsidRDefault="00000000">
            <w:pPr>
              <w:pStyle w:val="TableParagraph"/>
              <w:ind w:left="67"/>
              <w:jc w:val="center"/>
              <w:rPr>
                <w:sz w:val="18"/>
              </w:rPr>
            </w:pPr>
            <w:r>
              <w:rPr>
                <w:spacing w:val="-2"/>
                <w:w w:val="110"/>
                <w:sz w:val="18"/>
              </w:rPr>
              <w:t>Superadministrador</w:t>
            </w:r>
          </w:p>
        </w:tc>
      </w:tr>
      <w:tr w:rsidR="00311CE4" w14:paraId="7BD84377" w14:textId="77777777">
        <w:trPr>
          <w:trHeight w:val="2040"/>
        </w:trPr>
        <w:tc>
          <w:tcPr>
            <w:tcW w:w="674" w:type="dxa"/>
            <w:tcBorders>
              <w:top w:val="single" w:sz="6" w:space="0" w:color="BABABA"/>
              <w:left w:val="single" w:sz="6" w:space="0" w:color="FFFFFF"/>
              <w:bottom w:val="single" w:sz="6" w:space="0" w:color="BABABA"/>
              <w:right w:val="nil"/>
            </w:tcBorders>
          </w:tcPr>
          <w:p w14:paraId="57352371" w14:textId="77777777" w:rsidR="00311CE4" w:rsidRDefault="00311CE4">
            <w:pPr>
              <w:pStyle w:val="TableParagraph"/>
              <w:rPr>
                <w:rFonts w:ascii="Arial Black"/>
                <w:sz w:val="18"/>
              </w:rPr>
            </w:pPr>
          </w:p>
          <w:p w14:paraId="2C9D8BBB" w14:textId="77777777" w:rsidR="00311CE4" w:rsidRDefault="00311CE4">
            <w:pPr>
              <w:pStyle w:val="TableParagraph"/>
              <w:rPr>
                <w:rFonts w:ascii="Arial Black"/>
                <w:sz w:val="18"/>
              </w:rPr>
            </w:pPr>
          </w:p>
          <w:p w14:paraId="33064B11" w14:textId="77777777" w:rsidR="00311CE4" w:rsidRDefault="00311CE4">
            <w:pPr>
              <w:pStyle w:val="TableParagraph"/>
              <w:spacing w:before="159"/>
              <w:rPr>
                <w:rFonts w:ascii="Arial Black"/>
                <w:sz w:val="18"/>
              </w:rPr>
            </w:pPr>
          </w:p>
          <w:p w14:paraId="137AA59E" w14:textId="77777777" w:rsidR="00311CE4" w:rsidRDefault="00000000">
            <w:pPr>
              <w:pStyle w:val="TableParagraph"/>
              <w:ind w:left="14"/>
              <w:jc w:val="center"/>
              <w:rPr>
                <w:sz w:val="18"/>
              </w:rPr>
            </w:pPr>
            <w:r>
              <w:rPr>
                <w:spacing w:val="-4"/>
                <w:sz w:val="18"/>
              </w:rPr>
              <w:t>R8.7</w:t>
            </w:r>
          </w:p>
        </w:tc>
        <w:tc>
          <w:tcPr>
            <w:tcW w:w="4860" w:type="dxa"/>
            <w:tcBorders>
              <w:top w:val="single" w:sz="6" w:space="0" w:color="BABABA"/>
              <w:left w:val="nil"/>
              <w:bottom w:val="single" w:sz="6" w:space="0" w:color="BABABA"/>
              <w:right w:val="nil"/>
            </w:tcBorders>
          </w:tcPr>
          <w:p w14:paraId="63305B17" w14:textId="31E99F84" w:rsidR="00311CE4" w:rsidRDefault="00000000">
            <w:pPr>
              <w:pStyle w:val="TableParagraph"/>
              <w:spacing w:before="81" w:line="304" w:lineRule="auto"/>
              <w:ind w:left="157" w:right="186"/>
              <w:rPr>
                <w:sz w:val="18"/>
              </w:rPr>
            </w:pPr>
            <w:r>
              <w:rPr>
                <w:w w:val="105"/>
                <w:sz w:val="18"/>
              </w:rPr>
              <w:t>La</w:t>
            </w:r>
            <w:r>
              <w:rPr>
                <w:spacing w:val="-14"/>
                <w:w w:val="105"/>
                <w:sz w:val="18"/>
              </w:rPr>
              <w:t xml:space="preserve"> </w:t>
            </w:r>
            <w:r>
              <w:rPr>
                <w:rFonts w:ascii="Arial Black" w:hAnsi="Arial Black"/>
                <w:w w:val="105"/>
                <w:sz w:val="18"/>
              </w:rPr>
              <w:t>autenticación</w:t>
            </w:r>
            <w:r>
              <w:rPr>
                <w:rFonts w:ascii="Arial Black" w:hAnsi="Arial Black"/>
                <w:spacing w:val="-17"/>
                <w:w w:val="105"/>
                <w:sz w:val="18"/>
              </w:rPr>
              <w:t xml:space="preserve"> </w:t>
            </w:r>
            <w:r>
              <w:rPr>
                <w:w w:val="105"/>
                <w:sz w:val="18"/>
              </w:rPr>
              <w:t>de</w:t>
            </w:r>
            <w:r>
              <w:rPr>
                <w:spacing w:val="-13"/>
                <w:w w:val="105"/>
                <w:sz w:val="18"/>
              </w:rPr>
              <w:t xml:space="preserve"> </w:t>
            </w:r>
            <w:r>
              <w:rPr>
                <w:w w:val="105"/>
                <w:sz w:val="18"/>
              </w:rPr>
              <w:t>usuarios</w:t>
            </w:r>
            <w:r>
              <w:rPr>
                <w:spacing w:val="-13"/>
                <w:w w:val="105"/>
                <w:sz w:val="18"/>
              </w:rPr>
              <w:t xml:space="preserve"> </w:t>
            </w:r>
            <w:r>
              <w:rPr>
                <w:w w:val="105"/>
                <w:sz w:val="18"/>
              </w:rPr>
              <w:t>debe</w:t>
            </w:r>
            <w:r>
              <w:rPr>
                <w:spacing w:val="-12"/>
                <w:w w:val="105"/>
                <w:sz w:val="18"/>
              </w:rPr>
              <w:t xml:space="preserve"> </w:t>
            </w:r>
            <w:r>
              <w:rPr>
                <w:w w:val="105"/>
                <w:sz w:val="18"/>
              </w:rPr>
              <w:t>ser implementada con seguridad: almacenamiento</w:t>
            </w:r>
            <w:r>
              <w:rPr>
                <w:spacing w:val="40"/>
                <w:w w:val="105"/>
                <w:sz w:val="18"/>
              </w:rPr>
              <w:t xml:space="preserve"> </w:t>
            </w:r>
            <w:r>
              <w:rPr>
                <w:w w:val="105"/>
                <w:sz w:val="18"/>
              </w:rPr>
              <w:t>seguro</w:t>
            </w:r>
            <w:r>
              <w:rPr>
                <w:spacing w:val="-6"/>
                <w:w w:val="105"/>
                <w:sz w:val="18"/>
              </w:rPr>
              <w:t xml:space="preserve"> </w:t>
            </w:r>
            <w:r>
              <w:rPr>
                <w:w w:val="105"/>
                <w:sz w:val="18"/>
              </w:rPr>
              <w:t>de</w:t>
            </w:r>
            <w:r>
              <w:rPr>
                <w:spacing w:val="-6"/>
                <w:w w:val="105"/>
                <w:sz w:val="18"/>
              </w:rPr>
              <w:t xml:space="preserve"> </w:t>
            </w:r>
            <w:r>
              <w:rPr>
                <w:w w:val="105"/>
                <w:sz w:val="18"/>
              </w:rPr>
              <w:t>contraseñas</w:t>
            </w:r>
            <w:r>
              <w:rPr>
                <w:spacing w:val="-6"/>
                <w:w w:val="105"/>
                <w:sz w:val="18"/>
              </w:rPr>
              <w:t xml:space="preserve"> </w:t>
            </w:r>
            <w:r>
              <w:rPr>
                <w:w w:val="105"/>
                <w:sz w:val="18"/>
              </w:rPr>
              <w:t>(hash/sal</w:t>
            </w:r>
            <w:proofErr w:type="gramStart"/>
            <w:r>
              <w:rPr>
                <w:w w:val="105"/>
                <w:sz w:val="18"/>
              </w:rPr>
              <w:t>),</w:t>
            </w:r>
            <w:r>
              <w:rPr>
                <w:spacing w:val="-6"/>
                <w:w w:val="105"/>
                <w:sz w:val="18"/>
              </w:rPr>
              <w:t xml:space="preserve"> </w:t>
            </w:r>
            <w:r w:rsidR="00E02DB0">
              <w:rPr>
                <w:spacing w:val="-6"/>
                <w:w w:val="105"/>
                <w:sz w:val="18"/>
              </w:rPr>
              <w:t xml:space="preserve"> </w:t>
            </w:r>
            <w:r>
              <w:rPr>
                <w:w w:val="105"/>
                <w:sz w:val="18"/>
              </w:rPr>
              <w:t>y</w:t>
            </w:r>
            <w:proofErr w:type="gramEnd"/>
            <w:r>
              <w:rPr>
                <w:spacing w:val="-6"/>
                <w:w w:val="105"/>
                <w:sz w:val="18"/>
              </w:rPr>
              <w:t xml:space="preserve"> </w:t>
            </w:r>
            <w:r>
              <w:rPr>
                <w:w w:val="105"/>
                <w:sz w:val="18"/>
              </w:rPr>
              <w:t>se</w:t>
            </w:r>
            <w:r>
              <w:rPr>
                <w:spacing w:val="-6"/>
                <w:w w:val="105"/>
                <w:sz w:val="18"/>
              </w:rPr>
              <w:t xml:space="preserve"> </w:t>
            </w:r>
            <w:r>
              <w:rPr>
                <w:w w:val="105"/>
                <w:sz w:val="18"/>
              </w:rPr>
              <w:t>podría</w:t>
            </w:r>
            <w:r>
              <w:rPr>
                <w:spacing w:val="-6"/>
                <w:w w:val="105"/>
                <w:sz w:val="18"/>
              </w:rPr>
              <w:t xml:space="preserve"> </w:t>
            </w:r>
            <w:r>
              <w:rPr>
                <w:w w:val="105"/>
                <w:sz w:val="18"/>
              </w:rPr>
              <w:t>integrar con un servicio de directorio central del SENA si existiera (LDAP, etc.). Si no, manejar internamente.</w:t>
            </w:r>
          </w:p>
          <w:p w14:paraId="51236024" w14:textId="77777777" w:rsidR="00311CE4" w:rsidRDefault="00000000">
            <w:pPr>
              <w:pStyle w:val="TableParagraph"/>
              <w:spacing w:before="6" w:line="312" w:lineRule="auto"/>
              <w:ind w:left="157" w:right="184"/>
              <w:rPr>
                <w:sz w:val="18"/>
              </w:rPr>
            </w:pPr>
            <w:r>
              <w:rPr>
                <w:w w:val="105"/>
                <w:sz w:val="18"/>
              </w:rPr>
              <w:t>Este</w:t>
            </w:r>
            <w:r>
              <w:rPr>
                <w:spacing w:val="-6"/>
                <w:w w:val="105"/>
                <w:sz w:val="18"/>
              </w:rPr>
              <w:t xml:space="preserve"> </w:t>
            </w:r>
            <w:r>
              <w:rPr>
                <w:w w:val="105"/>
                <w:sz w:val="18"/>
              </w:rPr>
              <w:t>requisito</w:t>
            </w:r>
            <w:r>
              <w:rPr>
                <w:spacing w:val="-6"/>
                <w:w w:val="105"/>
                <w:sz w:val="18"/>
              </w:rPr>
              <w:t xml:space="preserve"> </w:t>
            </w:r>
            <w:r>
              <w:rPr>
                <w:w w:val="105"/>
                <w:sz w:val="18"/>
              </w:rPr>
              <w:t>es</w:t>
            </w:r>
            <w:r>
              <w:rPr>
                <w:spacing w:val="-6"/>
                <w:w w:val="105"/>
                <w:sz w:val="18"/>
              </w:rPr>
              <w:t xml:space="preserve"> </w:t>
            </w:r>
            <w:r>
              <w:rPr>
                <w:w w:val="105"/>
                <w:sz w:val="18"/>
              </w:rPr>
              <w:t>de</w:t>
            </w:r>
            <w:r>
              <w:rPr>
                <w:spacing w:val="-6"/>
                <w:w w:val="105"/>
                <w:sz w:val="18"/>
              </w:rPr>
              <w:t xml:space="preserve"> </w:t>
            </w:r>
            <w:proofErr w:type="gramStart"/>
            <w:r>
              <w:rPr>
                <w:w w:val="105"/>
                <w:sz w:val="18"/>
              </w:rPr>
              <w:t>seguridad</w:t>
            </w:r>
            <w:proofErr w:type="gramEnd"/>
            <w:r>
              <w:rPr>
                <w:spacing w:val="-6"/>
                <w:w w:val="105"/>
                <w:sz w:val="18"/>
              </w:rPr>
              <w:t xml:space="preserve"> </w:t>
            </w:r>
            <w:r>
              <w:rPr>
                <w:w w:val="105"/>
                <w:sz w:val="18"/>
              </w:rPr>
              <w:t>pero</w:t>
            </w:r>
            <w:r>
              <w:rPr>
                <w:spacing w:val="-6"/>
                <w:w w:val="105"/>
                <w:sz w:val="18"/>
              </w:rPr>
              <w:t xml:space="preserve"> </w:t>
            </w:r>
            <w:r>
              <w:rPr>
                <w:w w:val="105"/>
                <w:sz w:val="18"/>
              </w:rPr>
              <w:t>se</w:t>
            </w:r>
            <w:r>
              <w:rPr>
                <w:spacing w:val="-6"/>
                <w:w w:val="105"/>
                <w:sz w:val="18"/>
              </w:rPr>
              <w:t xml:space="preserve"> </w:t>
            </w:r>
            <w:r>
              <w:rPr>
                <w:w w:val="105"/>
                <w:sz w:val="18"/>
              </w:rPr>
              <w:t>menciona</w:t>
            </w:r>
            <w:r>
              <w:rPr>
                <w:spacing w:val="-6"/>
                <w:w w:val="105"/>
                <w:sz w:val="18"/>
              </w:rPr>
              <w:t xml:space="preserve"> </w:t>
            </w:r>
            <w:r>
              <w:rPr>
                <w:w w:val="105"/>
                <w:sz w:val="18"/>
              </w:rPr>
              <w:t>aquí ya que es parte de la gestión de usuarios.</w:t>
            </w:r>
          </w:p>
        </w:tc>
        <w:tc>
          <w:tcPr>
            <w:tcW w:w="980" w:type="dxa"/>
            <w:tcBorders>
              <w:top w:val="single" w:sz="6" w:space="0" w:color="BABABA"/>
              <w:left w:val="nil"/>
              <w:bottom w:val="single" w:sz="6" w:space="0" w:color="BABABA"/>
              <w:right w:val="nil"/>
            </w:tcBorders>
          </w:tcPr>
          <w:p w14:paraId="552C164D" w14:textId="77777777" w:rsidR="00311CE4" w:rsidRDefault="00311CE4">
            <w:pPr>
              <w:pStyle w:val="TableParagraph"/>
              <w:rPr>
                <w:rFonts w:ascii="Arial Black"/>
                <w:sz w:val="18"/>
              </w:rPr>
            </w:pPr>
          </w:p>
          <w:p w14:paraId="17605DEB" w14:textId="77777777" w:rsidR="00311CE4" w:rsidRDefault="00311CE4">
            <w:pPr>
              <w:pStyle w:val="TableParagraph"/>
              <w:rPr>
                <w:rFonts w:ascii="Arial Black"/>
                <w:sz w:val="18"/>
              </w:rPr>
            </w:pPr>
          </w:p>
          <w:p w14:paraId="66FFC0F5" w14:textId="77777777" w:rsidR="00311CE4" w:rsidRDefault="00311CE4">
            <w:pPr>
              <w:pStyle w:val="TableParagraph"/>
              <w:spacing w:before="159"/>
              <w:rPr>
                <w:rFonts w:ascii="Arial Black"/>
                <w:sz w:val="18"/>
              </w:rPr>
            </w:pPr>
          </w:p>
          <w:p w14:paraId="7C9A66DE" w14:textId="77777777" w:rsidR="00311CE4" w:rsidRDefault="00000000">
            <w:pPr>
              <w:pStyle w:val="TableParagraph"/>
              <w:ind w:left="157"/>
              <w:rPr>
                <w:sz w:val="18"/>
              </w:rPr>
            </w:pPr>
            <w:r>
              <w:rPr>
                <w:spacing w:val="-4"/>
                <w:w w:val="105"/>
                <w:sz w:val="18"/>
              </w:rPr>
              <w:t>Alta</w:t>
            </w:r>
          </w:p>
        </w:tc>
        <w:tc>
          <w:tcPr>
            <w:tcW w:w="2258" w:type="dxa"/>
            <w:tcBorders>
              <w:top w:val="single" w:sz="6" w:space="0" w:color="BABABA"/>
              <w:left w:val="nil"/>
              <w:bottom w:val="single" w:sz="6" w:space="0" w:color="BABABA"/>
              <w:right w:val="single" w:sz="6" w:space="0" w:color="FFFFFF"/>
            </w:tcBorders>
          </w:tcPr>
          <w:p w14:paraId="4A695A1E" w14:textId="77777777" w:rsidR="00311CE4" w:rsidRDefault="00311CE4">
            <w:pPr>
              <w:pStyle w:val="TableParagraph"/>
              <w:rPr>
                <w:rFonts w:ascii="Arial Black"/>
                <w:sz w:val="18"/>
              </w:rPr>
            </w:pPr>
          </w:p>
          <w:p w14:paraId="46B31A53" w14:textId="77777777" w:rsidR="00311CE4" w:rsidRDefault="00311CE4">
            <w:pPr>
              <w:pStyle w:val="TableParagraph"/>
              <w:rPr>
                <w:rFonts w:ascii="Arial Black"/>
                <w:sz w:val="18"/>
              </w:rPr>
            </w:pPr>
          </w:p>
          <w:p w14:paraId="6005AB6E" w14:textId="77777777" w:rsidR="00311CE4" w:rsidRDefault="00311CE4">
            <w:pPr>
              <w:pStyle w:val="TableParagraph"/>
              <w:spacing w:before="24"/>
              <w:rPr>
                <w:rFonts w:ascii="Arial Black"/>
                <w:sz w:val="18"/>
              </w:rPr>
            </w:pPr>
          </w:p>
          <w:p w14:paraId="548E8D86" w14:textId="77777777" w:rsidR="00311CE4" w:rsidRDefault="00000000">
            <w:pPr>
              <w:pStyle w:val="TableParagraph"/>
              <w:spacing w:line="312" w:lineRule="auto"/>
              <w:ind w:left="312"/>
              <w:rPr>
                <w:sz w:val="18"/>
              </w:rPr>
            </w:pPr>
            <w:r>
              <w:rPr>
                <w:spacing w:val="-2"/>
                <w:w w:val="105"/>
                <w:sz w:val="18"/>
              </w:rPr>
              <w:t>Superadministrador (configura)</w:t>
            </w:r>
          </w:p>
        </w:tc>
      </w:tr>
      <w:tr w:rsidR="00311CE4" w14:paraId="48FAA5B2" w14:textId="77777777">
        <w:trPr>
          <w:trHeight w:val="2040"/>
        </w:trPr>
        <w:tc>
          <w:tcPr>
            <w:tcW w:w="674" w:type="dxa"/>
            <w:tcBorders>
              <w:top w:val="single" w:sz="6" w:space="0" w:color="BABABA"/>
              <w:left w:val="single" w:sz="6" w:space="0" w:color="FFFFFF"/>
              <w:bottom w:val="single" w:sz="6" w:space="0" w:color="BABABA"/>
              <w:right w:val="nil"/>
            </w:tcBorders>
          </w:tcPr>
          <w:p w14:paraId="32A11AC0" w14:textId="77777777" w:rsidR="00311CE4" w:rsidRDefault="00311CE4">
            <w:pPr>
              <w:pStyle w:val="TableParagraph"/>
              <w:rPr>
                <w:rFonts w:ascii="Arial Black"/>
                <w:sz w:val="18"/>
              </w:rPr>
            </w:pPr>
          </w:p>
          <w:p w14:paraId="698C0E97" w14:textId="77777777" w:rsidR="00311CE4" w:rsidRDefault="00311CE4">
            <w:pPr>
              <w:pStyle w:val="TableParagraph"/>
              <w:rPr>
                <w:rFonts w:ascii="Arial Black"/>
                <w:sz w:val="18"/>
              </w:rPr>
            </w:pPr>
          </w:p>
          <w:p w14:paraId="3D18A4B3" w14:textId="77777777" w:rsidR="00311CE4" w:rsidRDefault="00311CE4">
            <w:pPr>
              <w:pStyle w:val="TableParagraph"/>
              <w:spacing w:before="159"/>
              <w:rPr>
                <w:rFonts w:ascii="Arial Black"/>
                <w:sz w:val="18"/>
              </w:rPr>
            </w:pPr>
          </w:p>
          <w:p w14:paraId="75734BCE" w14:textId="77777777" w:rsidR="00311CE4" w:rsidRDefault="00000000">
            <w:pPr>
              <w:pStyle w:val="TableParagraph"/>
              <w:ind w:left="14"/>
              <w:jc w:val="center"/>
              <w:rPr>
                <w:sz w:val="18"/>
              </w:rPr>
            </w:pPr>
            <w:r>
              <w:rPr>
                <w:spacing w:val="-4"/>
                <w:sz w:val="18"/>
              </w:rPr>
              <w:t>R8.8</w:t>
            </w:r>
          </w:p>
        </w:tc>
        <w:tc>
          <w:tcPr>
            <w:tcW w:w="4860" w:type="dxa"/>
            <w:tcBorders>
              <w:top w:val="single" w:sz="6" w:space="0" w:color="BABABA"/>
              <w:left w:val="nil"/>
              <w:bottom w:val="single" w:sz="6" w:space="0" w:color="BABABA"/>
              <w:right w:val="nil"/>
            </w:tcBorders>
          </w:tcPr>
          <w:p w14:paraId="63300370" w14:textId="77777777" w:rsidR="00311CE4" w:rsidRDefault="00000000">
            <w:pPr>
              <w:pStyle w:val="TableParagraph"/>
              <w:spacing w:before="111" w:line="302" w:lineRule="auto"/>
              <w:ind w:left="157" w:right="184"/>
              <w:rPr>
                <w:sz w:val="18"/>
              </w:rPr>
            </w:pPr>
            <w:r>
              <w:rPr>
                <w:w w:val="105"/>
                <w:sz w:val="18"/>
              </w:rPr>
              <w:t xml:space="preserve">Si el usuario olvida su contraseña, se espera un </w:t>
            </w:r>
            <w:r>
              <w:rPr>
                <w:rFonts w:ascii="Arial Black" w:hAnsi="Arial Black"/>
                <w:sz w:val="18"/>
              </w:rPr>
              <w:t>procedimiento</w:t>
            </w:r>
            <w:r>
              <w:rPr>
                <w:rFonts w:ascii="Arial Black" w:hAnsi="Arial Black"/>
                <w:spacing w:val="-15"/>
                <w:sz w:val="18"/>
              </w:rPr>
              <w:t xml:space="preserve"> </w:t>
            </w:r>
            <w:r>
              <w:rPr>
                <w:rFonts w:ascii="Arial Black" w:hAnsi="Arial Black"/>
                <w:sz w:val="18"/>
              </w:rPr>
              <w:t>de</w:t>
            </w:r>
            <w:r>
              <w:rPr>
                <w:rFonts w:ascii="Arial Black" w:hAnsi="Arial Black"/>
                <w:spacing w:val="-16"/>
                <w:sz w:val="18"/>
              </w:rPr>
              <w:t xml:space="preserve"> </w:t>
            </w:r>
            <w:r>
              <w:rPr>
                <w:rFonts w:ascii="Arial Black" w:hAnsi="Arial Black"/>
                <w:sz w:val="18"/>
              </w:rPr>
              <w:t>recuperación</w:t>
            </w:r>
            <w:r>
              <w:rPr>
                <w:rFonts w:ascii="Arial Black" w:hAnsi="Arial Black"/>
                <w:spacing w:val="-15"/>
                <w:sz w:val="18"/>
              </w:rPr>
              <w:t xml:space="preserve"> </w:t>
            </w:r>
            <w:r>
              <w:rPr>
                <w:sz w:val="18"/>
              </w:rPr>
              <w:t>(p.</w:t>
            </w:r>
            <w:r>
              <w:rPr>
                <w:spacing w:val="-12"/>
                <w:sz w:val="18"/>
              </w:rPr>
              <w:t xml:space="preserve"> </w:t>
            </w:r>
            <w:r>
              <w:rPr>
                <w:sz w:val="18"/>
              </w:rPr>
              <w:t>ej.,</w:t>
            </w:r>
            <w:r>
              <w:rPr>
                <w:spacing w:val="-13"/>
                <w:sz w:val="18"/>
              </w:rPr>
              <w:t xml:space="preserve"> </w:t>
            </w:r>
            <w:r>
              <w:rPr>
                <w:sz w:val="18"/>
              </w:rPr>
              <w:t>que</w:t>
            </w:r>
            <w:r>
              <w:rPr>
                <w:spacing w:val="-12"/>
                <w:sz w:val="18"/>
              </w:rPr>
              <w:t xml:space="preserve"> </w:t>
            </w:r>
            <w:r>
              <w:rPr>
                <w:sz w:val="18"/>
              </w:rPr>
              <w:t xml:space="preserve">el </w:t>
            </w:r>
            <w:proofErr w:type="spellStart"/>
            <w:r>
              <w:rPr>
                <w:w w:val="105"/>
                <w:sz w:val="18"/>
              </w:rPr>
              <w:t>Superadmin</w:t>
            </w:r>
            <w:proofErr w:type="spellEnd"/>
            <w:r>
              <w:rPr>
                <w:spacing w:val="-4"/>
                <w:w w:val="105"/>
                <w:sz w:val="18"/>
              </w:rPr>
              <w:t xml:space="preserve"> </w:t>
            </w:r>
            <w:r>
              <w:rPr>
                <w:w w:val="105"/>
                <w:sz w:val="18"/>
              </w:rPr>
              <w:t>pueda</w:t>
            </w:r>
            <w:r>
              <w:rPr>
                <w:spacing w:val="-4"/>
                <w:w w:val="105"/>
                <w:sz w:val="18"/>
              </w:rPr>
              <w:t xml:space="preserve"> </w:t>
            </w:r>
            <w:r>
              <w:rPr>
                <w:w w:val="105"/>
                <w:sz w:val="18"/>
              </w:rPr>
              <w:t>asignar</w:t>
            </w:r>
            <w:r>
              <w:rPr>
                <w:spacing w:val="-4"/>
                <w:w w:val="105"/>
                <w:sz w:val="18"/>
              </w:rPr>
              <w:t xml:space="preserve"> </w:t>
            </w:r>
            <w:r>
              <w:rPr>
                <w:w w:val="105"/>
                <w:sz w:val="18"/>
              </w:rPr>
              <w:t>una</w:t>
            </w:r>
            <w:r>
              <w:rPr>
                <w:spacing w:val="-4"/>
                <w:w w:val="105"/>
                <w:sz w:val="18"/>
              </w:rPr>
              <w:t xml:space="preserve"> </w:t>
            </w:r>
            <w:r>
              <w:rPr>
                <w:w w:val="105"/>
                <w:sz w:val="18"/>
              </w:rPr>
              <w:t>nueva</w:t>
            </w:r>
            <w:r>
              <w:rPr>
                <w:spacing w:val="-4"/>
                <w:w w:val="105"/>
                <w:sz w:val="18"/>
              </w:rPr>
              <w:t xml:space="preserve"> </w:t>
            </w:r>
            <w:r>
              <w:rPr>
                <w:w w:val="105"/>
                <w:sz w:val="18"/>
              </w:rPr>
              <w:t>contraseña manualmente, o un mecanismo de “olvide mi contraseña” vía correo si se configura servidor de correo). Esto no es imprescindible para el primer despliegue interno, pero es deseable.</w:t>
            </w:r>
          </w:p>
        </w:tc>
        <w:tc>
          <w:tcPr>
            <w:tcW w:w="980" w:type="dxa"/>
            <w:tcBorders>
              <w:top w:val="single" w:sz="6" w:space="0" w:color="BABABA"/>
              <w:left w:val="nil"/>
              <w:bottom w:val="single" w:sz="6" w:space="0" w:color="BABABA"/>
              <w:right w:val="nil"/>
            </w:tcBorders>
          </w:tcPr>
          <w:p w14:paraId="4400C537" w14:textId="77777777" w:rsidR="00311CE4" w:rsidRDefault="00311CE4">
            <w:pPr>
              <w:pStyle w:val="TableParagraph"/>
              <w:rPr>
                <w:rFonts w:ascii="Arial Black"/>
                <w:sz w:val="18"/>
              </w:rPr>
            </w:pPr>
          </w:p>
          <w:p w14:paraId="6C9AAD8A" w14:textId="77777777" w:rsidR="00311CE4" w:rsidRDefault="00311CE4">
            <w:pPr>
              <w:pStyle w:val="TableParagraph"/>
              <w:rPr>
                <w:rFonts w:ascii="Arial Black"/>
                <w:sz w:val="18"/>
              </w:rPr>
            </w:pPr>
          </w:p>
          <w:p w14:paraId="050069D1" w14:textId="77777777" w:rsidR="00311CE4" w:rsidRDefault="00311CE4">
            <w:pPr>
              <w:pStyle w:val="TableParagraph"/>
              <w:spacing w:before="159"/>
              <w:rPr>
                <w:rFonts w:ascii="Arial Black"/>
                <w:sz w:val="18"/>
              </w:rPr>
            </w:pPr>
          </w:p>
          <w:p w14:paraId="7BE832F1" w14:textId="77777777" w:rsidR="00311CE4" w:rsidRDefault="00000000">
            <w:pPr>
              <w:pStyle w:val="TableParagraph"/>
              <w:ind w:left="157"/>
              <w:rPr>
                <w:sz w:val="18"/>
              </w:rPr>
            </w:pPr>
            <w:r>
              <w:rPr>
                <w:spacing w:val="-2"/>
                <w:w w:val="105"/>
                <w:sz w:val="18"/>
              </w:rPr>
              <w:t>Media</w:t>
            </w:r>
          </w:p>
        </w:tc>
        <w:tc>
          <w:tcPr>
            <w:tcW w:w="2258" w:type="dxa"/>
            <w:tcBorders>
              <w:top w:val="single" w:sz="6" w:space="0" w:color="BABABA"/>
              <w:left w:val="nil"/>
              <w:bottom w:val="single" w:sz="6" w:space="0" w:color="BABABA"/>
              <w:right w:val="single" w:sz="6" w:space="0" w:color="FFFFFF"/>
            </w:tcBorders>
          </w:tcPr>
          <w:p w14:paraId="15F73459" w14:textId="77777777" w:rsidR="00311CE4" w:rsidRDefault="00311CE4">
            <w:pPr>
              <w:pStyle w:val="TableParagraph"/>
              <w:rPr>
                <w:rFonts w:ascii="Arial Black"/>
                <w:sz w:val="18"/>
              </w:rPr>
            </w:pPr>
          </w:p>
          <w:p w14:paraId="47A00A48" w14:textId="77777777" w:rsidR="00311CE4" w:rsidRDefault="00311CE4">
            <w:pPr>
              <w:pStyle w:val="TableParagraph"/>
              <w:rPr>
                <w:rFonts w:ascii="Arial Black"/>
                <w:sz w:val="18"/>
              </w:rPr>
            </w:pPr>
          </w:p>
          <w:p w14:paraId="61B73EBA" w14:textId="77777777" w:rsidR="00311CE4" w:rsidRDefault="00311CE4">
            <w:pPr>
              <w:pStyle w:val="TableParagraph"/>
              <w:spacing w:before="24"/>
              <w:rPr>
                <w:rFonts w:ascii="Arial Black"/>
                <w:sz w:val="18"/>
              </w:rPr>
            </w:pPr>
          </w:p>
          <w:p w14:paraId="4DEE45DA" w14:textId="77777777" w:rsidR="00311CE4" w:rsidRDefault="00000000">
            <w:pPr>
              <w:pStyle w:val="TableParagraph"/>
              <w:spacing w:line="312" w:lineRule="auto"/>
              <w:ind w:left="312"/>
              <w:rPr>
                <w:sz w:val="18"/>
              </w:rPr>
            </w:pPr>
            <w:r>
              <w:rPr>
                <w:spacing w:val="-2"/>
                <w:w w:val="105"/>
                <w:sz w:val="18"/>
              </w:rPr>
              <w:t>Superadministrador, (Todos)</w:t>
            </w:r>
          </w:p>
        </w:tc>
      </w:tr>
    </w:tbl>
    <w:p w14:paraId="52B36DE9" w14:textId="77777777" w:rsidR="00311CE4" w:rsidRDefault="00311CE4">
      <w:pPr>
        <w:pStyle w:val="Textoindependiente"/>
        <w:spacing w:before="49"/>
        <w:ind w:left="0"/>
        <w:rPr>
          <w:rFonts w:ascii="Arial Black"/>
        </w:rPr>
      </w:pPr>
    </w:p>
    <w:p w14:paraId="488C7217" w14:textId="77777777" w:rsidR="00311CE4" w:rsidRDefault="00000000">
      <w:pPr>
        <w:pStyle w:val="Ttulo2"/>
        <w:numPr>
          <w:ilvl w:val="1"/>
          <w:numId w:val="1"/>
        </w:numPr>
        <w:tabs>
          <w:tab w:val="left" w:pos="354"/>
        </w:tabs>
        <w:ind w:left="354" w:hanging="354"/>
      </w:pPr>
      <w:bookmarkStart w:id="25" w:name="3.3_Requisitos_de_Rendimiento"/>
      <w:bookmarkEnd w:id="25"/>
      <w:r>
        <w:rPr>
          <w:w w:val="90"/>
        </w:rPr>
        <w:t>Requisitos</w:t>
      </w:r>
      <w:r>
        <w:rPr>
          <w:spacing w:val="-7"/>
          <w:w w:val="90"/>
        </w:rPr>
        <w:t xml:space="preserve"> </w:t>
      </w:r>
      <w:r>
        <w:rPr>
          <w:w w:val="90"/>
        </w:rPr>
        <w:t>de</w:t>
      </w:r>
      <w:r>
        <w:rPr>
          <w:spacing w:val="-6"/>
          <w:w w:val="90"/>
        </w:rPr>
        <w:t xml:space="preserve"> </w:t>
      </w:r>
      <w:r>
        <w:rPr>
          <w:spacing w:val="-2"/>
          <w:w w:val="90"/>
        </w:rPr>
        <w:t>Rendimiento</w:t>
      </w:r>
    </w:p>
    <w:p w14:paraId="4F01AC27" w14:textId="77777777" w:rsidR="00311CE4" w:rsidRDefault="00000000">
      <w:pPr>
        <w:pStyle w:val="Textoindependiente"/>
        <w:spacing w:before="258"/>
        <w:ind w:left="0"/>
      </w:pPr>
      <w:r>
        <w:rPr>
          <w:w w:val="105"/>
        </w:rPr>
        <w:t>Este</w:t>
      </w:r>
      <w:r>
        <w:rPr>
          <w:spacing w:val="-6"/>
          <w:w w:val="105"/>
        </w:rPr>
        <w:t xml:space="preserve"> </w:t>
      </w:r>
      <w:r>
        <w:rPr>
          <w:w w:val="105"/>
        </w:rPr>
        <w:t>apartado</w:t>
      </w:r>
      <w:r>
        <w:rPr>
          <w:spacing w:val="-5"/>
          <w:w w:val="105"/>
        </w:rPr>
        <w:t xml:space="preserve"> </w:t>
      </w:r>
      <w:r>
        <w:rPr>
          <w:w w:val="105"/>
        </w:rPr>
        <w:t>recoge</w:t>
      </w:r>
      <w:r>
        <w:rPr>
          <w:spacing w:val="-6"/>
          <w:w w:val="105"/>
        </w:rPr>
        <w:t xml:space="preserve"> </w:t>
      </w:r>
      <w:r>
        <w:rPr>
          <w:w w:val="105"/>
        </w:rPr>
        <w:t>requisitos</w:t>
      </w:r>
      <w:r>
        <w:rPr>
          <w:spacing w:val="-5"/>
          <w:w w:val="105"/>
        </w:rPr>
        <w:t xml:space="preserve"> </w:t>
      </w:r>
      <w:r>
        <w:rPr>
          <w:w w:val="105"/>
        </w:rPr>
        <w:t>relacionados</w:t>
      </w:r>
      <w:r>
        <w:rPr>
          <w:spacing w:val="-5"/>
          <w:w w:val="105"/>
        </w:rPr>
        <w:t xml:space="preserve"> </w:t>
      </w:r>
      <w:r>
        <w:rPr>
          <w:w w:val="105"/>
        </w:rPr>
        <w:t>con</w:t>
      </w:r>
      <w:r>
        <w:rPr>
          <w:spacing w:val="-6"/>
          <w:w w:val="105"/>
        </w:rPr>
        <w:t xml:space="preserve"> </w:t>
      </w:r>
      <w:r>
        <w:rPr>
          <w:w w:val="105"/>
        </w:rPr>
        <w:t>el</w:t>
      </w:r>
      <w:r>
        <w:rPr>
          <w:spacing w:val="-5"/>
          <w:w w:val="105"/>
        </w:rPr>
        <w:t xml:space="preserve"> </w:t>
      </w:r>
      <w:r>
        <w:rPr>
          <w:w w:val="105"/>
        </w:rPr>
        <w:t>desempeño</w:t>
      </w:r>
      <w:r>
        <w:rPr>
          <w:spacing w:val="-5"/>
          <w:w w:val="105"/>
        </w:rPr>
        <w:t xml:space="preserve"> </w:t>
      </w:r>
      <w:r>
        <w:rPr>
          <w:w w:val="105"/>
        </w:rPr>
        <w:t>y</w:t>
      </w:r>
      <w:r>
        <w:rPr>
          <w:spacing w:val="-6"/>
          <w:w w:val="105"/>
        </w:rPr>
        <w:t xml:space="preserve"> </w:t>
      </w:r>
      <w:r>
        <w:rPr>
          <w:w w:val="105"/>
        </w:rPr>
        <w:t>capacidad</w:t>
      </w:r>
      <w:r>
        <w:rPr>
          <w:spacing w:val="-5"/>
          <w:w w:val="105"/>
        </w:rPr>
        <w:t xml:space="preserve"> </w:t>
      </w:r>
      <w:r>
        <w:rPr>
          <w:w w:val="105"/>
        </w:rPr>
        <w:t>del</w:t>
      </w:r>
      <w:r>
        <w:rPr>
          <w:spacing w:val="-5"/>
          <w:w w:val="105"/>
        </w:rPr>
        <w:t xml:space="preserve"> </w:t>
      </w:r>
      <w:r>
        <w:rPr>
          <w:spacing w:val="-2"/>
          <w:w w:val="105"/>
        </w:rPr>
        <w:t>sistema:</w:t>
      </w:r>
    </w:p>
    <w:p w14:paraId="0E363F2B" w14:textId="77777777" w:rsidR="00311CE4" w:rsidRDefault="00311CE4">
      <w:pPr>
        <w:pStyle w:val="Textoindependiente"/>
        <w:spacing w:before="127"/>
        <w:ind w:left="0"/>
      </w:pPr>
    </w:p>
    <w:p w14:paraId="522216C8" w14:textId="77777777" w:rsidR="00311CE4" w:rsidRDefault="00000000">
      <w:pPr>
        <w:pStyle w:val="Prrafodelista"/>
        <w:numPr>
          <w:ilvl w:val="0"/>
          <w:numId w:val="10"/>
        </w:numPr>
        <w:tabs>
          <w:tab w:val="left" w:pos="598"/>
          <w:tab w:val="left" w:pos="600"/>
        </w:tabs>
        <w:spacing w:line="304" w:lineRule="auto"/>
        <w:ind w:left="600" w:right="208"/>
        <w:rPr>
          <w:sz w:val="18"/>
        </w:rPr>
      </w:pPr>
      <w:r>
        <w:rPr>
          <w:rFonts w:ascii="Arial Black" w:hAnsi="Arial Black"/>
          <w:spacing w:val="-2"/>
          <w:sz w:val="18"/>
        </w:rPr>
        <w:t>Usuarios</w:t>
      </w:r>
      <w:r>
        <w:rPr>
          <w:rFonts w:ascii="Arial Black" w:hAnsi="Arial Black"/>
          <w:spacing w:val="-14"/>
          <w:sz w:val="18"/>
        </w:rPr>
        <w:t xml:space="preserve"> </w:t>
      </w:r>
      <w:r>
        <w:rPr>
          <w:rFonts w:ascii="Arial Black" w:hAnsi="Arial Black"/>
          <w:spacing w:val="-2"/>
          <w:sz w:val="18"/>
        </w:rPr>
        <w:t>Concurrentes:</w:t>
      </w:r>
      <w:r>
        <w:rPr>
          <w:rFonts w:ascii="Arial Black" w:hAnsi="Arial Black"/>
          <w:spacing w:val="-14"/>
          <w:sz w:val="18"/>
        </w:rPr>
        <w:t xml:space="preserve"> </w:t>
      </w:r>
      <w:r>
        <w:rPr>
          <w:spacing w:val="-2"/>
          <w:sz w:val="18"/>
        </w:rPr>
        <w:t>SIPROT-IA</w:t>
      </w:r>
      <w:r>
        <w:rPr>
          <w:spacing w:val="-11"/>
          <w:sz w:val="18"/>
        </w:rPr>
        <w:t xml:space="preserve"> </w:t>
      </w:r>
      <w:r>
        <w:rPr>
          <w:spacing w:val="-2"/>
          <w:sz w:val="18"/>
        </w:rPr>
        <w:t>deberá</w:t>
      </w:r>
      <w:r>
        <w:rPr>
          <w:spacing w:val="-10"/>
          <w:sz w:val="18"/>
        </w:rPr>
        <w:t xml:space="preserve"> </w:t>
      </w:r>
      <w:r>
        <w:rPr>
          <w:spacing w:val="-2"/>
          <w:sz w:val="18"/>
        </w:rPr>
        <w:t>soportar</w:t>
      </w:r>
      <w:r>
        <w:rPr>
          <w:spacing w:val="-11"/>
          <w:sz w:val="18"/>
        </w:rPr>
        <w:t xml:space="preserve"> </w:t>
      </w:r>
      <w:r>
        <w:rPr>
          <w:spacing w:val="-2"/>
          <w:sz w:val="18"/>
        </w:rPr>
        <w:t>al</w:t>
      </w:r>
      <w:r>
        <w:rPr>
          <w:spacing w:val="-10"/>
          <w:sz w:val="18"/>
        </w:rPr>
        <w:t xml:space="preserve"> </w:t>
      </w:r>
      <w:r>
        <w:rPr>
          <w:spacing w:val="-2"/>
          <w:sz w:val="18"/>
        </w:rPr>
        <w:t>menos</w:t>
      </w:r>
      <w:r>
        <w:rPr>
          <w:spacing w:val="-10"/>
          <w:sz w:val="18"/>
        </w:rPr>
        <w:t xml:space="preserve"> </w:t>
      </w:r>
      <w:r>
        <w:rPr>
          <w:rFonts w:ascii="Arial Black" w:hAnsi="Arial Black"/>
          <w:spacing w:val="-2"/>
          <w:sz w:val="18"/>
        </w:rPr>
        <w:t>50</w:t>
      </w:r>
      <w:r>
        <w:rPr>
          <w:rFonts w:ascii="Arial Black" w:hAnsi="Arial Black"/>
          <w:spacing w:val="-14"/>
          <w:sz w:val="18"/>
        </w:rPr>
        <w:t xml:space="preserve"> </w:t>
      </w:r>
      <w:r>
        <w:rPr>
          <w:rFonts w:ascii="Arial Black" w:hAnsi="Arial Black"/>
          <w:spacing w:val="-2"/>
          <w:sz w:val="18"/>
        </w:rPr>
        <w:t>usuarios</w:t>
      </w:r>
      <w:r>
        <w:rPr>
          <w:rFonts w:ascii="Arial Black" w:hAnsi="Arial Black"/>
          <w:spacing w:val="-14"/>
          <w:sz w:val="18"/>
        </w:rPr>
        <w:t xml:space="preserve"> </w:t>
      </w:r>
      <w:r>
        <w:rPr>
          <w:rFonts w:ascii="Arial Black" w:hAnsi="Arial Black"/>
          <w:spacing w:val="-2"/>
          <w:sz w:val="18"/>
        </w:rPr>
        <w:t xml:space="preserve">concurrentes </w:t>
      </w:r>
      <w:r>
        <w:rPr>
          <w:w w:val="105"/>
          <w:sz w:val="18"/>
        </w:rPr>
        <w:t>interactuando sin degradación significativa del rendimiento. Dado el tamaño del Centro, se espera un uso típico de 5-15 usuarios simultáneos en horario laboral, pero el sistema debe escalar a picos mayores (por ejemplo, todos los instructores consultando al inicio de semestre) sin</w:t>
      </w:r>
      <w:r>
        <w:rPr>
          <w:spacing w:val="-1"/>
          <w:w w:val="105"/>
          <w:sz w:val="18"/>
        </w:rPr>
        <w:t xml:space="preserve"> </w:t>
      </w:r>
      <w:r>
        <w:rPr>
          <w:w w:val="105"/>
          <w:sz w:val="18"/>
        </w:rPr>
        <w:t>caídas.</w:t>
      </w:r>
    </w:p>
    <w:p w14:paraId="00D0DF69" w14:textId="77777777" w:rsidR="00311CE4" w:rsidRDefault="00311CE4">
      <w:pPr>
        <w:pStyle w:val="Prrafodelista"/>
        <w:spacing w:line="304" w:lineRule="auto"/>
        <w:rPr>
          <w:sz w:val="18"/>
        </w:rPr>
        <w:sectPr w:rsidR="00311CE4">
          <w:pgSz w:w="11910" w:h="16840"/>
          <w:pgMar w:top="1440" w:right="1559" w:bottom="840" w:left="1559" w:header="0" w:footer="643" w:gutter="0"/>
          <w:cols w:space="720"/>
        </w:sectPr>
      </w:pPr>
    </w:p>
    <w:p w14:paraId="68177012" w14:textId="77777777" w:rsidR="00311CE4" w:rsidRDefault="00000000">
      <w:pPr>
        <w:pStyle w:val="Prrafodelista"/>
        <w:numPr>
          <w:ilvl w:val="0"/>
          <w:numId w:val="10"/>
        </w:numPr>
        <w:tabs>
          <w:tab w:val="left" w:pos="598"/>
          <w:tab w:val="left" w:pos="600"/>
        </w:tabs>
        <w:spacing w:before="69" w:line="297" w:lineRule="auto"/>
        <w:ind w:left="600" w:right="368"/>
        <w:rPr>
          <w:sz w:val="18"/>
        </w:rPr>
      </w:pPr>
      <w:r>
        <w:rPr>
          <w:rFonts w:ascii="Arial Black" w:hAnsi="Arial Black"/>
          <w:spacing w:val="-2"/>
          <w:sz w:val="18"/>
        </w:rPr>
        <w:lastRenderedPageBreak/>
        <w:t>Tiempo</w:t>
      </w:r>
      <w:r>
        <w:rPr>
          <w:rFonts w:ascii="Arial Black" w:hAnsi="Arial Black"/>
          <w:spacing w:val="-12"/>
          <w:sz w:val="18"/>
        </w:rPr>
        <w:t xml:space="preserve"> </w:t>
      </w:r>
      <w:r>
        <w:rPr>
          <w:rFonts w:ascii="Arial Black" w:hAnsi="Arial Black"/>
          <w:spacing w:val="-2"/>
          <w:sz w:val="18"/>
        </w:rPr>
        <w:t>de</w:t>
      </w:r>
      <w:r>
        <w:rPr>
          <w:rFonts w:ascii="Arial Black" w:hAnsi="Arial Black"/>
          <w:spacing w:val="-12"/>
          <w:sz w:val="18"/>
        </w:rPr>
        <w:t xml:space="preserve"> </w:t>
      </w:r>
      <w:r>
        <w:rPr>
          <w:rFonts w:ascii="Arial Black" w:hAnsi="Arial Black"/>
          <w:spacing w:val="-2"/>
          <w:sz w:val="18"/>
        </w:rPr>
        <w:t>Respuesta:</w:t>
      </w:r>
      <w:r>
        <w:rPr>
          <w:rFonts w:ascii="Arial Black" w:hAnsi="Arial Black"/>
          <w:spacing w:val="-12"/>
          <w:sz w:val="18"/>
        </w:rPr>
        <w:t xml:space="preserve"> </w:t>
      </w:r>
      <w:r>
        <w:rPr>
          <w:spacing w:val="-2"/>
          <w:sz w:val="18"/>
        </w:rPr>
        <w:t xml:space="preserve">La aplicación debe ser </w:t>
      </w:r>
      <w:r>
        <w:rPr>
          <w:rFonts w:ascii="Arial Black" w:hAnsi="Arial Black"/>
          <w:spacing w:val="-2"/>
          <w:sz w:val="18"/>
        </w:rPr>
        <w:t>responsiva</w:t>
      </w:r>
      <w:r>
        <w:rPr>
          <w:rFonts w:ascii="Arial Black" w:hAnsi="Arial Black"/>
          <w:spacing w:val="-12"/>
          <w:sz w:val="18"/>
        </w:rPr>
        <w:t xml:space="preserve"> </w:t>
      </w:r>
      <w:r>
        <w:rPr>
          <w:spacing w:val="-2"/>
          <w:sz w:val="18"/>
        </w:rPr>
        <w:t xml:space="preserve">en sus interacciones. Operaciones </w:t>
      </w:r>
      <w:r>
        <w:rPr>
          <w:w w:val="105"/>
          <w:sz w:val="18"/>
        </w:rPr>
        <w:t>comunes como cargar la lista de documentos filtrados, visualizar un panel de indicadores o generar un reporte deberán completarse en pocos segundos. Como referencia:</w:t>
      </w:r>
    </w:p>
    <w:p w14:paraId="663353D4" w14:textId="77777777" w:rsidR="00311CE4" w:rsidRDefault="00000000">
      <w:pPr>
        <w:pStyle w:val="Prrafodelista"/>
        <w:numPr>
          <w:ilvl w:val="0"/>
          <w:numId w:val="10"/>
        </w:numPr>
        <w:tabs>
          <w:tab w:val="left" w:pos="599"/>
        </w:tabs>
        <w:spacing w:line="236" w:lineRule="exact"/>
        <w:ind w:left="599" w:hanging="113"/>
        <w:rPr>
          <w:rFonts w:ascii="Arial Black" w:hAnsi="Arial Black"/>
          <w:sz w:val="18"/>
        </w:rPr>
      </w:pPr>
      <w:r>
        <w:rPr>
          <w:w w:val="105"/>
          <w:sz w:val="18"/>
        </w:rPr>
        <w:t>Consultas simples</w:t>
      </w:r>
      <w:r>
        <w:rPr>
          <w:spacing w:val="1"/>
          <w:w w:val="105"/>
          <w:sz w:val="18"/>
        </w:rPr>
        <w:t xml:space="preserve"> </w:t>
      </w:r>
      <w:r>
        <w:rPr>
          <w:w w:val="105"/>
          <w:sz w:val="18"/>
        </w:rPr>
        <w:t>(ver</w:t>
      </w:r>
      <w:r>
        <w:rPr>
          <w:spacing w:val="1"/>
          <w:w w:val="105"/>
          <w:sz w:val="18"/>
        </w:rPr>
        <w:t xml:space="preserve"> </w:t>
      </w:r>
      <w:r>
        <w:rPr>
          <w:w w:val="105"/>
          <w:sz w:val="18"/>
        </w:rPr>
        <w:t>la</w:t>
      </w:r>
      <w:r>
        <w:rPr>
          <w:spacing w:val="1"/>
          <w:w w:val="105"/>
          <w:sz w:val="18"/>
        </w:rPr>
        <w:t xml:space="preserve"> </w:t>
      </w:r>
      <w:r>
        <w:rPr>
          <w:w w:val="105"/>
          <w:sz w:val="18"/>
        </w:rPr>
        <w:t>biblioteca</w:t>
      </w:r>
      <w:r>
        <w:rPr>
          <w:spacing w:val="1"/>
          <w:w w:val="105"/>
          <w:sz w:val="18"/>
        </w:rPr>
        <w:t xml:space="preserve"> </w:t>
      </w:r>
      <w:r>
        <w:rPr>
          <w:w w:val="105"/>
          <w:sz w:val="18"/>
        </w:rPr>
        <w:t>filtrada,</w:t>
      </w:r>
      <w:r>
        <w:rPr>
          <w:spacing w:val="1"/>
          <w:w w:val="105"/>
          <w:sz w:val="18"/>
        </w:rPr>
        <w:t xml:space="preserve"> </w:t>
      </w:r>
      <w:r>
        <w:rPr>
          <w:w w:val="105"/>
          <w:sz w:val="18"/>
        </w:rPr>
        <w:t>abrir un</w:t>
      </w:r>
      <w:r>
        <w:rPr>
          <w:spacing w:val="1"/>
          <w:w w:val="105"/>
          <w:sz w:val="18"/>
        </w:rPr>
        <w:t xml:space="preserve"> </w:t>
      </w:r>
      <w:r>
        <w:rPr>
          <w:w w:val="105"/>
          <w:sz w:val="18"/>
        </w:rPr>
        <w:t>documento)</w:t>
      </w:r>
      <w:r>
        <w:rPr>
          <w:spacing w:val="1"/>
          <w:w w:val="105"/>
          <w:sz w:val="18"/>
        </w:rPr>
        <w:t xml:space="preserve"> </w:t>
      </w:r>
      <w:r>
        <w:rPr>
          <w:w w:val="105"/>
          <w:sz w:val="18"/>
        </w:rPr>
        <w:t>deberían</w:t>
      </w:r>
      <w:r>
        <w:rPr>
          <w:spacing w:val="1"/>
          <w:w w:val="105"/>
          <w:sz w:val="18"/>
        </w:rPr>
        <w:t xml:space="preserve"> </w:t>
      </w:r>
      <w:r>
        <w:rPr>
          <w:w w:val="105"/>
          <w:sz w:val="18"/>
        </w:rPr>
        <w:t>responder</w:t>
      </w:r>
      <w:r>
        <w:rPr>
          <w:spacing w:val="1"/>
          <w:w w:val="105"/>
          <w:sz w:val="18"/>
        </w:rPr>
        <w:t xml:space="preserve"> </w:t>
      </w:r>
      <w:r>
        <w:rPr>
          <w:w w:val="105"/>
          <w:sz w:val="18"/>
        </w:rPr>
        <w:t>en</w:t>
      </w:r>
      <w:r>
        <w:rPr>
          <w:spacing w:val="1"/>
          <w:w w:val="105"/>
          <w:sz w:val="18"/>
        </w:rPr>
        <w:t xml:space="preserve"> </w:t>
      </w:r>
      <w:r>
        <w:rPr>
          <w:rFonts w:ascii="Arial Black" w:hAnsi="Arial Black"/>
          <w:w w:val="105"/>
          <w:sz w:val="18"/>
        </w:rPr>
        <w:t>&lt;</w:t>
      </w:r>
      <w:r>
        <w:rPr>
          <w:rFonts w:ascii="Arial Black" w:hAnsi="Arial Black"/>
          <w:spacing w:val="-10"/>
          <w:w w:val="105"/>
          <w:sz w:val="18"/>
        </w:rPr>
        <w:t xml:space="preserve"> 3</w:t>
      </w:r>
    </w:p>
    <w:p w14:paraId="5A23E9E5" w14:textId="77777777" w:rsidR="00311CE4" w:rsidRDefault="00000000">
      <w:pPr>
        <w:pStyle w:val="Textoindependiente"/>
        <w:spacing w:before="16"/>
      </w:pPr>
      <w:r>
        <w:rPr>
          <w:rFonts w:ascii="Arial Black"/>
          <w:spacing w:val="-2"/>
        </w:rPr>
        <w:t>segundos</w:t>
      </w:r>
      <w:r>
        <w:rPr>
          <w:spacing w:val="-2"/>
        </w:rPr>
        <w:t>.</w:t>
      </w:r>
    </w:p>
    <w:p w14:paraId="2ED0D607" w14:textId="77777777" w:rsidR="00311CE4" w:rsidRDefault="00000000">
      <w:pPr>
        <w:pStyle w:val="Prrafodelista"/>
        <w:numPr>
          <w:ilvl w:val="0"/>
          <w:numId w:val="10"/>
        </w:numPr>
        <w:tabs>
          <w:tab w:val="left" w:pos="598"/>
          <w:tab w:val="left" w:pos="600"/>
        </w:tabs>
        <w:spacing w:before="16" w:line="268" w:lineRule="auto"/>
        <w:ind w:left="600" w:right="133"/>
        <w:rPr>
          <w:sz w:val="18"/>
        </w:rPr>
      </w:pPr>
      <w:r>
        <w:rPr>
          <w:w w:val="105"/>
          <w:sz w:val="18"/>
        </w:rPr>
        <w:t>Operaciones</w:t>
      </w:r>
      <w:r>
        <w:rPr>
          <w:spacing w:val="-14"/>
          <w:w w:val="105"/>
          <w:sz w:val="18"/>
        </w:rPr>
        <w:t xml:space="preserve"> </w:t>
      </w:r>
      <w:r>
        <w:rPr>
          <w:w w:val="105"/>
          <w:sz w:val="18"/>
        </w:rPr>
        <w:t>más</w:t>
      </w:r>
      <w:r>
        <w:rPr>
          <w:spacing w:val="-13"/>
          <w:w w:val="105"/>
          <w:sz w:val="18"/>
        </w:rPr>
        <w:t xml:space="preserve"> </w:t>
      </w:r>
      <w:r>
        <w:rPr>
          <w:w w:val="105"/>
          <w:sz w:val="18"/>
        </w:rPr>
        <w:t>pesadas</w:t>
      </w:r>
      <w:r>
        <w:rPr>
          <w:spacing w:val="-13"/>
          <w:w w:val="105"/>
          <w:sz w:val="18"/>
        </w:rPr>
        <w:t xml:space="preserve"> </w:t>
      </w:r>
      <w:r>
        <w:rPr>
          <w:w w:val="105"/>
          <w:sz w:val="18"/>
        </w:rPr>
        <w:t>(generar</w:t>
      </w:r>
      <w:r>
        <w:rPr>
          <w:spacing w:val="-13"/>
          <w:w w:val="105"/>
          <w:sz w:val="18"/>
        </w:rPr>
        <w:t xml:space="preserve"> </w:t>
      </w:r>
      <w:r>
        <w:rPr>
          <w:w w:val="105"/>
          <w:sz w:val="18"/>
        </w:rPr>
        <w:t>un</w:t>
      </w:r>
      <w:r>
        <w:rPr>
          <w:spacing w:val="-13"/>
          <w:w w:val="105"/>
          <w:sz w:val="18"/>
        </w:rPr>
        <w:t xml:space="preserve"> </w:t>
      </w:r>
      <w:r>
        <w:rPr>
          <w:w w:val="105"/>
          <w:sz w:val="18"/>
        </w:rPr>
        <w:t>reporte</w:t>
      </w:r>
      <w:r>
        <w:rPr>
          <w:spacing w:val="-13"/>
          <w:w w:val="105"/>
          <w:sz w:val="18"/>
        </w:rPr>
        <w:t xml:space="preserve"> </w:t>
      </w:r>
      <w:r>
        <w:rPr>
          <w:w w:val="105"/>
          <w:sz w:val="18"/>
        </w:rPr>
        <w:t>PDF,</w:t>
      </w:r>
      <w:r>
        <w:rPr>
          <w:spacing w:val="-13"/>
          <w:w w:val="105"/>
          <w:sz w:val="18"/>
        </w:rPr>
        <w:t xml:space="preserve"> </w:t>
      </w:r>
      <w:r>
        <w:rPr>
          <w:w w:val="105"/>
          <w:sz w:val="18"/>
        </w:rPr>
        <w:t>recalcular</w:t>
      </w:r>
      <w:r>
        <w:rPr>
          <w:spacing w:val="-14"/>
          <w:w w:val="105"/>
          <w:sz w:val="18"/>
        </w:rPr>
        <w:t xml:space="preserve"> </w:t>
      </w:r>
      <w:r>
        <w:rPr>
          <w:w w:val="105"/>
          <w:sz w:val="18"/>
        </w:rPr>
        <w:t>escenarios)</w:t>
      </w:r>
      <w:r>
        <w:rPr>
          <w:spacing w:val="-13"/>
          <w:w w:val="105"/>
          <w:sz w:val="18"/>
        </w:rPr>
        <w:t xml:space="preserve"> </w:t>
      </w:r>
      <w:r>
        <w:rPr>
          <w:w w:val="105"/>
          <w:sz w:val="18"/>
        </w:rPr>
        <w:t>podrían</w:t>
      </w:r>
      <w:r>
        <w:rPr>
          <w:spacing w:val="-13"/>
          <w:w w:val="105"/>
          <w:sz w:val="18"/>
        </w:rPr>
        <w:t xml:space="preserve"> </w:t>
      </w:r>
      <w:r>
        <w:rPr>
          <w:w w:val="105"/>
          <w:sz w:val="18"/>
        </w:rPr>
        <w:t>tomar</w:t>
      </w:r>
      <w:r>
        <w:rPr>
          <w:spacing w:val="-13"/>
          <w:w w:val="105"/>
          <w:sz w:val="18"/>
        </w:rPr>
        <w:t xml:space="preserve"> </w:t>
      </w:r>
      <w:r>
        <w:rPr>
          <w:rFonts w:ascii="Arial Black" w:hAnsi="Arial Black"/>
          <w:w w:val="105"/>
          <w:sz w:val="18"/>
        </w:rPr>
        <w:t>hasta 5-8</w:t>
      </w:r>
      <w:r>
        <w:rPr>
          <w:rFonts w:ascii="Arial Black" w:hAnsi="Arial Black"/>
          <w:spacing w:val="-13"/>
          <w:w w:val="105"/>
          <w:sz w:val="18"/>
        </w:rPr>
        <w:t xml:space="preserve"> </w:t>
      </w:r>
      <w:r>
        <w:rPr>
          <w:rFonts w:ascii="Arial Black" w:hAnsi="Arial Black"/>
          <w:w w:val="105"/>
          <w:sz w:val="18"/>
        </w:rPr>
        <w:t>segundos</w:t>
      </w:r>
      <w:r>
        <w:rPr>
          <w:w w:val="105"/>
          <w:sz w:val="18"/>
        </w:rPr>
        <w:t>,</w:t>
      </w:r>
      <w:r>
        <w:rPr>
          <w:spacing w:val="-3"/>
          <w:w w:val="105"/>
          <w:sz w:val="18"/>
        </w:rPr>
        <w:t xml:space="preserve"> </w:t>
      </w:r>
      <w:r>
        <w:rPr>
          <w:w w:val="105"/>
          <w:sz w:val="18"/>
        </w:rPr>
        <w:t>pero</w:t>
      </w:r>
      <w:r>
        <w:rPr>
          <w:spacing w:val="-3"/>
          <w:w w:val="105"/>
          <w:sz w:val="18"/>
        </w:rPr>
        <w:t xml:space="preserve"> </w:t>
      </w:r>
      <w:r>
        <w:rPr>
          <w:w w:val="105"/>
          <w:sz w:val="18"/>
        </w:rPr>
        <w:t>idealmente</w:t>
      </w:r>
      <w:r>
        <w:rPr>
          <w:spacing w:val="-3"/>
          <w:w w:val="105"/>
          <w:sz w:val="18"/>
        </w:rPr>
        <w:t xml:space="preserve"> </w:t>
      </w:r>
      <w:r>
        <w:rPr>
          <w:w w:val="105"/>
          <w:sz w:val="18"/>
        </w:rPr>
        <w:t>no</w:t>
      </w:r>
      <w:r>
        <w:rPr>
          <w:spacing w:val="-3"/>
          <w:w w:val="105"/>
          <w:sz w:val="18"/>
        </w:rPr>
        <w:t xml:space="preserve"> </w:t>
      </w:r>
      <w:r>
        <w:rPr>
          <w:w w:val="105"/>
          <w:sz w:val="18"/>
        </w:rPr>
        <w:t>más,</w:t>
      </w:r>
      <w:r>
        <w:rPr>
          <w:spacing w:val="-3"/>
          <w:w w:val="105"/>
          <w:sz w:val="18"/>
        </w:rPr>
        <w:t xml:space="preserve"> </w:t>
      </w:r>
      <w:r>
        <w:rPr>
          <w:w w:val="105"/>
          <w:sz w:val="18"/>
        </w:rPr>
        <w:t>para</w:t>
      </w:r>
      <w:r>
        <w:rPr>
          <w:spacing w:val="-3"/>
          <w:w w:val="105"/>
          <w:sz w:val="18"/>
        </w:rPr>
        <w:t xml:space="preserve"> </w:t>
      </w:r>
      <w:r>
        <w:rPr>
          <w:w w:val="105"/>
          <w:sz w:val="18"/>
        </w:rPr>
        <w:t>no</w:t>
      </w:r>
      <w:r>
        <w:rPr>
          <w:spacing w:val="-3"/>
          <w:w w:val="105"/>
          <w:sz w:val="18"/>
        </w:rPr>
        <w:t xml:space="preserve"> </w:t>
      </w:r>
      <w:r>
        <w:rPr>
          <w:w w:val="105"/>
          <w:sz w:val="18"/>
        </w:rPr>
        <w:t>afectar</w:t>
      </w:r>
      <w:r>
        <w:rPr>
          <w:spacing w:val="-3"/>
          <w:w w:val="105"/>
          <w:sz w:val="18"/>
        </w:rPr>
        <w:t xml:space="preserve"> </w:t>
      </w:r>
      <w:r>
        <w:rPr>
          <w:w w:val="105"/>
          <w:sz w:val="18"/>
        </w:rPr>
        <w:t>la</w:t>
      </w:r>
      <w:r>
        <w:rPr>
          <w:spacing w:val="-3"/>
          <w:w w:val="105"/>
          <w:sz w:val="18"/>
        </w:rPr>
        <w:t xml:space="preserve"> </w:t>
      </w:r>
      <w:r>
        <w:rPr>
          <w:w w:val="105"/>
          <w:sz w:val="18"/>
        </w:rPr>
        <w:t>experiencia</w:t>
      </w:r>
      <w:r>
        <w:rPr>
          <w:spacing w:val="-3"/>
          <w:w w:val="105"/>
          <w:sz w:val="18"/>
        </w:rPr>
        <w:t xml:space="preserve"> </w:t>
      </w:r>
      <w:r>
        <w:rPr>
          <w:w w:val="105"/>
          <w:sz w:val="18"/>
        </w:rPr>
        <w:t>de</w:t>
      </w:r>
      <w:r>
        <w:rPr>
          <w:spacing w:val="-3"/>
          <w:w w:val="105"/>
          <w:sz w:val="18"/>
        </w:rPr>
        <w:t xml:space="preserve"> </w:t>
      </w:r>
      <w:r>
        <w:rPr>
          <w:w w:val="105"/>
          <w:sz w:val="18"/>
        </w:rPr>
        <w:t>usuario.</w:t>
      </w:r>
      <w:r>
        <w:rPr>
          <w:spacing w:val="-3"/>
          <w:w w:val="105"/>
          <w:sz w:val="18"/>
        </w:rPr>
        <w:t xml:space="preserve"> </w:t>
      </w:r>
      <w:r>
        <w:rPr>
          <w:w w:val="105"/>
          <w:sz w:val="18"/>
        </w:rPr>
        <w:t>Si</w:t>
      </w:r>
      <w:r>
        <w:rPr>
          <w:spacing w:val="-3"/>
          <w:w w:val="105"/>
          <w:sz w:val="18"/>
        </w:rPr>
        <w:t xml:space="preserve"> </w:t>
      </w:r>
      <w:r>
        <w:rPr>
          <w:w w:val="105"/>
          <w:sz w:val="18"/>
        </w:rPr>
        <w:t>una operación tardará más (ej. una generación de reporte muy complejo), se debería indicar al</w:t>
      </w:r>
    </w:p>
    <w:p w14:paraId="1CAF8A3C" w14:textId="77777777" w:rsidR="00311CE4" w:rsidRDefault="00000000">
      <w:pPr>
        <w:pStyle w:val="Textoindependiente"/>
        <w:spacing w:before="39"/>
      </w:pPr>
      <w:r>
        <w:rPr>
          <w:w w:val="105"/>
        </w:rPr>
        <w:t>usuario</w:t>
      </w:r>
      <w:r>
        <w:rPr>
          <w:spacing w:val="1"/>
          <w:w w:val="105"/>
        </w:rPr>
        <w:t xml:space="preserve"> </w:t>
      </w:r>
      <w:r>
        <w:rPr>
          <w:w w:val="105"/>
        </w:rPr>
        <w:t>que</w:t>
      </w:r>
      <w:r>
        <w:rPr>
          <w:spacing w:val="2"/>
          <w:w w:val="105"/>
        </w:rPr>
        <w:t xml:space="preserve"> </w:t>
      </w:r>
      <w:r>
        <w:rPr>
          <w:w w:val="105"/>
        </w:rPr>
        <w:t>está</w:t>
      </w:r>
      <w:r>
        <w:rPr>
          <w:spacing w:val="1"/>
          <w:w w:val="105"/>
        </w:rPr>
        <w:t xml:space="preserve"> </w:t>
      </w:r>
      <w:r>
        <w:rPr>
          <w:w w:val="105"/>
        </w:rPr>
        <w:t>en</w:t>
      </w:r>
      <w:r>
        <w:rPr>
          <w:spacing w:val="2"/>
          <w:w w:val="105"/>
        </w:rPr>
        <w:t xml:space="preserve"> </w:t>
      </w:r>
      <w:r>
        <w:rPr>
          <w:w w:val="105"/>
        </w:rPr>
        <w:t>proceso</w:t>
      </w:r>
      <w:r>
        <w:rPr>
          <w:spacing w:val="1"/>
          <w:w w:val="105"/>
        </w:rPr>
        <w:t xml:space="preserve"> </w:t>
      </w:r>
      <w:r>
        <w:rPr>
          <w:w w:val="105"/>
        </w:rPr>
        <w:t>mediante</w:t>
      </w:r>
      <w:r>
        <w:rPr>
          <w:spacing w:val="2"/>
          <w:w w:val="105"/>
        </w:rPr>
        <w:t xml:space="preserve"> </w:t>
      </w:r>
      <w:r>
        <w:rPr>
          <w:w w:val="105"/>
        </w:rPr>
        <w:t>un</w:t>
      </w:r>
      <w:r>
        <w:rPr>
          <w:spacing w:val="2"/>
          <w:w w:val="105"/>
        </w:rPr>
        <w:t xml:space="preserve"> </w:t>
      </w:r>
      <w:r>
        <w:rPr>
          <w:w w:val="105"/>
        </w:rPr>
        <w:t>indicador</w:t>
      </w:r>
      <w:r>
        <w:rPr>
          <w:spacing w:val="1"/>
          <w:w w:val="105"/>
        </w:rPr>
        <w:t xml:space="preserve"> </w:t>
      </w:r>
      <w:r>
        <w:rPr>
          <w:w w:val="105"/>
        </w:rPr>
        <w:t>de</w:t>
      </w:r>
      <w:r>
        <w:rPr>
          <w:spacing w:val="2"/>
          <w:w w:val="105"/>
        </w:rPr>
        <w:t xml:space="preserve"> </w:t>
      </w:r>
      <w:r>
        <w:rPr>
          <w:spacing w:val="-2"/>
          <w:w w:val="105"/>
        </w:rPr>
        <w:t>carga.</w:t>
      </w:r>
    </w:p>
    <w:p w14:paraId="1556E269" w14:textId="77777777" w:rsidR="00311CE4" w:rsidRDefault="00000000">
      <w:pPr>
        <w:pStyle w:val="Prrafodelista"/>
        <w:numPr>
          <w:ilvl w:val="0"/>
          <w:numId w:val="10"/>
        </w:numPr>
        <w:tabs>
          <w:tab w:val="left" w:pos="598"/>
          <w:tab w:val="left" w:pos="600"/>
        </w:tabs>
        <w:spacing w:before="16" w:line="270" w:lineRule="exact"/>
        <w:ind w:left="600" w:right="40"/>
        <w:rPr>
          <w:sz w:val="18"/>
        </w:rPr>
      </w:pPr>
      <w:r>
        <w:rPr>
          <w:rFonts w:ascii="Arial Black" w:hAnsi="Arial Black"/>
          <w:sz w:val="18"/>
        </w:rPr>
        <w:t>Capacidad</w:t>
      </w:r>
      <w:r>
        <w:rPr>
          <w:rFonts w:ascii="Arial Black" w:hAnsi="Arial Black"/>
          <w:spacing w:val="-12"/>
          <w:sz w:val="18"/>
        </w:rPr>
        <w:t xml:space="preserve"> </w:t>
      </w:r>
      <w:r>
        <w:rPr>
          <w:rFonts w:ascii="Arial Black" w:hAnsi="Arial Black"/>
          <w:sz w:val="18"/>
        </w:rPr>
        <w:t>de</w:t>
      </w:r>
      <w:r>
        <w:rPr>
          <w:rFonts w:ascii="Arial Black" w:hAnsi="Arial Black"/>
          <w:spacing w:val="-12"/>
          <w:sz w:val="18"/>
        </w:rPr>
        <w:t xml:space="preserve"> </w:t>
      </w:r>
      <w:r>
        <w:rPr>
          <w:rFonts w:ascii="Arial Black" w:hAnsi="Arial Black"/>
          <w:sz w:val="18"/>
        </w:rPr>
        <w:t>Almacenamiento:</w:t>
      </w:r>
      <w:r>
        <w:rPr>
          <w:rFonts w:ascii="Arial Black" w:hAnsi="Arial Black"/>
          <w:spacing w:val="-12"/>
          <w:sz w:val="18"/>
        </w:rPr>
        <w:t xml:space="preserve"> </w:t>
      </w:r>
      <w:r>
        <w:rPr>
          <w:sz w:val="18"/>
        </w:rPr>
        <w:t>El</w:t>
      </w:r>
      <w:r>
        <w:rPr>
          <w:spacing w:val="-2"/>
          <w:sz w:val="18"/>
        </w:rPr>
        <w:t xml:space="preserve"> </w:t>
      </w:r>
      <w:r>
        <w:rPr>
          <w:sz w:val="18"/>
        </w:rPr>
        <w:t>sistema</w:t>
      </w:r>
      <w:r>
        <w:rPr>
          <w:spacing w:val="-2"/>
          <w:sz w:val="18"/>
        </w:rPr>
        <w:t xml:space="preserve"> </w:t>
      </w:r>
      <w:r>
        <w:rPr>
          <w:sz w:val="18"/>
        </w:rPr>
        <w:t>deberá</w:t>
      </w:r>
      <w:r>
        <w:rPr>
          <w:spacing w:val="-2"/>
          <w:sz w:val="18"/>
        </w:rPr>
        <w:t xml:space="preserve"> </w:t>
      </w:r>
      <w:r>
        <w:rPr>
          <w:sz w:val="18"/>
        </w:rPr>
        <w:t>manejar</w:t>
      </w:r>
      <w:r>
        <w:rPr>
          <w:spacing w:val="-2"/>
          <w:sz w:val="18"/>
        </w:rPr>
        <w:t xml:space="preserve"> </w:t>
      </w:r>
      <w:r>
        <w:rPr>
          <w:sz w:val="18"/>
        </w:rPr>
        <w:t>el</w:t>
      </w:r>
      <w:r>
        <w:rPr>
          <w:spacing w:val="-2"/>
          <w:sz w:val="18"/>
        </w:rPr>
        <w:t xml:space="preserve"> </w:t>
      </w:r>
      <w:r>
        <w:rPr>
          <w:sz w:val="18"/>
        </w:rPr>
        <w:t>almacenamiento</w:t>
      </w:r>
      <w:r>
        <w:rPr>
          <w:spacing w:val="-2"/>
          <w:sz w:val="18"/>
        </w:rPr>
        <w:t xml:space="preserve"> </w:t>
      </w:r>
      <w:r>
        <w:rPr>
          <w:sz w:val="18"/>
        </w:rPr>
        <w:t>de</w:t>
      </w:r>
      <w:r>
        <w:rPr>
          <w:spacing w:val="-2"/>
          <w:sz w:val="18"/>
        </w:rPr>
        <w:t xml:space="preserve"> </w:t>
      </w:r>
      <w:r>
        <w:rPr>
          <w:sz w:val="18"/>
        </w:rPr>
        <w:t xml:space="preserve">documentos </w:t>
      </w:r>
      <w:r>
        <w:rPr>
          <w:w w:val="105"/>
          <w:sz w:val="18"/>
        </w:rPr>
        <w:t>y</w:t>
      </w:r>
      <w:r>
        <w:rPr>
          <w:spacing w:val="-1"/>
          <w:w w:val="105"/>
          <w:sz w:val="18"/>
        </w:rPr>
        <w:t xml:space="preserve"> </w:t>
      </w:r>
      <w:r>
        <w:rPr>
          <w:w w:val="105"/>
          <w:sz w:val="18"/>
        </w:rPr>
        <w:t>datos</w:t>
      </w:r>
      <w:r>
        <w:rPr>
          <w:spacing w:val="-1"/>
          <w:w w:val="105"/>
          <w:sz w:val="18"/>
        </w:rPr>
        <w:t xml:space="preserve"> </w:t>
      </w:r>
      <w:r>
        <w:rPr>
          <w:w w:val="105"/>
          <w:sz w:val="18"/>
        </w:rPr>
        <w:t>sin</w:t>
      </w:r>
      <w:r>
        <w:rPr>
          <w:spacing w:val="-1"/>
          <w:w w:val="105"/>
          <w:sz w:val="18"/>
        </w:rPr>
        <w:t xml:space="preserve"> </w:t>
      </w:r>
      <w:r>
        <w:rPr>
          <w:w w:val="105"/>
          <w:sz w:val="18"/>
        </w:rPr>
        <w:t>problemas.</w:t>
      </w:r>
      <w:r>
        <w:rPr>
          <w:spacing w:val="-1"/>
          <w:w w:val="105"/>
          <w:sz w:val="18"/>
        </w:rPr>
        <w:t xml:space="preserve"> </w:t>
      </w:r>
      <w:r>
        <w:rPr>
          <w:w w:val="105"/>
          <w:sz w:val="18"/>
        </w:rPr>
        <w:t>Se</w:t>
      </w:r>
      <w:r>
        <w:rPr>
          <w:spacing w:val="-1"/>
          <w:w w:val="105"/>
          <w:sz w:val="18"/>
        </w:rPr>
        <w:t xml:space="preserve"> </w:t>
      </w:r>
      <w:r>
        <w:rPr>
          <w:w w:val="105"/>
          <w:sz w:val="18"/>
        </w:rPr>
        <w:t>estima</w:t>
      </w:r>
      <w:r>
        <w:rPr>
          <w:spacing w:val="-1"/>
          <w:w w:val="105"/>
          <w:sz w:val="18"/>
        </w:rPr>
        <w:t xml:space="preserve"> </w:t>
      </w:r>
      <w:r>
        <w:rPr>
          <w:w w:val="105"/>
          <w:sz w:val="18"/>
        </w:rPr>
        <w:t>que</w:t>
      </w:r>
      <w:r>
        <w:rPr>
          <w:spacing w:val="-1"/>
          <w:w w:val="105"/>
          <w:sz w:val="18"/>
        </w:rPr>
        <w:t xml:space="preserve"> </w:t>
      </w:r>
      <w:r>
        <w:rPr>
          <w:w w:val="105"/>
          <w:sz w:val="18"/>
        </w:rPr>
        <w:t>podrían</w:t>
      </w:r>
      <w:r>
        <w:rPr>
          <w:spacing w:val="-1"/>
          <w:w w:val="105"/>
          <w:sz w:val="18"/>
        </w:rPr>
        <w:t xml:space="preserve"> </w:t>
      </w:r>
      <w:r>
        <w:rPr>
          <w:w w:val="105"/>
          <w:sz w:val="18"/>
        </w:rPr>
        <w:t>almacenarse</w:t>
      </w:r>
      <w:r>
        <w:rPr>
          <w:spacing w:val="-1"/>
          <w:w w:val="105"/>
          <w:sz w:val="18"/>
        </w:rPr>
        <w:t xml:space="preserve"> </w:t>
      </w:r>
      <w:r>
        <w:rPr>
          <w:w w:val="105"/>
          <w:sz w:val="18"/>
        </w:rPr>
        <w:t>del</w:t>
      </w:r>
      <w:r>
        <w:rPr>
          <w:spacing w:val="-1"/>
          <w:w w:val="105"/>
          <w:sz w:val="18"/>
        </w:rPr>
        <w:t xml:space="preserve"> </w:t>
      </w:r>
      <w:r>
        <w:rPr>
          <w:w w:val="105"/>
          <w:sz w:val="18"/>
        </w:rPr>
        <w:t>orden</w:t>
      </w:r>
      <w:r>
        <w:rPr>
          <w:spacing w:val="-1"/>
          <w:w w:val="105"/>
          <w:sz w:val="18"/>
        </w:rPr>
        <w:t xml:space="preserve"> </w:t>
      </w:r>
      <w:r>
        <w:rPr>
          <w:w w:val="105"/>
          <w:sz w:val="18"/>
        </w:rPr>
        <w:t>de</w:t>
      </w:r>
      <w:r>
        <w:rPr>
          <w:spacing w:val="-1"/>
          <w:w w:val="105"/>
          <w:sz w:val="18"/>
        </w:rPr>
        <w:t xml:space="preserve"> </w:t>
      </w:r>
      <w:r>
        <w:rPr>
          <w:rFonts w:ascii="Arial Black" w:hAnsi="Arial Black"/>
          <w:w w:val="105"/>
          <w:sz w:val="18"/>
        </w:rPr>
        <w:t>cientos</w:t>
      </w:r>
      <w:r>
        <w:rPr>
          <w:rFonts w:ascii="Arial Black" w:hAnsi="Arial Black"/>
          <w:spacing w:val="-12"/>
          <w:w w:val="105"/>
          <w:sz w:val="18"/>
        </w:rPr>
        <w:t xml:space="preserve"> </w:t>
      </w:r>
      <w:r>
        <w:rPr>
          <w:rFonts w:ascii="Arial Black" w:hAnsi="Arial Black"/>
          <w:w w:val="105"/>
          <w:sz w:val="18"/>
        </w:rPr>
        <w:t>de documentos</w:t>
      </w:r>
      <w:r>
        <w:rPr>
          <w:rFonts w:ascii="Arial Black" w:hAnsi="Arial Black"/>
          <w:spacing w:val="-17"/>
          <w:w w:val="105"/>
          <w:sz w:val="18"/>
        </w:rPr>
        <w:t xml:space="preserve"> </w:t>
      </w:r>
      <w:r>
        <w:rPr>
          <w:w w:val="105"/>
          <w:sz w:val="18"/>
        </w:rPr>
        <w:t>(cada</w:t>
      </w:r>
      <w:r>
        <w:rPr>
          <w:spacing w:val="-8"/>
          <w:w w:val="105"/>
          <w:sz w:val="18"/>
        </w:rPr>
        <w:t xml:space="preserve"> </w:t>
      </w:r>
      <w:r>
        <w:rPr>
          <w:w w:val="105"/>
          <w:sz w:val="18"/>
        </w:rPr>
        <w:t>uno</w:t>
      </w:r>
      <w:r>
        <w:rPr>
          <w:spacing w:val="-7"/>
          <w:w w:val="105"/>
          <w:sz w:val="18"/>
        </w:rPr>
        <w:t xml:space="preserve"> </w:t>
      </w:r>
      <w:r>
        <w:rPr>
          <w:w w:val="105"/>
          <w:sz w:val="18"/>
        </w:rPr>
        <w:t>típicamente</w:t>
      </w:r>
      <w:r>
        <w:rPr>
          <w:spacing w:val="-7"/>
          <w:w w:val="105"/>
          <w:sz w:val="18"/>
        </w:rPr>
        <w:t xml:space="preserve"> </w:t>
      </w:r>
      <w:r>
        <w:rPr>
          <w:w w:val="105"/>
          <w:sz w:val="18"/>
        </w:rPr>
        <w:t>1-5</w:t>
      </w:r>
      <w:r>
        <w:rPr>
          <w:spacing w:val="-7"/>
          <w:w w:val="105"/>
          <w:sz w:val="18"/>
        </w:rPr>
        <w:t xml:space="preserve"> </w:t>
      </w:r>
      <w:r>
        <w:rPr>
          <w:w w:val="105"/>
          <w:sz w:val="18"/>
        </w:rPr>
        <w:t>MB</w:t>
      </w:r>
      <w:r>
        <w:rPr>
          <w:spacing w:val="-7"/>
          <w:w w:val="105"/>
          <w:sz w:val="18"/>
        </w:rPr>
        <w:t xml:space="preserve"> </w:t>
      </w:r>
      <w:r>
        <w:rPr>
          <w:w w:val="105"/>
          <w:sz w:val="18"/>
        </w:rPr>
        <w:t>en</w:t>
      </w:r>
      <w:r>
        <w:rPr>
          <w:spacing w:val="-7"/>
          <w:w w:val="105"/>
          <w:sz w:val="18"/>
        </w:rPr>
        <w:t xml:space="preserve"> </w:t>
      </w:r>
      <w:r>
        <w:rPr>
          <w:w w:val="105"/>
          <w:sz w:val="18"/>
        </w:rPr>
        <w:t>PDF).</w:t>
      </w:r>
      <w:r>
        <w:rPr>
          <w:spacing w:val="-7"/>
          <w:w w:val="105"/>
          <w:sz w:val="18"/>
        </w:rPr>
        <w:t xml:space="preserve"> </w:t>
      </w:r>
      <w:r>
        <w:rPr>
          <w:w w:val="105"/>
          <w:sz w:val="18"/>
        </w:rPr>
        <w:t>Por</w:t>
      </w:r>
      <w:r>
        <w:rPr>
          <w:spacing w:val="-7"/>
          <w:w w:val="105"/>
          <w:sz w:val="18"/>
        </w:rPr>
        <w:t xml:space="preserve"> </w:t>
      </w:r>
      <w:r>
        <w:rPr>
          <w:w w:val="105"/>
          <w:sz w:val="18"/>
        </w:rPr>
        <w:t>lo</w:t>
      </w:r>
      <w:r>
        <w:rPr>
          <w:spacing w:val="-7"/>
          <w:w w:val="105"/>
          <w:sz w:val="18"/>
        </w:rPr>
        <w:t xml:space="preserve"> </w:t>
      </w:r>
      <w:r>
        <w:rPr>
          <w:w w:val="105"/>
          <w:sz w:val="18"/>
        </w:rPr>
        <w:t>tanto,</w:t>
      </w:r>
      <w:r>
        <w:rPr>
          <w:spacing w:val="-7"/>
          <w:w w:val="105"/>
          <w:sz w:val="18"/>
        </w:rPr>
        <w:t xml:space="preserve"> </w:t>
      </w:r>
      <w:r>
        <w:rPr>
          <w:w w:val="105"/>
          <w:sz w:val="18"/>
        </w:rPr>
        <w:t>debe</w:t>
      </w:r>
      <w:r>
        <w:rPr>
          <w:spacing w:val="-7"/>
          <w:w w:val="105"/>
          <w:sz w:val="18"/>
        </w:rPr>
        <w:t xml:space="preserve"> </w:t>
      </w:r>
      <w:r>
        <w:rPr>
          <w:w w:val="105"/>
          <w:sz w:val="18"/>
        </w:rPr>
        <w:t>soportar</w:t>
      </w:r>
      <w:r>
        <w:rPr>
          <w:spacing w:val="-7"/>
          <w:w w:val="105"/>
          <w:sz w:val="18"/>
        </w:rPr>
        <w:t xml:space="preserve"> </w:t>
      </w:r>
      <w:r>
        <w:rPr>
          <w:w w:val="105"/>
          <w:sz w:val="18"/>
        </w:rPr>
        <w:t>al</w:t>
      </w:r>
      <w:r>
        <w:rPr>
          <w:spacing w:val="-7"/>
          <w:w w:val="105"/>
          <w:sz w:val="18"/>
        </w:rPr>
        <w:t xml:space="preserve"> </w:t>
      </w:r>
      <w:r>
        <w:rPr>
          <w:w w:val="105"/>
          <w:sz w:val="18"/>
        </w:rPr>
        <w:t>menos</w:t>
      </w:r>
      <w:r>
        <w:rPr>
          <w:spacing w:val="-7"/>
          <w:w w:val="105"/>
          <w:sz w:val="18"/>
        </w:rPr>
        <w:t xml:space="preserve"> </w:t>
      </w:r>
      <w:r>
        <w:rPr>
          <w:rFonts w:ascii="Arial Black" w:hAnsi="Arial Black"/>
          <w:w w:val="105"/>
          <w:sz w:val="18"/>
        </w:rPr>
        <w:t>1–2 GB</w:t>
      </w:r>
      <w:r>
        <w:rPr>
          <w:rFonts w:ascii="Arial Black" w:hAnsi="Arial Black"/>
          <w:spacing w:val="-3"/>
          <w:w w:val="105"/>
          <w:sz w:val="18"/>
        </w:rPr>
        <w:t xml:space="preserve"> </w:t>
      </w:r>
      <w:r>
        <w:rPr>
          <w:w w:val="105"/>
          <w:sz w:val="18"/>
        </w:rPr>
        <w:t xml:space="preserve">de documentos inicialmente, con capacidad de crecer (asegurar que la base de datos/ servidor de archivos admita expansión). La base de datos en sí almacenará registros de metadatos, indicadores, etc., pero esos ocupan poco espacio comparado con los documentos </w:t>
      </w:r>
      <w:r>
        <w:rPr>
          <w:spacing w:val="-2"/>
          <w:w w:val="105"/>
          <w:sz w:val="18"/>
        </w:rPr>
        <w:t>adjuntos.</w:t>
      </w:r>
    </w:p>
    <w:p w14:paraId="41389BFA" w14:textId="77777777" w:rsidR="00311CE4" w:rsidRDefault="00000000">
      <w:pPr>
        <w:pStyle w:val="Prrafodelista"/>
        <w:numPr>
          <w:ilvl w:val="0"/>
          <w:numId w:val="10"/>
        </w:numPr>
        <w:tabs>
          <w:tab w:val="left" w:pos="598"/>
          <w:tab w:val="left" w:pos="600"/>
        </w:tabs>
        <w:spacing w:line="270" w:lineRule="exact"/>
        <w:ind w:left="600" w:right="257"/>
        <w:rPr>
          <w:sz w:val="18"/>
        </w:rPr>
      </w:pPr>
      <w:r>
        <w:rPr>
          <w:rFonts w:ascii="Arial Black" w:hAnsi="Arial Black"/>
          <w:sz w:val="18"/>
        </w:rPr>
        <w:t>Eficiencia</w:t>
      </w:r>
      <w:r>
        <w:rPr>
          <w:rFonts w:ascii="Arial Black" w:hAnsi="Arial Black"/>
          <w:spacing w:val="-1"/>
          <w:sz w:val="18"/>
        </w:rPr>
        <w:t xml:space="preserve"> </w:t>
      </w:r>
      <w:r>
        <w:rPr>
          <w:rFonts w:ascii="Arial Black" w:hAnsi="Arial Black"/>
          <w:sz w:val="18"/>
        </w:rPr>
        <w:t>de</w:t>
      </w:r>
      <w:r>
        <w:rPr>
          <w:rFonts w:ascii="Arial Black" w:hAnsi="Arial Black"/>
          <w:spacing w:val="-1"/>
          <w:sz w:val="18"/>
        </w:rPr>
        <w:t xml:space="preserve"> </w:t>
      </w:r>
      <w:r>
        <w:rPr>
          <w:rFonts w:ascii="Arial Black" w:hAnsi="Arial Black"/>
          <w:sz w:val="18"/>
        </w:rPr>
        <w:t>Búsqueda/Filtrado:</w:t>
      </w:r>
      <w:r>
        <w:rPr>
          <w:rFonts w:ascii="Arial Black" w:hAnsi="Arial Black"/>
          <w:spacing w:val="-1"/>
          <w:sz w:val="18"/>
        </w:rPr>
        <w:t xml:space="preserve"> </w:t>
      </w:r>
      <w:r>
        <w:rPr>
          <w:sz w:val="18"/>
        </w:rPr>
        <w:t xml:space="preserve">Las funciones de búsqueda y filtrado deben estar </w:t>
      </w:r>
      <w:r>
        <w:rPr>
          <w:w w:val="105"/>
          <w:sz w:val="18"/>
        </w:rPr>
        <w:t>optimizadas. Por ejemplo, filtrar documentos por criterios o buscar por texto debe ocurrir mediante consultas indexadas en la base de datos para retornar resultados rápidamente (&lt; 2 segundos con carga normal). Si se implementa búsqueda de texto completo dentro de documentos, se debería utilizar índices full-</w:t>
      </w:r>
      <w:proofErr w:type="spellStart"/>
      <w:r>
        <w:rPr>
          <w:w w:val="105"/>
          <w:sz w:val="18"/>
        </w:rPr>
        <w:t>text</w:t>
      </w:r>
      <w:proofErr w:type="spellEnd"/>
      <w:r>
        <w:rPr>
          <w:w w:val="105"/>
          <w:sz w:val="18"/>
        </w:rPr>
        <w:t xml:space="preserve"> o motores de búsqueda que mantengan buen </w:t>
      </w:r>
      <w:r>
        <w:rPr>
          <w:spacing w:val="-2"/>
          <w:w w:val="105"/>
          <w:sz w:val="18"/>
        </w:rPr>
        <w:t>rendimiento.</w:t>
      </w:r>
    </w:p>
    <w:p w14:paraId="33C4AAC0" w14:textId="77777777" w:rsidR="00311CE4" w:rsidRDefault="00000000">
      <w:pPr>
        <w:pStyle w:val="Prrafodelista"/>
        <w:numPr>
          <w:ilvl w:val="0"/>
          <w:numId w:val="10"/>
        </w:numPr>
        <w:tabs>
          <w:tab w:val="left" w:pos="598"/>
          <w:tab w:val="left" w:pos="600"/>
        </w:tabs>
        <w:spacing w:line="270" w:lineRule="exact"/>
        <w:ind w:left="600" w:right="176"/>
        <w:rPr>
          <w:sz w:val="18"/>
        </w:rPr>
      </w:pPr>
      <w:r>
        <w:rPr>
          <w:rFonts w:ascii="Arial Black" w:hAnsi="Arial Black"/>
          <w:w w:val="105"/>
          <w:sz w:val="18"/>
        </w:rPr>
        <w:t>Uso</w:t>
      </w:r>
      <w:r>
        <w:rPr>
          <w:rFonts w:ascii="Arial Black" w:hAnsi="Arial Black"/>
          <w:spacing w:val="-17"/>
          <w:w w:val="105"/>
          <w:sz w:val="18"/>
        </w:rPr>
        <w:t xml:space="preserve"> </w:t>
      </w:r>
      <w:r>
        <w:rPr>
          <w:rFonts w:ascii="Arial Black" w:hAnsi="Arial Black"/>
          <w:w w:val="105"/>
          <w:sz w:val="18"/>
        </w:rPr>
        <w:t>de</w:t>
      </w:r>
      <w:r>
        <w:rPr>
          <w:rFonts w:ascii="Arial Black" w:hAnsi="Arial Black"/>
          <w:spacing w:val="-17"/>
          <w:w w:val="105"/>
          <w:sz w:val="18"/>
        </w:rPr>
        <w:t xml:space="preserve"> </w:t>
      </w:r>
      <w:r>
        <w:rPr>
          <w:rFonts w:ascii="Arial Black" w:hAnsi="Arial Black"/>
          <w:w w:val="105"/>
          <w:sz w:val="18"/>
        </w:rPr>
        <w:t>Recursos:</w:t>
      </w:r>
      <w:r>
        <w:rPr>
          <w:rFonts w:ascii="Arial Black" w:hAnsi="Arial Black"/>
          <w:spacing w:val="-17"/>
          <w:w w:val="105"/>
          <w:sz w:val="18"/>
        </w:rPr>
        <w:t xml:space="preserve"> </w:t>
      </w:r>
      <w:r>
        <w:rPr>
          <w:w w:val="105"/>
          <w:sz w:val="18"/>
        </w:rPr>
        <w:t>El</w:t>
      </w:r>
      <w:r>
        <w:rPr>
          <w:spacing w:val="-14"/>
          <w:w w:val="105"/>
          <w:sz w:val="18"/>
        </w:rPr>
        <w:t xml:space="preserve"> </w:t>
      </w:r>
      <w:r>
        <w:rPr>
          <w:w w:val="105"/>
          <w:sz w:val="18"/>
        </w:rPr>
        <w:t>sistema</w:t>
      </w:r>
      <w:r>
        <w:rPr>
          <w:spacing w:val="-10"/>
          <w:w w:val="105"/>
          <w:sz w:val="18"/>
        </w:rPr>
        <w:t xml:space="preserve"> </w:t>
      </w:r>
      <w:r>
        <w:rPr>
          <w:w w:val="105"/>
          <w:sz w:val="18"/>
        </w:rPr>
        <w:t>debe</w:t>
      </w:r>
      <w:r>
        <w:rPr>
          <w:spacing w:val="-9"/>
          <w:w w:val="105"/>
          <w:sz w:val="18"/>
        </w:rPr>
        <w:t xml:space="preserve"> </w:t>
      </w:r>
      <w:r>
        <w:rPr>
          <w:w w:val="105"/>
          <w:sz w:val="18"/>
        </w:rPr>
        <w:t>funcionar</w:t>
      </w:r>
      <w:r>
        <w:rPr>
          <w:spacing w:val="-9"/>
          <w:w w:val="105"/>
          <w:sz w:val="18"/>
        </w:rPr>
        <w:t xml:space="preserve"> </w:t>
      </w:r>
      <w:r>
        <w:rPr>
          <w:w w:val="105"/>
          <w:sz w:val="18"/>
        </w:rPr>
        <w:t>dentro</w:t>
      </w:r>
      <w:r>
        <w:rPr>
          <w:spacing w:val="-9"/>
          <w:w w:val="105"/>
          <w:sz w:val="18"/>
        </w:rPr>
        <w:t xml:space="preserve"> </w:t>
      </w:r>
      <w:r>
        <w:rPr>
          <w:w w:val="105"/>
          <w:sz w:val="18"/>
        </w:rPr>
        <w:t>de</w:t>
      </w:r>
      <w:r>
        <w:rPr>
          <w:spacing w:val="-9"/>
          <w:w w:val="105"/>
          <w:sz w:val="18"/>
        </w:rPr>
        <w:t xml:space="preserve"> </w:t>
      </w:r>
      <w:r>
        <w:rPr>
          <w:w w:val="105"/>
          <w:sz w:val="18"/>
        </w:rPr>
        <w:t>los</w:t>
      </w:r>
      <w:r>
        <w:rPr>
          <w:spacing w:val="-9"/>
          <w:w w:val="105"/>
          <w:sz w:val="18"/>
        </w:rPr>
        <w:t xml:space="preserve"> </w:t>
      </w:r>
      <w:r>
        <w:rPr>
          <w:w w:val="105"/>
          <w:sz w:val="18"/>
        </w:rPr>
        <w:t>límites</w:t>
      </w:r>
      <w:r>
        <w:rPr>
          <w:spacing w:val="-9"/>
          <w:w w:val="105"/>
          <w:sz w:val="18"/>
        </w:rPr>
        <w:t xml:space="preserve"> </w:t>
      </w:r>
      <w:r>
        <w:rPr>
          <w:w w:val="105"/>
          <w:sz w:val="18"/>
        </w:rPr>
        <w:t>razonables</w:t>
      </w:r>
      <w:r>
        <w:rPr>
          <w:spacing w:val="-9"/>
          <w:w w:val="105"/>
          <w:sz w:val="18"/>
        </w:rPr>
        <w:t xml:space="preserve"> </w:t>
      </w:r>
      <w:r>
        <w:rPr>
          <w:w w:val="105"/>
          <w:sz w:val="18"/>
        </w:rPr>
        <w:t>de</w:t>
      </w:r>
      <w:r>
        <w:rPr>
          <w:spacing w:val="-9"/>
          <w:w w:val="105"/>
          <w:sz w:val="18"/>
        </w:rPr>
        <w:t xml:space="preserve"> </w:t>
      </w:r>
      <w:r>
        <w:rPr>
          <w:w w:val="105"/>
          <w:sz w:val="18"/>
        </w:rPr>
        <w:t>recursos</w:t>
      </w:r>
      <w:r>
        <w:rPr>
          <w:spacing w:val="-9"/>
          <w:w w:val="105"/>
          <w:sz w:val="18"/>
        </w:rPr>
        <w:t xml:space="preserve"> </w:t>
      </w:r>
      <w:r>
        <w:rPr>
          <w:w w:val="105"/>
          <w:sz w:val="18"/>
        </w:rPr>
        <w:t>del servidor.</w:t>
      </w:r>
      <w:r>
        <w:rPr>
          <w:spacing w:val="-2"/>
          <w:w w:val="105"/>
          <w:sz w:val="18"/>
        </w:rPr>
        <w:t xml:space="preserve"> </w:t>
      </w:r>
      <w:r>
        <w:rPr>
          <w:w w:val="105"/>
          <w:sz w:val="18"/>
        </w:rPr>
        <w:t>En</w:t>
      </w:r>
      <w:r>
        <w:rPr>
          <w:spacing w:val="-2"/>
          <w:w w:val="105"/>
          <w:sz w:val="18"/>
        </w:rPr>
        <w:t xml:space="preserve"> </w:t>
      </w:r>
      <w:r>
        <w:rPr>
          <w:w w:val="105"/>
          <w:sz w:val="18"/>
        </w:rPr>
        <w:t>producción,</w:t>
      </w:r>
      <w:r>
        <w:rPr>
          <w:spacing w:val="-2"/>
          <w:w w:val="105"/>
          <w:sz w:val="18"/>
        </w:rPr>
        <w:t xml:space="preserve"> </w:t>
      </w:r>
      <w:r>
        <w:rPr>
          <w:w w:val="105"/>
          <w:sz w:val="18"/>
        </w:rPr>
        <w:t>el</w:t>
      </w:r>
      <w:r>
        <w:rPr>
          <w:spacing w:val="-2"/>
          <w:w w:val="105"/>
          <w:sz w:val="18"/>
        </w:rPr>
        <w:t xml:space="preserve"> </w:t>
      </w:r>
      <w:r>
        <w:rPr>
          <w:w w:val="105"/>
          <w:sz w:val="18"/>
        </w:rPr>
        <w:t>servidor</w:t>
      </w:r>
      <w:r>
        <w:rPr>
          <w:spacing w:val="-2"/>
          <w:w w:val="105"/>
          <w:sz w:val="18"/>
        </w:rPr>
        <w:t xml:space="preserve"> </w:t>
      </w:r>
      <w:r>
        <w:rPr>
          <w:w w:val="105"/>
          <w:sz w:val="18"/>
        </w:rPr>
        <w:t>con</w:t>
      </w:r>
      <w:r>
        <w:rPr>
          <w:spacing w:val="-2"/>
          <w:w w:val="105"/>
          <w:sz w:val="18"/>
        </w:rPr>
        <w:t xml:space="preserve"> </w:t>
      </w:r>
      <w:proofErr w:type="spellStart"/>
      <w:r>
        <w:rPr>
          <w:w w:val="105"/>
          <w:sz w:val="18"/>
        </w:rPr>
        <w:t>FastAPI</w:t>
      </w:r>
      <w:proofErr w:type="spellEnd"/>
      <w:r>
        <w:rPr>
          <w:spacing w:val="-2"/>
          <w:w w:val="105"/>
          <w:sz w:val="18"/>
        </w:rPr>
        <w:t xml:space="preserve"> </w:t>
      </w:r>
      <w:r>
        <w:rPr>
          <w:w w:val="105"/>
          <w:sz w:val="18"/>
        </w:rPr>
        <w:t>y</w:t>
      </w:r>
      <w:r>
        <w:rPr>
          <w:spacing w:val="-2"/>
          <w:w w:val="105"/>
          <w:sz w:val="18"/>
        </w:rPr>
        <w:t xml:space="preserve"> </w:t>
      </w:r>
      <w:r>
        <w:rPr>
          <w:w w:val="105"/>
          <w:sz w:val="18"/>
        </w:rPr>
        <w:t>PostgreSQL</w:t>
      </w:r>
      <w:r>
        <w:rPr>
          <w:spacing w:val="-2"/>
          <w:w w:val="105"/>
          <w:sz w:val="18"/>
        </w:rPr>
        <w:t xml:space="preserve"> </w:t>
      </w:r>
      <w:r>
        <w:rPr>
          <w:w w:val="105"/>
          <w:sz w:val="18"/>
        </w:rPr>
        <w:t>debería</w:t>
      </w:r>
      <w:r>
        <w:rPr>
          <w:spacing w:val="-2"/>
          <w:w w:val="105"/>
          <w:sz w:val="18"/>
        </w:rPr>
        <w:t xml:space="preserve"> </w:t>
      </w:r>
      <w:r>
        <w:rPr>
          <w:w w:val="105"/>
          <w:sz w:val="18"/>
        </w:rPr>
        <w:t>mantenerse</w:t>
      </w:r>
      <w:r>
        <w:rPr>
          <w:spacing w:val="-2"/>
          <w:w w:val="105"/>
          <w:sz w:val="18"/>
        </w:rPr>
        <w:t xml:space="preserve"> </w:t>
      </w:r>
      <w:r>
        <w:rPr>
          <w:w w:val="105"/>
          <w:sz w:val="18"/>
        </w:rPr>
        <w:t>con</w:t>
      </w:r>
      <w:r>
        <w:rPr>
          <w:spacing w:val="-2"/>
          <w:w w:val="105"/>
          <w:sz w:val="18"/>
        </w:rPr>
        <w:t xml:space="preserve"> </w:t>
      </w:r>
      <w:r>
        <w:rPr>
          <w:w w:val="105"/>
          <w:sz w:val="18"/>
        </w:rPr>
        <w:t>uso</w:t>
      </w:r>
      <w:r>
        <w:rPr>
          <w:spacing w:val="-2"/>
          <w:w w:val="105"/>
          <w:sz w:val="18"/>
        </w:rPr>
        <w:t xml:space="preserve"> </w:t>
      </w:r>
      <w:r>
        <w:rPr>
          <w:w w:val="105"/>
          <w:sz w:val="18"/>
        </w:rPr>
        <w:t>de CPU</w:t>
      </w:r>
      <w:r>
        <w:rPr>
          <w:spacing w:val="-6"/>
          <w:w w:val="105"/>
          <w:sz w:val="18"/>
        </w:rPr>
        <w:t xml:space="preserve"> </w:t>
      </w:r>
      <w:r>
        <w:rPr>
          <w:w w:val="105"/>
          <w:sz w:val="18"/>
        </w:rPr>
        <w:t>y</w:t>
      </w:r>
      <w:r>
        <w:rPr>
          <w:spacing w:val="-6"/>
          <w:w w:val="105"/>
          <w:sz w:val="18"/>
        </w:rPr>
        <w:t xml:space="preserve"> </w:t>
      </w:r>
      <w:r>
        <w:rPr>
          <w:w w:val="105"/>
          <w:sz w:val="18"/>
        </w:rPr>
        <w:t>memoria</w:t>
      </w:r>
      <w:r>
        <w:rPr>
          <w:spacing w:val="-6"/>
          <w:w w:val="105"/>
          <w:sz w:val="18"/>
        </w:rPr>
        <w:t xml:space="preserve"> </w:t>
      </w:r>
      <w:r>
        <w:rPr>
          <w:w w:val="105"/>
          <w:sz w:val="18"/>
        </w:rPr>
        <w:t>moderado</w:t>
      </w:r>
      <w:r>
        <w:rPr>
          <w:spacing w:val="-6"/>
          <w:w w:val="105"/>
          <w:sz w:val="18"/>
        </w:rPr>
        <w:t xml:space="preserve"> </w:t>
      </w:r>
      <w:r>
        <w:rPr>
          <w:w w:val="105"/>
          <w:sz w:val="18"/>
        </w:rPr>
        <w:t>incluso</w:t>
      </w:r>
      <w:r>
        <w:rPr>
          <w:spacing w:val="-6"/>
          <w:w w:val="105"/>
          <w:sz w:val="18"/>
        </w:rPr>
        <w:t xml:space="preserve"> </w:t>
      </w:r>
      <w:r>
        <w:rPr>
          <w:w w:val="105"/>
          <w:sz w:val="18"/>
        </w:rPr>
        <w:t>bajo</w:t>
      </w:r>
      <w:r>
        <w:rPr>
          <w:spacing w:val="-6"/>
          <w:w w:val="105"/>
          <w:sz w:val="18"/>
        </w:rPr>
        <w:t xml:space="preserve"> </w:t>
      </w:r>
      <w:r>
        <w:rPr>
          <w:w w:val="105"/>
          <w:sz w:val="18"/>
        </w:rPr>
        <w:t>carga.</w:t>
      </w:r>
      <w:r>
        <w:rPr>
          <w:spacing w:val="-6"/>
          <w:w w:val="105"/>
          <w:sz w:val="18"/>
        </w:rPr>
        <w:t xml:space="preserve"> </w:t>
      </w:r>
      <w:r>
        <w:rPr>
          <w:w w:val="105"/>
          <w:sz w:val="18"/>
        </w:rPr>
        <w:t>Se</w:t>
      </w:r>
      <w:r>
        <w:rPr>
          <w:spacing w:val="-6"/>
          <w:w w:val="105"/>
          <w:sz w:val="18"/>
        </w:rPr>
        <w:t xml:space="preserve"> </w:t>
      </w:r>
      <w:r>
        <w:rPr>
          <w:w w:val="105"/>
          <w:sz w:val="18"/>
        </w:rPr>
        <w:t>podría</w:t>
      </w:r>
      <w:r>
        <w:rPr>
          <w:spacing w:val="-6"/>
          <w:w w:val="105"/>
          <w:sz w:val="18"/>
        </w:rPr>
        <w:t xml:space="preserve"> </w:t>
      </w:r>
      <w:r>
        <w:rPr>
          <w:w w:val="105"/>
          <w:sz w:val="18"/>
        </w:rPr>
        <w:t>establecer</w:t>
      </w:r>
      <w:r>
        <w:rPr>
          <w:spacing w:val="-6"/>
          <w:w w:val="105"/>
          <w:sz w:val="18"/>
        </w:rPr>
        <w:t xml:space="preserve"> </w:t>
      </w:r>
      <w:r>
        <w:rPr>
          <w:w w:val="105"/>
          <w:sz w:val="18"/>
        </w:rPr>
        <w:t>que</w:t>
      </w:r>
      <w:r>
        <w:rPr>
          <w:spacing w:val="-6"/>
          <w:w w:val="105"/>
          <w:sz w:val="18"/>
        </w:rPr>
        <w:t xml:space="preserve"> </w:t>
      </w:r>
      <w:r>
        <w:rPr>
          <w:w w:val="105"/>
          <w:sz w:val="18"/>
        </w:rPr>
        <w:t>con</w:t>
      </w:r>
      <w:r>
        <w:rPr>
          <w:spacing w:val="-6"/>
          <w:w w:val="105"/>
          <w:sz w:val="18"/>
        </w:rPr>
        <w:t xml:space="preserve"> </w:t>
      </w:r>
      <w:r>
        <w:rPr>
          <w:w w:val="105"/>
          <w:sz w:val="18"/>
        </w:rPr>
        <w:t>50</w:t>
      </w:r>
      <w:r>
        <w:rPr>
          <w:spacing w:val="-6"/>
          <w:w w:val="105"/>
          <w:sz w:val="18"/>
        </w:rPr>
        <w:t xml:space="preserve"> </w:t>
      </w:r>
      <w:r>
        <w:rPr>
          <w:w w:val="105"/>
          <w:sz w:val="18"/>
        </w:rPr>
        <w:t>usuarios</w:t>
      </w:r>
      <w:r>
        <w:rPr>
          <w:spacing w:val="-6"/>
          <w:w w:val="105"/>
          <w:sz w:val="18"/>
        </w:rPr>
        <w:t xml:space="preserve"> </w:t>
      </w:r>
      <w:r>
        <w:rPr>
          <w:w w:val="105"/>
          <w:sz w:val="18"/>
        </w:rPr>
        <w:t xml:space="preserve">activos el CPU no supere 70% y la memoria un porcentaje similar, aunque esto dependerá de la infraestructura. Lo importante es que no haya </w:t>
      </w:r>
      <w:proofErr w:type="spellStart"/>
      <w:r>
        <w:rPr>
          <w:rFonts w:ascii="Arial" w:hAnsi="Arial"/>
          <w:i/>
          <w:w w:val="105"/>
          <w:sz w:val="18"/>
        </w:rPr>
        <w:t>memory</w:t>
      </w:r>
      <w:proofErr w:type="spellEnd"/>
      <w:r>
        <w:rPr>
          <w:rFonts w:ascii="Arial" w:hAnsi="Arial"/>
          <w:i/>
          <w:w w:val="105"/>
          <w:sz w:val="18"/>
        </w:rPr>
        <w:t xml:space="preserve"> </w:t>
      </w:r>
      <w:proofErr w:type="spellStart"/>
      <w:r>
        <w:rPr>
          <w:rFonts w:ascii="Arial" w:hAnsi="Arial"/>
          <w:i/>
          <w:w w:val="105"/>
          <w:sz w:val="18"/>
        </w:rPr>
        <w:t>leaks</w:t>
      </w:r>
      <w:proofErr w:type="spellEnd"/>
      <w:r>
        <w:rPr>
          <w:rFonts w:ascii="Arial" w:hAnsi="Arial"/>
          <w:i/>
          <w:w w:val="105"/>
          <w:sz w:val="18"/>
        </w:rPr>
        <w:t xml:space="preserve"> </w:t>
      </w:r>
      <w:r>
        <w:rPr>
          <w:w w:val="105"/>
          <w:sz w:val="18"/>
        </w:rPr>
        <w:t>ni consumo descontrolado con el uso</w:t>
      </w:r>
      <w:r>
        <w:rPr>
          <w:spacing w:val="-1"/>
          <w:w w:val="105"/>
          <w:sz w:val="18"/>
        </w:rPr>
        <w:t xml:space="preserve"> </w:t>
      </w:r>
      <w:r>
        <w:rPr>
          <w:w w:val="105"/>
          <w:sz w:val="18"/>
        </w:rPr>
        <w:t>normal.</w:t>
      </w:r>
    </w:p>
    <w:p w14:paraId="1AD754EE" w14:textId="77777777" w:rsidR="00311CE4" w:rsidRDefault="00000000">
      <w:pPr>
        <w:pStyle w:val="Prrafodelista"/>
        <w:numPr>
          <w:ilvl w:val="0"/>
          <w:numId w:val="10"/>
        </w:numPr>
        <w:tabs>
          <w:tab w:val="left" w:pos="598"/>
          <w:tab w:val="left" w:pos="600"/>
        </w:tabs>
        <w:spacing w:before="18" w:line="304" w:lineRule="auto"/>
        <w:ind w:left="600" w:right="116"/>
        <w:rPr>
          <w:sz w:val="18"/>
        </w:rPr>
      </w:pPr>
      <w:r>
        <w:rPr>
          <w:rFonts w:ascii="Arial Black" w:hAnsi="Arial Black"/>
          <w:sz w:val="18"/>
        </w:rPr>
        <w:t>Rendimiento</w:t>
      </w:r>
      <w:r>
        <w:rPr>
          <w:rFonts w:ascii="Arial Black" w:hAnsi="Arial Black"/>
          <w:spacing w:val="-8"/>
          <w:sz w:val="18"/>
        </w:rPr>
        <w:t xml:space="preserve"> </w:t>
      </w:r>
      <w:r>
        <w:rPr>
          <w:rFonts w:ascii="Arial Black" w:hAnsi="Arial Black"/>
          <w:sz w:val="18"/>
        </w:rPr>
        <w:t>del</w:t>
      </w:r>
      <w:r>
        <w:rPr>
          <w:rFonts w:ascii="Arial Black" w:hAnsi="Arial Black"/>
          <w:spacing w:val="-8"/>
          <w:sz w:val="18"/>
        </w:rPr>
        <w:t xml:space="preserve"> </w:t>
      </w:r>
      <w:proofErr w:type="spellStart"/>
      <w:r>
        <w:rPr>
          <w:rFonts w:ascii="Arial Black" w:hAnsi="Arial Black"/>
          <w:sz w:val="18"/>
        </w:rPr>
        <w:t>Frontend</w:t>
      </w:r>
      <w:proofErr w:type="spellEnd"/>
      <w:r>
        <w:rPr>
          <w:rFonts w:ascii="Arial Black" w:hAnsi="Arial Black"/>
          <w:sz w:val="18"/>
        </w:rPr>
        <w:t>:</w:t>
      </w:r>
      <w:r>
        <w:rPr>
          <w:rFonts w:ascii="Arial Black" w:hAnsi="Arial Black"/>
          <w:spacing w:val="-8"/>
          <w:sz w:val="18"/>
        </w:rPr>
        <w:t xml:space="preserve"> </w:t>
      </w:r>
      <w:r>
        <w:rPr>
          <w:sz w:val="18"/>
        </w:rPr>
        <w:t xml:space="preserve">En la parte cliente, la aplicación Vue.js debe cargarse en un tiempo </w:t>
      </w:r>
      <w:r>
        <w:rPr>
          <w:w w:val="105"/>
          <w:sz w:val="18"/>
        </w:rPr>
        <w:t>razonable incluso con conexiones estándar. Idealmente el tiempo de carga inicial (</w:t>
      </w:r>
      <w:proofErr w:type="spellStart"/>
      <w:r>
        <w:rPr>
          <w:w w:val="105"/>
          <w:sz w:val="18"/>
        </w:rPr>
        <w:t>cold</w:t>
      </w:r>
      <w:proofErr w:type="spellEnd"/>
      <w:r>
        <w:rPr>
          <w:w w:val="105"/>
          <w:sz w:val="18"/>
        </w:rPr>
        <w:t xml:space="preserve"> </w:t>
      </w:r>
      <w:proofErr w:type="spellStart"/>
      <w:r>
        <w:rPr>
          <w:w w:val="105"/>
          <w:sz w:val="18"/>
        </w:rPr>
        <w:t>start</w:t>
      </w:r>
      <w:proofErr w:type="spellEnd"/>
      <w:r>
        <w:rPr>
          <w:w w:val="105"/>
          <w:sz w:val="18"/>
        </w:rPr>
        <w:t xml:space="preserve">) de la web </w:t>
      </w:r>
      <w:proofErr w:type="gramStart"/>
      <w:r>
        <w:rPr>
          <w:w w:val="105"/>
          <w:sz w:val="18"/>
        </w:rPr>
        <w:t>app</w:t>
      </w:r>
      <w:proofErr w:type="gramEnd"/>
      <w:r>
        <w:rPr>
          <w:w w:val="105"/>
          <w:sz w:val="18"/>
        </w:rPr>
        <w:t xml:space="preserve"> debería ser &lt; 5 segundos en red institucional. Se deben aplicar técnicas de optimización (empacado y </w:t>
      </w:r>
      <w:proofErr w:type="spellStart"/>
      <w:r>
        <w:rPr>
          <w:w w:val="105"/>
          <w:sz w:val="18"/>
        </w:rPr>
        <w:t>minificado</w:t>
      </w:r>
      <w:proofErr w:type="spellEnd"/>
      <w:r>
        <w:rPr>
          <w:w w:val="105"/>
          <w:sz w:val="18"/>
        </w:rPr>
        <w:t xml:space="preserve"> de scripts, carga perezosa de componentes, etc.) para no sobrecargar la experiencia del usuario.</w:t>
      </w:r>
    </w:p>
    <w:p w14:paraId="51E1E562" w14:textId="77777777" w:rsidR="00311CE4" w:rsidRDefault="00000000">
      <w:pPr>
        <w:pStyle w:val="Prrafodelista"/>
        <w:numPr>
          <w:ilvl w:val="0"/>
          <w:numId w:val="10"/>
        </w:numPr>
        <w:tabs>
          <w:tab w:val="left" w:pos="599"/>
        </w:tabs>
        <w:spacing w:line="230" w:lineRule="exact"/>
        <w:ind w:left="599" w:hanging="113"/>
        <w:rPr>
          <w:sz w:val="18"/>
        </w:rPr>
      </w:pPr>
      <w:r>
        <w:rPr>
          <w:rFonts w:ascii="Arial Black" w:hAnsi="Arial Black"/>
          <w:sz w:val="18"/>
        </w:rPr>
        <w:t>Escalabilidad</w:t>
      </w:r>
      <w:r>
        <w:rPr>
          <w:rFonts w:ascii="Arial Black" w:hAnsi="Arial Black"/>
          <w:spacing w:val="-8"/>
          <w:sz w:val="18"/>
        </w:rPr>
        <w:t xml:space="preserve"> </w:t>
      </w:r>
      <w:r>
        <w:rPr>
          <w:rFonts w:ascii="Arial Black" w:hAnsi="Arial Black"/>
          <w:sz w:val="18"/>
        </w:rPr>
        <w:t>Básica:</w:t>
      </w:r>
      <w:r>
        <w:rPr>
          <w:rFonts w:ascii="Arial Black" w:hAnsi="Arial Black"/>
          <w:spacing w:val="-7"/>
          <w:sz w:val="18"/>
        </w:rPr>
        <w:t xml:space="preserve"> </w:t>
      </w:r>
      <w:r>
        <w:rPr>
          <w:sz w:val="18"/>
        </w:rPr>
        <w:t>Aunque</w:t>
      </w:r>
      <w:r>
        <w:rPr>
          <w:spacing w:val="3"/>
          <w:sz w:val="18"/>
        </w:rPr>
        <w:t xml:space="preserve"> </w:t>
      </w:r>
      <w:r>
        <w:rPr>
          <w:sz w:val="18"/>
        </w:rPr>
        <w:t>se</w:t>
      </w:r>
      <w:r>
        <w:rPr>
          <w:spacing w:val="2"/>
          <w:sz w:val="18"/>
        </w:rPr>
        <w:t xml:space="preserve"> </w:t>
      </w:r>
      <w:r>
        <w:rPr>
          <w:sz w:val="18"/>
        </w:rPr>
        <w:t>prevé</w:t>
      </w:r>
      <w:r>
        <w:rPr>
          <w:spacing w:val="3"/>
          <w:sz w:val="18"/>
        </w:rPr>
        <w:t xml:space="preserve"> </w:t>
      </w:r>
      <w:r>
        <w:rPr>
          <w:sz w:val="18"/>
        </w:rPr>
        <w:t>un</w:t>
      </w:r>
      <w:r>
        <w:rPr>
          <w:spacing w:val="2"/>
          <w:sz w:val="18"/>
        </w:rPr>
        <w:t xml:space="preserve"> </w:t>
      </w:r>
      <w:r>
        <w:rPr>
          <w:sz w:val="18"/>
        </w:rPr>
        <w:t>número</w:t>
      </w:r>
      <w:r>
        <w:rPr>
          <w:spacing w:val="3"/>
          <w:sz w:val="18"/>
        </w:rPr>
        <w:t xml:space="preserve"> </w:t>
      </w:r>
      <w:r>
        <w:rPr>
          <w:sz w:val="18"/>
        </w:rPr>
        <w:t>limitado</w:t>
      </w:r>
      <w:r>
        <w:rPr>
          <w:spacing w:val="3"/>
          <w:sz w:val="18"/>
        </w:rPr>
        <w:t xml:space="preserve"> </w:t>
      </w:r>
      <w:r>
        <w:rPr>
          <w:sz w:val="18"/>
        </w:rPr>
        <w:t>de</w:t>
      </w:r>
      <w:r>
        <w:rPr>
          <w:spacing w:val="2"/>
          <w:sz w:val="18"/>
        </w:rPr>
        <w:t xml:space="preserve"> </w:t>
      </w:r>
      <w:r>
        <w:rPr>
          <w:sz w:val="18"/>
        </w:rPr>
        <w:t>usuarios</w:t>
      </w:r>
      <w:r>
        <w:rPr>
          <w:spacing w:val="3"/>
          <w:sz w:val="18"/>
        </w:rPr>
        <w:t xml:space="preserve"> </w:t>
      </w:r>
      <w:r>
        <w:rPr>
          <w:sz w:val="18"/>
        </w:rPr>
        <w:t>internos,</w:t>
      </w:r>
      <w:r>
        <w:rPr>
          <w:spacing w:val="3"/>
          <w:sz w:val="18"/>
        </w:rPr>
        <w:t xml:space="preserve"> </w:t>
      </w:r>
      <w:r>
        <w:rPr>
          <w:sz w:val="18"/>
        </w:rPr>
        <w:t>el</w:t>
      </w:r>
      <w:r>
        <w:rPr>
          <w:spacing w:val="2"/>
          <w:sz w:val="18"/>
        </w:rPr>
        <w:t xml:space="preserve"> </w:t>
      </w:r>
      <w:r>
        <w:rPr>
          <w:sz w:val="18"/>
        </w:rPr>
        <w:t>diseño</w:t>
      </w:r>
      <w:r>
        <w:rPr>
          <w:spacing w:val="3"/>
          <w:sz w:val="18"/>
        </w:rPr>
        <w:t xml:space="preserve"> </w:t>
      </w:r>
      <w:r>
        <w:rPr>
          <w:spacing w:val="-4"/>
          <w:sz w:val="18"/>
        </w:rPr>
        <w:t>debe</w:t>
      </w:r>
    </w:p>
    <w:p w14:paraId="6229BFE9" w14:textId="77777777" w:rsidR="00311CE4" w:rsidRDefault="00000000">
      <w:pPr>
        <w:pStyle w:val="Textoindependiente"/>
        <w:spacing w:before="45" w:line="312" w:lineRule="auto"/>
      </w:pPr>
      <w:r>
        <w:rPr>
          <w:w w:val="105"/>
        </w:rPr>
        <w:t>permitir que, si en el futuro se amplía a más centros o más usuarios, el sistema pueda escalar (</w:t>
      </w:r>
      <w:proofErr w:type="gramStart"/>
      <w:r>
        <w:rPr>
          <w:w w:val="105"/>
        </w:rPr>
        <w:t>verticalmente u horizontalmente</w:t>
      </w:r>
      <w:proofErr w:type="gramEnd"/>
      <w:r>
        <w:rPr>
          <w:w w:val="105"/>
        </w:rPr>
        <w:t>) añadiendo más recursos o instancias de servidor. Por ahora, escalabilidad no es un requerimiento crítico, pero sí se espera que no haya cuellos de botella evidentes que impidan aumentar la carga soportada con mejoras de infraestructura.</w:t>
      </w:r>
    </w:p>
    <w:p w14:paraId="76B42947" w14:textId="77777777" w:rsidR="00311CE4" w:rsidRDefault="00000000">
      <w:pPr>
        <w:spacing w:before="184" w:line="312" w:lineRule="auto"/>
        <w:ind w:right="1"/>
        <w:jc w:val="both"/>
        <w:rPr>
          <w:rFonts w:ascii="Arial" w:hAnsi="Arial"/>
          <w:i/>
          <w:sz w:val="18"/>
        </w:rPr>
      </w:pPr>
      <w:r>
        <w:rPr>
          <w:rFonts w:ascii="Arial" w:hAnsi="Arial"/>
          <w:i/>
          <w:sz w:val="18"/>
        </w:rPr>
        <w:t>(Nota: Los valores numéricos indicados son estimaciones iniciales; podrán ajustarse tras pruebas de rendimiento en el entorno real. Lo importante es garantizar una experiencia fluida para los usuarios típicos</w:t>
      </w:r>
      <w:r>
        <w:rPr>
          <w:rFonts w:ascii="Arial" w:hAnsi="Arial"/>
          <w:i/>
          <w:spacing w:val="80"/>
          <w:sz w:val="18"/>
        </w:rPr>
        <w:t xml:space="preserve"> </w:t>
      </w:r>
      <w:r>
        <w:rPr>
          <w:rFonts w:ascii="Arial" w:hAnsi="Arial"/>
          <w:i/>
          <w:sz w:val="18"/>
        </w:rPr>
        <w:t>del sistema.)</w:t>
      </w:r>
    </w:p>
    <w:p w14:paraId="78A08E9D" w14:textId="77777777" w:rsidR="00311CE4" w:rsidRDefault="00311CE4">
      <w:pPr>
        <w:pStyle w:val="Textoindependiente"/>
        <w:spacing w:before="68"/>
        <w:ind w:left="0"/>
        <w:rPr>
          <w:rFonts w:ascii="Arial"/>
          <w:i/>
        </w:rPr>
      </w:pPr>
    </w:p>
    <w:p w14:paraId="428C06C2" w14:textId="77777777" w:rsidR="00311CE4" w:rsidRDefault="00000000">
      <w:pPr>
        <w:pStyle w:val="Ttulo2"/>
        <w:numPr>
          <w:ilvl w:val="1"/>
          <w:numId w:val="1"/>
        </w:numPr>
        <w:tabs>
          <w:tab w:val="left" w:pos="354"/>
        </w:tabs>
        <w:ind w:left="354" w:hanging="354"/>
      </w:pPr>
      <w:bookmarkStart w:id="26" w:name="3.4_Restricciones_de_Diseño"/>
      <w:bookmarkEnd w:id="26"/>
      <w:r>
        <w:rPr>
          <w:w w:val="85"/>
        </w:rPr>
        <w:t>Restricciones</w:t>
      </w:r>
      <w:r>
        <w:rPr>
          <w:spacing w:val="17"/>
        </w:rPr>
        <w:t xml:space="preserve"> </w:t>
      </w:r>
      <w:r>
        <w:rPr>
          <w:w w:val="85"/>
        </w:rPr>
        <w:t>de</w:t>
      </w:r>
      <w:r>
        <w:rPr>
          <w:spacing w:val="18"/>
        </w:rPr>
        <w:t xml:space="preserve"> </w:t>
      </w:r>
      <w:r>
        <w:rPr>
          <w:spacing w:val="-2"/>
          <w:w w:val="85"/>
        </w:rPr>
        <w:t>Diseño</w:t>
      </w:r>
    </w:p>
    <w:p w14:paraId="10EC25B5" w14:textId="77777777" w:rsidR="00311CE4" w:rsidRDefault="00000000">
      <w:pPr>
        <w:pStyle w:val="Textoindependiente"/>
        <w:spacing w:before="258"/>
        <w:ind w:left="0"/>
        <w:jc w:val="both"/>
      </w:pPr>
      <w:r>
        <w:rPr>
          <w:w w:val="105"/>
        </w:rPr>
        <w:t>Estas</w:t>
      </w:r>
      <w:r>
        <w:rPr>
          <w:spacing w:val="-8"/>
          <w:w w:val="105"/>
        </w:rPr>
        <w:t xml:space="preserve"> </w:t>
      </w:r>
      <w:r>
        <w:rPr>
          <w:w w:val="105"/>
        </w:rPr>
        <w:t>son</w:t>
      </w:r>
      <w:r>
        <w:rPr>
          <w:spacing w:val="-7"/>
          <w:w w:val="105"/>
        </w:rPr>
        <w:t xml:space="preserve"> </w:t>
      </w:r>
      <w:r>
        <w:rPr>
          <w:w w:val="105"/>
        </w:rPr>
        <w:t>restricciones</w:t>
      </w:r>
      <w:r>
        <w:rPr>
          <w:spacing w:val="-7"/>
          <w:w w:val="105"/>
        </w:rPr>
        <w:t xml:space="preserve"> </w:t>
      </w:r>
      <w:r>
        <w:rPr>
          <w:w w:val="105"/>
        </w:rPr>
        <w:t>que</w:t>
      </w:r>
      <w:r>
        <w:rPr>
          <w:spacing w:val="-7"/>
          <w:w w:val="105"/>
        </w:rPr>
        <w:t xml:space="preserve"> </w:t>
      </w:r>
      <w:r>
        <w:rPr>
          <w:w w:val="105"/>
        </w:rPr>
        <w:t>afectan</w:t>
      </w:r>
      <w:r>
        <w:rPr>
          <w:spacing w:val="-7"/>
          <w:w w:val="105"/>
        </w:rPr>
        <w:t xml:space="preserve"> </w:t>
      </w:r>
      <w:r>
        <w:rPr>
          <w:w w:val="105"/>
        </w:rPr>
        <w:t>las</w:t>
      </w:r>
      <w:r>
        <w:rPr>
          <w:spacing w:val="-7"/>
          <w:w w:val="105"/>
        </w:rPr>
        <w:t xml:space="preserve"> </w:t>
      </w:r>
      <w:r>
        <w:rPr>
          <w:w w:val="105"/>
        </w:rPr>
        <w:t>decisiones</w:t>
      </w:r>
      <w:r>
        <w:rPr>
          <w:spacing w:val="-7"/>
          <w:w w:val="105"/>
        </w:rPr>
        <w:t xml:space="preserve"> </w:t>
      </w:r>
      <w:r>
        <w:rPr>
          <w:w w:val="105"/>
        </w:rPr>
        <w:t>de</w:t>
      </w:r>
      <w:r>
        <w:rPr>
          <w:spacing w:val="-7"/>
          <w:w w:val="105"/>
        </w:rPr>
        <w:t xml:space="preserve"> </w:t>
      </w:r>
      <w:r>
        <w:rPr>
          <w:w w:val="105"/>
        </w:rPr>
        <w:t>diseño</w:t>
      </w:r>
      <w:r>
        <w:rPr>
          <w:spacing w:val="-7"/>
          <w:w w:val="105"/>
        </w:rPr>
        <w:t xml:space="preserve"> </w:t>
      </w:r>
      <w:r>
        <w:rPr>
          <w:w w:val="105"/>
        </w:rPr>
        <w:t>y</w:t>
      </w:r>
      <w:r>
        <w:rPr>
          <w:spacing w:val="-7"/>
          <w:w w:val="105"/>
        </w:rPr>
        <w:t xml:space="preserve"> </w:t>
      </w:r>
      <w:r>
        <w:rPr>
          <w:w w:val="105"/>
        </w:rPr>
        <w:t>desarrollo</w:t>
      </w:r>
      <w:r>
        <w:rPr>
          <w:spacing w:val="-7"/>
          <w:w w:val="105"/>
        </w:rPr>
        <w:t xml:space="preserve"> </w:t>
      </w:r>
      <w:r>
        <w:rPr>
          <w:w w:val="105"/>
        </w:rPr>
        <w:t>del</w:t>
      </w:r>
      <w:r>
        <w:rPr>
          <w:spacing w:val="-7"/>
          <w:w w:val="105"/>
        </w:rPr>
        <w:t xml:space="preserve"> </w:t>
      </w:r>
      <w:r>
        <w:rPr>
          <w:spacing w:val="-2"/>
          <w:w w:val="105"/>
        </w:rPr>
        <w:t>sistema:</w:t>
      </w:r>
    </w:p>
    <w:p w14:paraId="4E6F5371" w14:textId="77777777" w:rsidR="00311CE4" w:rsidRDefault="00311CE4">
      <w:pPr>
        <w:pStyle w:val="Textoindependiente"/>
        <w:spacing w:before="126"/>
        <w:ind w:left="0"/>
      </w:pPr>
    </w:p>
    <w:p w14:paraId="1FE0E2DB" w14:textId="77777777" w:rsidR="00311CE4" w:rsidRDefault="00000000">
      <w:pPr>
        <w:pStyle w:val="Prrafodelista"/>
        <w:numPr>
          <w:ilvl w:val="0"/>
          <w:numId w:val="11"/>
        </w:numPr>
        <w:tabs>
          <w:tab w:val="left" w:pos="598"/>
          <w:tab w:val="left" w:pos="600"/>
        </w:tabs>
        <w:spacing w:before="1" w:line="254" w:lineRule="auto"/>
        <w:ind w:left="600" w:right="158"/>
        <w:rPr>
          <w:sz w:val="18"/>
        </w:rPr>
      </w:pPr>
      <w:proofErr w:type="spellStart"/>
      <w:r>
        <w:rPr>
          <w:rFonts w:ascii="Arial Black" w:hAnsi="Arial Black"/>
          <w:sz w:val="18"/>
        </w:rPr>
        <w:t>Frameworks</w:t>
      </w:r>
      <w:proofErr w:type="spellEnd"/>
      <w:r>
        <w:rPr>
          <w:rFonts w:ascii="Arial Black" w:hAnsi="Arial Black"/>
          <w:spacing w:val="-10"/>
          <w:sz w:val="18"/>
        </w:rPr>
        <w:t xml:space="preserve"> </w:t>
      </w:r>
      <w:r>
        <w:rPr>
          <w:rFonts w:ascii="Arial Black" w:hAnsi="Arial Black"/>
          <w:sz w:val="18"/>
        </w:rPr>
        <w:t>y</w:t>
      </w:r>
      <w:r>
        <w:rPr>
          <w:rFonts w:ascii="Arial Black" w:hAnsi="Arial Black"/>
          <w:spacing w:val="-10"/>
          <w:sz w:val="18"/>
        </w:rPr>
        <w:t xml:space="preserve"> </w:t>
      </w:r>
      <w:r>
        <w:rPr>
          <w:rFonts w:ascii="Arial Black" w:hAnsi="Arial Black"/>
          <w:sz w:val="18"/>
        </w:rPr>
        <w:t>Lenguajes:</w:t>
      </w:r>
      <w:r>
        <w:rPr>
          <w:rFonts w:ascii="Arial Black" w:hAnsi="Arial Black"/>
          <w:spacing w:val="-10"/>
          <w:sz w:val="18"/>
        </w:rPr>
        <w:t xml:space="preserve"> </w:t>
      </w:r>
      <w:r>
        <w:rPr>
          <w:sz w:val="18"/>
        </w:rPr>
        <w:t xml:space="preserve">Como se indicó en restricciones (2.4), se debe usar </w:t>
      </w:r>
      <w:r>
        <w:rPr>
          <w:rFonts w:ascii="Arial Black" w:hAnsi="Arial Black"/>
          <w:sz w:val="18"/>
        </w:rPr>
        <w:t>Vue.js</w:t>
      </w:r>
      <w:r>
        <w:rPr>
          <w:rFonts w:ascii="Arial Black" w:hAnsi="Arial Black"/>
          <w:spacing w:val="-10"/>
          <w:sz w:val="18"/>
        </w:rPr>
        <w:t xml:space="preserve"> </w:t>
      </w:r>
      <w:r>
        <w:rPr>
          <w:sz w:val="18"/>
        </w:rPr>
        <w:t xml:space="preserve">para el desarrollo del </w:t>
      </w:r>
      <w:proofErr w:type="spellStart"/>
      <w:r>
        <w:rPr>
          <w:sz w:val="18"/>
        </w:rPr>
        <w:t>frontend</w:t>
      </w:r>
      <w:proofErr w:type="spellEnd"/>
      <w:r>
        <w:rPr>
          <w:sz w:val="18"/>
        </w:rPr>
        <w:t xml:space="preserve"> y </w:t>
      </w:r>
      <w:proofErr w:type="spellStart"/>
      <w:r>
        <w:rPr>
          <w:rFonts w:ascii="Arial Black" w:hAnsi="Arial Black"/>
          <w:sz w:val="18"/>
        </w:rPr>
        <w:t>FastAPI</w:t>
      </w:r>
      <w:proofErr w:type="spellEnd"/>
      <w:r>
        <w:rPr>
          <w:rFonts w:ascii="Arial Black" w:hAnsi="Arial Black"/>
          <w:spacing w:val="-3"/>
          <w:sz w:val="18"/>
        </w:rPr>
        <w:t xml:space="preserve"> </w:t>
      </w:r>
      <w:r>
        <w:rPr>
          <w:rFonts w:ascii="Arial Black" w:hAnsi="Arial Black"/>
          <w:sz w:val="18"/>
        </w:rPr>
        <w:t>(Python)</w:t>
      </w:r>
      <w:r>
        <w:rPr>
          <w:rFonts w:ascii="Arial Black" w:hAnsi="Arial Black"/>
          <w:spacing w:val="-3"/>
          <w:sz w:val="18"/>
        </w:rPr>
        <w:t xml:space="preserve"> </w:t>
      </w:r>
      <w:r>
        <w:rPr>
          <w:sz w:val="18"/>
        </w:rPr>
        <w:t xml:space="preserve">para el </w:t>
      </w:r>
      <w:proofErr w:type="spellStart"/>
      <w:r>
        <w:rPr>
          <w:sz w:val="18"/>
        </w:rPr>
        <w:t>backend</w:t>
      </w:r>
      <w:proofErr w:type="spellEnd"/>
      <w:r>
        <w:rPr>
          <w:sz w:val="18"/>
        </w:rPr>
        <w:t xml:space="preserve">. Esto implica adoptar el patrón </w:t>
      </w:r>
      <w:r>
        <w:rPr>
          <w:rFonts w:ascii="Arial Black" w:hAnsi="Arial Black"/>
          <w:sz w:val="18"/>
        </w:rPr>
        <w:t>SPA (</w:t>
      </w:r>
      <w:proofErr w:type="gramStart"/>
      <w:r>
        <w:rPr>
          <w:rFonts w:ascii="Arial Black" w:hAnsi="Arial Black"/>
          <w:sz w:val="18"/>
        </w:rPr>
        <w:t>Single</w:t>
      </w:r>
      <w:proofErr w:type="gramEnd"/>
      <w:r>
        <w:rPr>
          <w:rFonts w:ascii="Arial Black" w:hAnsi="Arial Black"/>
          <w:spacing w:val="-14"/>
          <w:sz w:val="18"/>
        </w:rPr>
        <w:t xml:space="preserve"> </w:t>
      </w:r>
      <w:r>
        <w:rPr>
          <w:rFonts w:ascii="Arial Black" w:hAnsi="Arial Black"/>
          <w:sz w:val="18"/>
        </w:rPr>
        <w:t>Page</w:t>
      </w:r>
      <w:r>
        <w:rPr>
          <w:rFonts w:ascii="Arial Black" w:hAnsi="Arial Black"/>
          <w:spacing w:val="-14"/>
          <w:sz w:val="18"/>
        </w:rPr>
        <w:t xml:space="preserve"> </w:t>
      </w:r>
      <w:proofErr w:type="spellStart"/>
      <w:r>
        <w:rPr>
          <w:rFonts w:ascii="Arial Black" w:hAnsi="Arial Black"/>
          <w:sz w:val="18"/>
        </w:rPr>
        <w:t>Application</w:t>
      </w:r>
      <w:proofErr w:type="spellEnd"/>
      <w:r>
        <w:rPr>
          <w:rFonts w:ascii="Arial Black" w:hAnsi="Arial Black"/>
          <w:sz w:val="18"/>
        </w:rPr>
        <w:t>)</w:t>
      </w:r>
      <w:r>
        <w:rPr>
          <w:rFonts w:ascii="Arial Black" w:hAnsi="Arial Black"/>
          <w:spacing w:val="-14"/>
          <w:sz w:val="18"/>
        </w:rPr>
        <w:t xml:space="preserve"> </w:t>
      </w:r>
      <w:r>
        <w:rPr>
          <w:sz w:val="18"/>
        </w:rPr>
        <w:t>para</w:t>
      </w:r>
      <w:r>
        <w:rPr>
          <w:spacing w:val="-4"/>
          <w:sz w:val="18"/>
        </w:rPr>
        <w:t xml:space="preserve"> </w:t>
      </w:r>
      <w:r>
        <w:rPr>
          <w:sz w:val="18"/>
        </w:rPr>
        <w:t>la</w:t>
      </w:r>
      <w:r>
        <w:rPr>
          <w:spacing w:val="-4"/>
          <w:sz w:val="18"/>
        </w:rPr>
        <w:t xml:space="preserve"> </w:t>
      </w:r>
      <w:r>
        <w:rPr>
          <w:sz w:val="18"/>
        </w:rPr>
        <w:t>interfaz</w:t>
      </w:r>
      <w:r>
        <w:rPr>
          <w:spacing w:val="-4"/>
          <w:sz w:val="18"/>
        </w:rPr>
        <w:t xml:space="preserve"> </w:t>
      </w:r>
      <w:r>
        <w:rPr>
          <w:sz w:val="18"/>
        </w:rPr>
        <w:t>cliente,</w:t>
      </w:r>
      <w:r>
        <w:rPr>
          <w:spacing w:val="-4"/>
          <w:sz w:val="18"/>
        </w:rPr>
        <w:t xml:space="preserve"> </w:t>
      </w:r>
      <w:r>
        <w:rPr>
          <w:sz w:val="18"/>
        </w:rPr>
        <w:t>consumiendo</w:t>
      </w:r>
      <w:r>
        <w:rPr>
          <w:spacing w:val="-4"/>
          <w:sz w:val="18"/>
        </w:rPr>
        <w:t xml:space="preserve"> </w:t>
      </w:r>
      <w:r>
        <w:rPr>
          <w:sz w:val="18"/>
        </w:rPr>
        <w:t>una</w:t>
      </w:r>
      <w:r>
        <w:rPr>
          <w:spacing w:val="-4"/>
          <w:sz w:val="18"/>
        </w:rPr>
        <w:t xml:space="preserve"> </w:t>
      </w:r>
      <w:r>
        <w:rPr>
          <w:sz w:val="18"/>
        </w:rPr>
        <w:t>API</w:t>
      </w:r>
      <w:r>
        <w:rPr>
          <w:spacing w:val="-4"/>
          <w:sz w:val="18"/>
        </w:rPr>
        <w:t xml:space="preserve"> </w:t>
      </w:r>
      <w:proofErr w:type="spellStart"/>
      <w:r>
        <w:rPr>
          <w:sz w:val="18"/>
        </w:rPr>
        <w:t>RESTful</w:t>
      </w:r>
      <w:proofErr w:type="spellEnd"/>
      <w:r>
        <w:rPr>
          <w:spacing w:val="-4"/>
          <w:sz w:val="18"/>
        </w:rPr>
        <w:t xml:space="preserve"> </w:t>
      </w:r>
      <w:r>
        <w:rPr>
          <w:sz w:val="18"/>
        </w:rPr>
        <w:t>en</w:t>
      </w:r>
      <w:r>
        <w:rPr>
          <w:spacing w:val="-4"/>
          <w:sz w:val="18"/>
        </w:rPr>
        <w:t xml:space="preserve"> </w:t>
      </w:r>
      <w:r>
        <w:rPr>
          <w:sz w:val="18"/>
        </w:rPr>
        <w:t>el</w:t>
      </w:r>
      <w:r>
        <w:rPr>
          <w:spacing w:val="-4"/>
          <w:sz w:val="18"/>
        </w:rPr>
        <w:t xml:space="preserve"> </w:t>
      </w:r>
      <w:r>
        <w:rPr>
          <w:sz w:val="18"/>
        </w:rPr>
        <w:t>servidor.</w:t>
      </w:r>
    </w:p>
    <w:p w14:paraId="116BA601" w14:textId="77777777" w:rsidR="00311CE4" w:rsidRDefault="00311CE4">
      <w:pPr>
        <w:pStyle w:val="Prrafodelista"/>
        <w:spacing w:line="254" w:lineRule="auto"/>
        <w:rPr>
          <w:sz w:val="18"/>
        </w:rPr>
        <w:sectPr w:rsidR="00311CE4">
          <w:pgSz w:w="11910" w:h="16840"/>
          <w:pgMar w:top="1360" w:right="1559" w:bottom="840" w:left="1559" w:header="0" w:footer="643" w:gutter="0"/>
          <w:cols w:space="720"/>
        </w:sectPr>
      </w:pPr>
    </w:p>
    <w:p w14:paraId="69CC41E9" w14:textId="77777777" w:rsidR="00311CE4" w:rsidRDefault="00000000">
      <w:pPr>
        <w:pStyle w:val="Textoindependiente"/>
        <w:spacing w:before="98" w:line="312" w:lineRule="auto"/>
      </w:pPr>
      <w:r>
        <w:rPr>
          <w:w w:val="105"/>
        </w:rPr>
        <w:lastRenderedPageBreak/>
        <w:t>Los</w:t>
      </w:r>
      <w:r>
        <w:rPr>
          <w:spacing w:val="-4"/>
          <w:w w:val="105"/>
        </w:rPr>
        <w:t xml:space="preserve"> </w:t>
      </w:r>
      <w:r>
        <w:rPr>
          <w:w w:val="105"/>
        </w:rPr>
        <w:t>desarrolladores</w:t>
      </w:r>
      <w:r>
        <w:rPr>
          <w:spacing w:val="-4"/>
          <w:w w:val="105"/>
        </w:rPr>
        <w:t xml:space="preserve"> </w:t>
      </w:r>
      <w:r>
        <w:rPr>
          <w:w w:val="105"/>
        </w:rPr>
        <w:t>deberán</w:t>
      </w:r>
      <w:r>
        <w:rPr>
          <w:spacing w:val="-4"/>
          <w:w w:val="105"/>
        </w:rPr>
        <w:t xml:space="preserve"> </w:t>
      </w:r>
      <w:r>
        <w:rPr>
          <w:w w:val="105"/>
        </w:rPr>
        <w:t>ceñirse</w:t>
      </w:r>
      <w:r>
        <w:rPr>
          <w:spacing w:val="-4"/>
          <w:w w:val="105"/>
        </w:rPr>
        <w:t xml:space="preserve"> </w:t>
      </w:r>
      <w:r>
        <w:rPr>
          <w:w w:val="105"/>
        </w:rPr>
        <w:t>a</w:t>
      </w:r>
      <w:r>
        <w:rPr>
          <w:spacing w:val="-4"/>
          <w:w w:val="105"/>
        </w:rPr>
        <w:t xml:space="preserve"> </w:t>
      </w:r>
      <w:r>
        <w:rPr>
          <w:w w:val="105"/>
        </w:rPr>
        <w:t>las</w:t>
      </w:r>
      <w:r>
        <w:rPr>
          <w:spacing w:val="-4"/>
          <w:w w:val="105"/>
        </w:rPr>
        <w:t xml:space="preserve"> </w:t>
      </w:r>
      <w:r>
        <w:rPr>
          <w:w w:val="105"/>
        </w:rPr>
        <w:t>convenciones</w:t>
      </w:r>
      <w:r>
        <w:rPr>
          <w:spacing w:val="-4"/>
          <w:w w:val="105"/>
        </w:rPr>
        <w:t xml:space="preserve"> </w:t>
      </w:r>
      <w:r>
        <w:rPr>
          <w:w w:val="105"/>
        </w:rPr>
        <w:t>de</w:t>
      </w:r>
      <w:r>
        <w:rPr>
          <w:spacing w:val="-4"/>
          <w:w w:val="105"/>
        </w:rPr>
        <w:t xml:space="preserve"> </w:t>
      </w:r>
      <w:r>
        <w:rPr>
          <w:w w:val="105"/>
        </w:rPr>
        <w:t>estos</w:t>
      </w:r>
      <w:r>
        <w:rPr>
          <w:spacing w:val="-4"/>
          <w:w w:val="105"/>
        </w:rPr>
        <w:t xml:space="preserve"> </w:t>
      </w:r>
      <w:proofErr w:type="spellStart"/>
      <w:r>
        <w:rPr>
          <w:w w:val="105"/>
        </w:rPr>
        <w:t>frameworks</w:t>
      </w:r>
      <w:proofErr w:type="spellEnd"/>
      <w:r>
        <w:rPr>
          <w:spacing w:val="-4"/>
          <w:w w:val="105"/>
        </w:rPr>
        <w:t xml:space="preserve"> </w:t>
      </w:r>
      <w:r>
        <w:rPr>
          <w:w w:val="105"/>
        </w:rPr>
        <w:t>(por</w:t>
      </w:r>
      <w:r>
        <w:rPr>
          <w:spacing w:val="-4"/>
          <w:w w:val="105"/>
        </w:rPr>
        <w:t xml:space="preserve"> </w:t>
      </w:r>
      <w:r>
        <w:rPr>
          <w:w w:val="105"/>
        </w:rPr>
        <w:t xml:space="preserve">ejemplo, arquitectura de componentes en </w:t>
      </w:r>
      <w:proofErr w:type="spellStart"/>
      <w:r>
        <w:rPr>
          <w:w w:val="105"/>
        </w:rPr>
        <w:t>Vue</w:t>
      </w:r>
      <w:proofErr w:type="spellEnd"/>
      <w:r>
        <w:rPr>
          <w:w w:val="105"/>
        </w:rPr>
        <w:t xml:space="preserve">, uso de </w:t>
      </w:r>
      <w:proofErr w:type="spellStart"/>
      <w:r>
        <w:rPr>
          <w:w w:val="105"/>
        </w:rPr>
        <w:t>Pydantic</w:t>
      </w:r>
      <w:proofErr w:type="spellEnd"/>
      <w:r>
        <w:rPr>
          <w:w w:val="105"/>
        </w:rPr>
        <w:t xml:space="preserve"> para modelos en </w:t>
      </w:r>
      <w:proofErr w:type="spellStart"/>
      <w:r>
        <w:rPr>
          <w:w w:val="105"/>
        </w:rPr>
        <w:t>FastAPI</w:t>
      </w:r>
      <w:proofErr w:type="spellEnd"/>
      <w:r>
        <w:rPr>
          <w:w w:val="105"/>
        </w:rPr>
        <w:t>, etc.).</w:t>
      </w:r>
    </w:p>
    <w:p w14:paraId="5C0987C5" w14:textId="77777777" w:rsidR="00311CE4" w:rsidRDefault="00000000">
      <w:pPr>
        <w:pStyle w:val="Prrafodelista"/>
        <w:numPr>
          <w:ilvl w:val="0"/>
          <w:numId w:val="11"/>
        </w:numPr>
        <w:tabs>
          <w:tab w:val="left" w:pos="599"/>
        </w:tabs>
        <w:spacing w:line="226" w:lineRule="exact"/>
        <w:ind w:left="599" w:hanging="113"/>
        <w:rPr>
          <w:sz w:val="18"/>
        </w:rPr>
      </w:pPr>
      <w:r>
        <w:rPr>
          <w:rFonts w:ascii="Arial Black" w:hAnsi="Arial Black"/>
          <w:sz w:val="18"/>
        </w:rPr>
        <w:t>Arquitectura</w:t>
      </w:r>
      <w:r>
        <w:rPr>
          <w:rFonts w:ascii="Arial Black" w:hAnsi="Arial Black"/>
          <w:spacing w:val="-15"/>
          <w:sz w:val="18"/>
        </w:rPr>
        <w:t xml:space="preserve"> </w:t>
      </w:r>
      <w:r>
        <w:rPr>
          <w:rFonts w:ascii="Arial Black" w:hAnsi="Arial Black"/>
          <w:sz w:val="18"/>
        </w:rPr>
        <w:t>por</w:t>
      </w:r>
      <w:r>
        <w:rPr>
          <w:rFonts w:ascii="Arial Black" w:hAnsi="Arial Black"/>
          <w:spacing w:val="-16"/>
          <w:sz w:val="18"/>
        </w:rPr>
        <w:t xml:space="preserve"> </w:t>
      </w:r>
      <w:r>
        <w:rPr>
          <w:rFonts w:ascii="Arial Black" w:hAnsi="Arial Black"/>
          <w:sz w:val="18"/>
        </w:rPr>
        <w:t>Capas:</w:t>
      </w:r>
      <w:r>
        <w:rPr>
          <w:rFonts w:ascii="Arial Black" w:hAnsi="Arial Black"/>
          <w:spacing w:val="-15"/>
          <w:sz w:val="18"/>
        </w:rPr>
        <w:t xml:space="preserve"> </w:t>
      </w:r>
      <w:r>
        <w:rPr>
          <w:sz w:val="18"/>
        </w:rPr>
        <w:t>El</w:t>
      </w:r>
      <w:r>
        <w:rPr>
          <w:spacing w:val="-12"/>
          <w:sz w:val="18"/>
        </w:rPr>
        <w:t xml:space="preserve"> </w:t>
      </w:r>
      <w:r>
        <w:rPr>
          <w:sz w:val="18"/>
        </w:rPr>
        <w:t>diseño</w:t>
      </w:r>
      <w:r>
        <w:rPr>
          <w:spacing w:val="-12"/>
          <w:sz w:val="18"/>
        </w:rPr>
        <w:t xml:space="preserve"> </w:t>
      </w:r>
      <w:r>
        <w:rPr>
          <w:sz w:val="18"/>
        </w:rPr>
        <w:t>seguirá</w:t>
      </w:r>
      <w:r>
        <w:rPr>
          <w:spacing w:val="-8"/>
          <w:sz w:val="18"/>
        </w:rPr>
        <w:t xml:space="preserve"> </w:t>
      </w:r>
      <w:r>
        <w:rPr>
          <w:sz w:val="18"/>
        </w:rPr>
        <w:t>una</w:t>
      </w:r>
      <w:r>
        <w:rPr>
          <w:spacing w:val="-8"/>
          <w:sz w:val="18"/>
        </w:rPr>
        <w:t xml:space="preserve"> </w:t>
      </w:r>
      <w:r>
        <w:rPr>
          <w:sz w:val="18"/>
        </w:rPr>
        <w:t>separación</w:t>
      </w:r>
      <w:r>
        <w:rPr>
          <w:spacing w:val="-8"/>
          <w:sz w:val="18"/>
        </w:rPr>
        <w:t xml:space="preserve"> </w:t>
      </w:r>
      <w:r>
        <w:rPr>
          <w:sz w:val="18"/>
        </w:rPr>
        <w:t>clara</w:t>
      </w:r>
      <w:r>
        <w:rPr>
          <w:spacing w:val="-8"/>
          <w:sz w:val="18"/>
        </w:rPr>
        <w:t xml:space="preserve"> </w:t>
      </w:r>
      <w:r>
        <w:rPr>
          <w:sz w:val="18"/>
        </w:rPr>
        <w:t>por</w:t>
      </w:r>
      <w:r>
        <w:rPr>
          <w:spacing w:val="-8"/>
          <w:sz w:val="18"/>
        </w:rPr>
        <w:t xml:space="preserve"> </w:t>
      </w:r>
      <w:r>
        <w:rPr>
          <w:sz w:val="18"/>
        </w:rPr>
        <w:t>capas:</w:t>
      </w:r>
      <w:r>
        <w:rPr>
          <w:spacing w:val="-8"/>
          <w:sz w:val="18"/>
        </w:rPr>
        <w:t xml:space="preserve"> </w:t>
      </w:r>
      <w:r>
        <w:rPr>
          <w:sz w:val="18"/>
        </w:rPr>
        <w:t>Capa</w:t>
      </w:r>
      <w:r>
        <w:rPr>
          <w:spacing w:val="-8"/>
          <w:sz w:val="18"/>
        </w:rPr>
        <w:t xml:space="preserve"> </w:t>
      </w:r>
      <w:r>
        <w:rPr>
          <w:spacing w:val="-5"/>
          <w:sz w:val="18"/>
        </w:rPr>
        <w:t>de</w:t>
      </w:r>
    </w:p>
    <w:p w14:paraId="74AA81A1" w14:textId="77777777" w:rsidR="00311CE4" w:rsidRDefault="00000000">
      <w:pPr>
        <w:pStyle w:val="Textoindependiente"/>
        <w:spacing w:before="45" w:line="312" w:lineRule="auto"/>
        <w:ind w:right="88"/>
      </w:pPr>
      <w:r>
        <w:t>presentación (Vue.js), Capa de lógica de negocio/API (</w:t>
      </w:r>
      <w:proofErr w:type="spellStart"/>
      <w:r>
        <w:t>FastAPI</w:t>
      </w:r>
      <w:proofErr w:type="spellEnd"/>
      <w:r>
        <w:t xml:space="preserve">) y Capa de datos (PostgreSQL). No </w:t>
      </w:r>
      <w:r>
        <w:rPr>
          <w:w w:val="105"/>
        </w:rPr>
        <w:t>se permitirá, por ejemplo, que la interfaz acceda directamente a la base de datos; todas las interacciones pasan por la API con las validaciones correspondientes.</w:t>
      </w:r>
    </w:p>
    <w:p w14:paraId="4C3C015D" w14:textId="77777777" w:rsidR="00311CE4" w:rsidRDefault="00000000">
      <w:pPr>
        <w:pStyle w:val="Prrafodelista"/>
        <w:numPr>
          <w:ilvl w:val="0"/>
          <w:numId w:val="11"/>
        </w:numPr>
        <w:tabs>
          <w:tab w:val="left" w:pos="599"/>
        </w:tabs>
        <w:spacing w:line="227" w:lineRule="exact"/>
        <w:ind w:left="599" w:hanging="113"/>
        <w:rPr>
          <w:sz w:val="18"/>
        </w:rPr>
      </w:pPr>
      <w:r>
        <w:rPr>
          <w:rFonts w:ascii="Arial Black" w:hAnsi="Arial Black"/>
          <w:sz w:val="18"/>
        </w:rPr>
        <w:t>Modelo</w:t>
      </w:r>
      <w:r>
        <w:rPr>
          <w:rFonts w:ascii="Arial Black" w:hAnsi="Arial Black"/>
          <w:spacing w:val="-15"/>
          <w:sz w:val="18"/>
        </w:rPr>
        <w:t xml:space="preserve"> </w:t>
      </w:r>
      <w:r>
        <w:rPr>
          <w:rFonts w:ascii="Arial Black" w:hAnsi="Arial Black"/>
          <w:sz w:val="18"/>
        </w:rPr>
        <w:t>de</w:t>
      </w:r>
      <w:r>
        <w:rPr>
          <w:rFonts w:ascii="Arial Black" w:hAnsi="Arial Black"/>
          <w:spacing w:val="-16"/>
          <w:sz w:val="18"/>
        </w:rPr>
        <w:t xml:space="preserve"> </w:t>
      </w:r>
      <w:r>
        <w:rPr>
          <w:rFonts w:ascii="Arial Black" w:hAnsi="Arial Black"/>
          <w:sz w:val="18"/>
        </w:rPr>
        <w:t>Datos</w:t>
      </w:r>
      <w:r>
        <w:rPr>
          <w:rFonts w:ascii="Arial Black" w:hAnsi="Arial Black"/>
          <w:spacing w:val="-15"/>
          <w:sz w:val="18"/>
        </w:rPr>
        <w:t xml:space="preserve"> </w:t>
      </w:r>
      <w:r>
        <w:rPr>
          <w:rFonts w:ascii="Arial Black" w:hAnsi="Arial Black"/>
          <w:sz w:val="18"/>
        </w:rPr>
        <w:t>Relacional:</w:t>
      </w:r>
      <w:r>
        <w:rPr>
          <w:rFonts w:ascii="Arial Black" w:hAnsi="Arial Black"/>
          <w:spacing w:val="-15"/>
          <w:sz w:val="18"/>
        </w:rPr>
        <w:t xml:space="preserve"> </w:t>
      </w:r>
      <w:r>
        <w:rPr>
          <w:sz w:val="18"/>
        </w:rPr>
        <w:t>La</w:t>
      </w:r>
      <w:r>
        <w:rPr>
          <w:spacing w:val="-12"/>
          <w:sz w:val="18"/>
        </w:rPr>
        <w:t xml:space="preserve"> </w:t>
      </w:r>
      <w:r>
        <w:rPr>
          <w:sz w:val="18"/>
        </w:rPr>
        <w:t>base</w:t>
      </w:r>
      <w:r>
        <w:rPr>
          <w:spacing w:val="-13"/>
          <w:sz w:val="18"/>
        </w:rPr>
        <w:t xml:space="preserve"> </w:t>
      </w:r>
      <w:r>
        <w:rPr>
          <w:sz w:val="18"/>
        </w:rPr>
        <w:t>de</w:t>
      </w:r>
      <w:r>
        <w:rPr>
          <w:spacing w:val="-11"/>
          <w:sz w:val="18"/>
        </w:rPr>
        <w:t xml:space="preserve"> </w:t>
      </w:r>
      <w:r>
        <w:rPr>
          <w:sz w:val="18"/>
        </w:rPr>
        <w:t>datos</w:t>
      </w:r>
      <w:r>
        <w:rPr>
          <w:spacing w:val="-9"/>
          <w:sz w:val="18"/>
        </w:rPr>
        <w:t xml:space="preserve"> </w:t>
      </w:r>
      <w:r>
        <w:rPr>
          <w:sz w:val="18"/>
        </w:rPr>
        <w:t>será</w:t>
      </w:r>
      <w:r>
        <w:rPr>
          <w:spacing w:val="-8"/>
          <w:sz w:val="18"/>
        </w:rPr>
        <w:t xml:space="preserve"> </w:t>
      </w:r>
      <w:r>
        <w:rPr>
          <w:sz w:val="18"/>
        </w:rPr>
        <w:t>PostgreSQL</w:t>
      </w:r>
      <w:r>
        <w:rPr>
          <w:spacing w:val="-8"/>
          <w:sz w:val="18"/>
        </w:rPr>
        <w:t xml:space="preserve"> </w:t>
      </w:r>
      <w:r>
        <w:rPr>
          <w:sz w:val="18"/>
        </w:rPr>
        <w:t>con</w:t>
      </w:r>
      <w:r>
        <w:rPr>
          <w:spacing w:val="-8"/>
          <w:sz w:val="18"/>
        </w:rPr>
        <w:t xml:space="preserve"> </w:t>
      </w:r>
      <w:r>
        <w:rPr>
          <w:sz w:val="18"/>
        </w:rPr>
        <w:t>un</w:t>
      </w:r>
      <w:r>
        <w:rPr>
          <w:spacing w:val="-8"/>
          <w:sz w:val="18"/>
        </w:rPr>
        <w:t xml:space="preserve"> </w:t>
      </w:r>
      <w:r>
        <w:rPr>
          <w:sz w:val="18"/>
        </w:rPr>
        <w:t>modelo</w:t>
      </w:r>
      <w:r>
        <w:rPr>
          <w:spacing w:val="-8"/>
          <w:sz w:val="18"/>
        </w:rPr>
        <w:t xml:space="preserve"> </w:t>
      </w:r>
      <w:r>
        <w:rPr>
          <w:sz w:val="18"/>
        </w:rPr>
        <w:t>relacional.</w:t>
      </w:r>
      <w:r>
        <w:rPr>
          <w:spacing w:val="-8"/>
          <w:sz w:val="18"/>
        </w:rPr>
        <w:t xml:space="preserve"> </w:t>
      </w:r>
      <w:r>
        <w:rPr>
          <w:spacing w:val="-5"/>
          <w:sz w:val="18"/>
        </w:rPr>
        <w:t>Se</w:t>
      </w:r>
    </w:p>
    <w:p w14:paraId="350D1AA3" w14:textId="77777777" w:rsidR="00311CE4" w:rsidRDefault="00000000">
      <w:pPr>
        <w:pStyle w:val="Textoindependiente"/>
        <w:spacing w:before="46" w:line="312" w:lineRule="auto"/>
        <w:ind w:right="63"/>
      </w:pPr>
      <w:r>
        <w:rPr>
          <w:w w:val="105"/>
        </w:rPr>
        <w:t>diseñarán tablas que reflejen los objetos principales: Usuarios, Roles, Documentos, Metadatos de documentos (sectores, líneas medulares, tipos), Programas (oferta educativa), Indicadores, Valores</w:t>
      </w:r>
      <w:r>
        <w:rPr>
          <w:spacing w:val="-10"/>
          <w:w w:val="105"/>
        </w:rPr>
        <w:t xml:space="preserve"> </w:t>
      </w:r>
      <w:r>
        <w:rPr>
          <w:w w:val="105"/>
        </w:rPr>
        <w:t>históricos</w:t>
      </w:r>
      <w:r>
        <w:rPr>
          <w:spacing w:val="-10"/>
          <w:w w:val="105"/>
        </w:rPr>
        <w:t xml:space="preserve"> </w:t>
      </w:r>
      <w:r>
        <w:rPr>
          <w:w w:val="105"/>
        </w:rPr>
        <w:t>de</w:t>
      </w:r>
      <w:r>
        <w:rPr>
          <w:spacing w:val="-10"/>
          <w:w w:val="105"/>
        </w:rPr>
        <w:t xml:space="preserve"> </w:t>
      </w:r>
      <w:r>
        <w:rPr>
          <w:w w:val="105"/>
        </w:rPr>
        <w:t>indicadores,</w:t>
      </w:r>
      <w:r>
        <w:rPr>
          <w:spacing w:val="-10"/>
          <w:w w:val="105"/>
        </w:rPr>
        <w:t xml:space="preserve"> </w:t>
      </w:r>
      <w:r>
        <w:rPr>
          <w:w w:val="105"/>
        </w:rPr>
        <w:t>Elementos</w:t>
      </w:r>
      <w:r>
        <w:rPr>
          <w:spacing w:val="-10"/>
          <w:w w:val="105"/>
        </w:rPr>
        <w:t xml:space="preserve"> </w:t>
      </w:r>
      <w:r>
        <w:rPr>
          <w:w w:val="105"/>
        </w:rPr>
        <w:t>DOFA,</w:t>
      </w:r>
      <w:r>
        <w:rPr>
          <w:spacing w:val="-10"/>
          <w:w w:val="105"/>
        </w:rPr>
        <w:t xml:space="preserve"> </w:t>
      </w:r>
      <w:r>
        <w:rPr>
          <w:w w:val="105"/>
        </w:rPr>
        <w:t>etc.</w:t>
      </w:r>
      <w:r>
        <w:rPr>
          <w:spacing w:val="-10"/>
          <w:w w:val="105"/>
        </w:rPr>
        <w:t xml:space="preserve"> </w:t>
      </w:r>
      <w:r>
        <w:rPr>
          <w:w w:val="105"/>
        </w:rPr>
        <w:t>Se</w:t>
      </w:r>
      <w:r>
        <w:rPr>
          <w:spacing w:val="-10"/>
          <w:w w:val="105"/>
        </w:rPr>
        <w:t xml:space="preserve"> </w:t>
      </w:r>
      <w:r>
        <w:rPr>
          <w:w w:val="105"/>
        </w:rPr>
        <w:t>aplicarán</w:t>
      </w:r>
      <w:r>
        <w:rPr>
          <w:spacing w:val="-10"/>
          <w:w w:val="105"/>
        </w:rPr>
        <w:t xml:space="preserve"> </w:t>
      </w:r>
      <w:r>
        <w:rPr>
          <w:w w:val="105"/>
        </w:rPr>
        <w:t>principios</w:t>
      </w:r>
      <w:r>
        <w:rPr>
          <w:spacing w:val="-10"/>
          <w:w w:val="105"/>
        </w:rPr>
        <w:t xml:space="preserve"> </w:t>
      </w:r>
      <w:r>
        <w:rPr>
          <w:w w:val="105"/>
        </w:rPr>
        <w:t>de</w:t>
      </w:r>
      <w:r>
        <w:rPr>
          <w:spacing w:val="-10"/>
          <w:w w:val="105"/>
        </w:rPr>
        <w:t xml:space="preserve"> </w:t>
      </w:r>
      <w:r>
        <w:rPr>
          <w:w w:val="105"/>
        </w:rPr>
        <w:t>normalización donde corresponda, pero también se permitirá cierta desnormalización controlada si mejora rendimiento en consultas (por ejemplo, mantener un campo calculado para agilizar reportes). El esquema de base de datos debe documentarse y seguir estándares de nombrado.</w:t>
      </w:r>
    </w:p>
    <w:p w14:paraId="52C3AE7D" w14:textId="77777777" w:rsidR="00311CE4" w:rsidRDefault="00000000">
      <w:pPr>
        <w:pStyle w:val="Prrafodelista"/>
        <w:numPr>
          <w:ilvl w:val="0"/>
          <w:numId w:val="11"/>
        </w:numPr>
        <w:tabs>
          <w:tab w:val="left" w:pos="599"/>
        </w:tabs>
        <w:spacing w:line="230" w:lineRule="exact"/>
        <w:ind w:left="599" w:hanging="113"/>
        <w:rPr>
          <w:sz w:val="18"/>
        </w:rPr>
      </w:pPr>
      <w:r>
        <w:rPr>
          <w:rFonts w:ascii="Arial Black" w:hAnsi="Arial Black"/>
          <w:spacing w:val="-2"/>
          <w:sz w:val="18"/>
        </w:rPr>
        <w:t>Control</w:t>
      </w:r>
      <w:r>
        <w:rPr>
          <w:rFonts w:ascii="Arial Black" w:hAnsi="Arial Black"/>
          <w:spacing w:val="-12"/>
          <w:sz w:val="18"/>
        </w:rPr>
        <w:t xml:space="preserve"> </w:t>
      </w:r>
      <w:r>
        <w:rPr>
          <w:rFonts w:ascii="Arial Black" w:hAnsi="Arial Black"/>
          <w:spacing w:val="-2"/>
          <w:sz w:val="18"/>
        </w:rPr>
        <w:t>de</w:t>
      </w:r>
      <w:r>
        <w:rPr>
          <w:rFonts w:ascii="Arial Black" w:hAnsi="Arial Black"/>
          <w:spacing w:val="-12"/>
          <w:sz w:val="18"/>
        </w:rPr>
        <w:t xml:space="preserve"> </w:t>
      </w:r>
      <w:proofErr w:type="spellStart"/>
      <w:r>
        <w:rPr>
          <w:rFonts w:ascii="Arial Black" w:hAnsi="Arial Black"/>
          <w:spacing w:val="-2"/>
          <w:sz w:val="18"/>
        </w:rPr>
        <w:t>Versionamiento</w:t>
      </w:r>
      <w:proofErr w:type="spellEnd"/>
      <w:r>
        <w:rPr>
          <w:rFonts w:ascii="Arial Black" w:hAnsi="Arial Black"/>
          <w:spacing w:val="-12"/>
          <w:sz w:val="18"/>
        </w:rPr>
        <w:t xml:space="preserve"> </w:t>
      </w:r>
      <w:r>
        <w:rPr>
          <w:rFonts w:ascii="Arial Black" w:hAnsi="Arial Black"/>
          <w:spacing w:val="-2"/>
          <w:sz w:val="18"/>
        </w:rPr>
        <w:t>de</w:t>
      </w:r>
      <w:r>
        <w:rPr>
          <w:rFonts w:ascii="Arial Black" w:hAnsi="Arial Black"/>
          <w:spacing w:val="-12"/>
          <w:sz w:val="18"/>
        </w:rPr>
        <w:t xml:space="preserve"> </w:t>
      </w:r>
      <w:r>
        <w:rPr>
          <w:rFonts w:ascii="Arial Black" w:hAnsi="Arial Black"/>
          <w:spacing w:val="-2"/>
          <w:sz w:val="18"/>
        </w:rPr>
        <w:t>Código:</w:t>
      </w:r>
      <w:r>
        <w:rPr>
          <w:rFonts w:ascii="Arial Black" w:hAnsi="Arial Black"/>
          <w:spacing w:val="-12"/>
          <w:sz w:val="18"/>
        </w:rPr>
        <w:t xml:space="preserve"> </w:t>
      </w:r>
      <w:r>
        <w:rPr>
          <w:spacing w:val="-2"/>
          <w:sz w:val="18"/>
        </w:rPr>
        <w:t>Se deberá</w:t>
      </w:r>
      <w:r>
        <w:rPr>
          <w:spacing w:val="-3"/>
          <w:sz w:val="18"/>
        </w:rPr>
        <w:t xml:space="preserve"> </w:t>
      </w:r>
      <w:r>
        <w:rPr>
          <w:spacing w:val="-2"/>
          <w:sz w:val="18"/>
        </w:rPr>
        <w:t>utilizar un sistema de control de versiones</w:t>
      </w:r>
    </w:p>
    <w:p w14:paraId="3809D1FE" w14:textId="77777777" w:rsidR="00311CE4" w:rsidRDefault="00000000">
      <w:pPr>
        <w:pStyle w:val="Textoindependiente"/>
        <w:spacing w:before="45" w:line="312" w:lineRule="auto"/>
      </w:pPr>
      <w:r>
        <w:rPr>
          <w:w w:val="105"/>
        </w:rPr>
        <w:t>(como Git) durante el desarrollo, tal que cualquier cambio en requisitos (documentados en este SRS) pueda ser trazado a actualizaciones en el código. Esto asegura que el diseño pueda evolucionar manteniendo consistencia con los requerimientos.</w:t>
      </w:r>
    </w:p>
    <w:p w14:paraId="6BC9DC48" w14:textId="77777777" w:rsidR="00311CE4" w:rsidRDefault="00000000">
      <w:pPr>
        <w:pStyle w:val="Prrafodelista"/>
        <w:numPr>
          <w:ilvl w:val="0"/>
          <w:numId w:val="11"/>
        </w:numPr>
        <w:tabs>
          <w:tab w:val="left" w:pos="599"/>
        </w:tabs>
        <w:spacing w:line="227" w:lineRule="exact"/>
        <w:ind w:left="599" w:hanging="113"/>
        <w:rPr>
          <w:sz w:val="18"/>
        </w:rPr>
      </w:pPr>
      <w:r>
        <w:rPr>
          <w:rFonts w:ascii="Arial Black" w:hAnsi="Arial Black"/>
          <w:sz w:val="18"/>
        </w:rPr>
        <w:t>Diseño</w:t>
      </w:r>
      <w:r>
        <w:rPr>
          <w:rFonts w:ascii="Arial Black" w:hAnsi="Arial Black"/>
          <w:spacing w:val="-15"/>
          <w:sz w:val="18"/>
        </w:rPr>
        <w:t xml:space="preserve"> </w:t>
      </w:r>
      <w:r>
        <w:rPr>
          <w:rFonts w:ascii="Arial Black" w:hAnsi="Arial Black"/>
          <w:sz w:val="18"/>
        </w:rPr>
        <w:t>de</w:t>
      </w:r>
      <w:r>
        <w:rPr>
          <w:rFonts w:ascii="Arial Black" w:hAnsi="Arial Black"/>
          <w:spacing w:val="-15"/>
          <w:sz w:val="18"/>
        </w:rPr>
        <w:t xml:space="preserve"> </w:t>
      </w:r>
      <w:r>
        <w:rPr>
          <w:rFonts w:ascii="Arial Black" w:hAnsi="Arial Black"/>
          <w:sz w:val="18"/>
        </w:rPr>
        <w:t>UI/UX</w:t>
      </w:r>
      <w:r>
        <w:rPr>
          <w:rFonts w:ascii="Arial Black" w:hAnsi="Arial Black"/>
          <w:spacing w:val="-15"/>
          <w:sz w:val="18"/>
        </w:rPr>
        <w:t xml:space="preserve"> </w:t>
      </w:r>
      <w:r>
        <w:rPr>
          <w:rFonts w:ascii="Arial Black" w:hAnsi="Arial Black"/>
          <w:sz w:val="18"/>
        </w:rPr>
        <w:t>consistente:</w:t>
      </w:r>
      <w:r>
        <w:rPr>
          <w:rFonts w:ascii="Arial Black" w:hAnsi="Arial Black"/>
          <w:spacing w:val="-15"/>
          <w:sz w:val="18"/>
        </w:rPr>
        <w:t xml:space="preserve"> </w:t>
      </w:r>
      <w:r>
        <w:rPr>
          <w:sz w:val="18"/>
        </w:rPr>
        <w:t>El</w:t>
      </w:r>
      <w:r>
        <w:rPr>
          <w:spacing w:val="-5"/>
          <w:sz w:val="18"/>
        </w:rPr>
        <w:t xml:space="preserve"> </w:t>
      </w:r>
      <w:r>
        <w:rPr>
          <w:sz w:val="18"/>
        </w:rPr>
        <w:t>diseño</w:t>
      </w:r>
      <w:r>
        <w:rPr>
          <w:spacing w:val="-5"/>
          <w:sz w:val="18"/>
        </w:rPr>
        <w:t xml:space="preserve"> </w:t>
      </w:r>
      <w:r>
        <w:rPr>
          <w:sz w:val="18"/>
        </w:rPr>
        <w:t>de</w:t>
      </w:r>
      <w:r>
        <w:rPr>
          <w:spacing w:val="-5"/>
          <w:sz w:val="18"/>
        </w:rPr>
        <w:t xml:space="preserve"> </w:t>
      </w:r>
      <w:r>
        <w:rPr>
          <w:sz w:val="18"/>
        </w:rPr>
        <w:t>la</w:t>
      </w:r>
      <w:r>
        <w:rPr>
          <w:spacing w:val="-5"/>
          <w:sz w:val="18"/>
        </w:rPr>
        <w:t xml:space="preserve"> </w:t>
      </w:r>
      <w:r>
        <w:rPr>
          <w:sz w:val="18"/>
        </w:rPr>
        <w:t>interfaz</w:t>
      </w:r>
      <w:r>
        <w:rPr>
          <w:spacing w:val="-5"/>
          <w:sz w:val="18"/>
        </w:rPr>
        <w:t xml:space="preserve"> </w:t>
      </w:r>
      <w:r>
        <w:rPr>
          <w:sz w:val="18"/>
        </w:rPr>
        <w:t>debe</w:t>
      </w:r>
      <w:r>
        <w:rPr>
          <w:spacing w:val="-5"/>
          <w:sz w:val="18"/>
        </w:rPr>
        <w:t xml:space="preserve"> </w:t>
      </w:r>
      <w:r>
        <w:rPr>
          <w:sz w:val="18"/>
        </w:rPr>
        <w:t>ser</w:t>
      </w:r>
      <w:r>
        <w:rPr>
          <w:spacing w:val="-5"/>
          <w:sz w:val="18"/>
        </w:rPr>
        <w:t xml:space="preserve"> </w:t>
      </w:r>
      <w:r>
        <w:rPr>
          <w:sz w:val="18"/>
        </w:rPr>
        <w:t>coherente</w:t>
      </w:r>
      <w:r>
        <w:rPr>
          <w:spacing w:val="-5"/>
          <w:sz w:val="18"/>
        </w:rPr>
        <w:t xml:space="preserve"> </w:t>
      </w:r>
      <w:r>
        <w:rPr>
          <w:sz w:val="18"/>
        </w:rPr>
        <w:t>en</w:t>
      </w:r>
      <w:r>
        <w:rPr>
          <w:spacing w:val="-5"/>
          <w:sz w:val="18"/>
        </w:rPr>
        <w:t xml:space="preserve"> </w:t>
      </w:r>
      <w:r>
        <w:rPr>
          <w:sz w:val="18"/>
        </w:rPr>
        <w:t>todos</w:t>
      </w:r>
      <w:r>
        <w:rPr>
          <w:spacing w:val="-5"/>
          <w:sz w:val="18"/>
        </w:rPr>
        <w:t xml:space="preserve"> </w:t>
      </w:r>
      <w:r>
        <w:rPr>
          <w:sz w:val="18"/>
        </w:rPr>
        <w:t>los</w:t>
      </w:r>
      <w:r>
        <w:rPr>
          <w:spacing w:val="-5"/>
          <w:sz w:val="18"/>
        </w:rPr>
        <w:t xml:space="preserve"> </w:t>
      </w:r>
      <w:r>
        <w:rPr>
          <w:spacing w:val="-2"/>
          <w:sz w:val="18"/>
        </w:rPr>
        <w:t>módulos:</w:t>
      </w:r>
    </w:p>
    <w:p w14:paraId="3A149C49" w14:textId="77777777" w:rsidR="00311CE4" w:rsidRDefault="00000000">
      <w:pPr>
        <w:pStyle w:val="Textoindependiente"/>
        <w:spacing w:before="46" w:line="292" w:lineRule="auto"/>
        <w:ind w:right="59"/>
      </w:pPr>
      <w:r>
        <w:rPr>
          <w:w w:val="105"/>
        </w:rPr>
        <w:t xml:space="preserve">reutilización de componentes (ej.: tablas, formularios) para que los usuarios perciban uniformidad. Se deberá también asegurar que el diseño sea </w:t>
      </w:r>
      <w:r>
        <w:rPr>
          <w:rFonts w:ascii="Arial Black" w:hAnsi="Arial Black"/>
          <w:w w:val="105"/>
        </w:rPr>
        <w:t>accesible</w:t>
      </w:r>
      <w:r>
        <w:rPr>
          <w:rFonts w:ascii="Arial Black" w:hAnsi="Arial Black"/>
          <w:spacing w:val="-8"/>
          <w:w w:val="105"/>
        </w:rPr>
        <w:t xml:space="preserve"> </w:t>
      </w:r>
      <w:r>
        <w:rPr>
          <w:w w:val="105"/>
        </w:rPr>
        <w:t>(seguir lineamientos WCAG</w:t>
      </w:r>
      <w:r>
        <w:rPr>
          <w:spacing w:val="-5"/>
          <w:w w:val="105"/>
        </w:rPr>
        <w:t xml:space="preserve"> </w:t>
      </w:r>
      <w:r>
        <w:rPr>
          <w:w w:val="105"/>
        </w:rPr>
        <w:t>en</w:t>
      </w:r>
      <w:r>
        <w:rPr>
          <w:spacing w:val="-5"/>
          <w:w w:val="105"/>
        </w:rPr>
        <w:t xml:space="preserve"> </w:t>
      </w:r>
      <w:r>
        <w:rPr>
          <w:w w:val="105"/>
        </w:rPr>
        <w:t>lo</w:t>
      </w:r>
      <w:r>
        <w:rPr>
          <w:spacing w:val="-5"/>
          <w:w w:val="105"/>
        </w:rPr>
        <w:t xml:space="preserve"> </w:t>
      </w:r>
      <w:r>
        <w:rPr>
          <w:w w:val="105"/>
        </w:rPr>
        <w:t>posible:</w:t>
      </w:r>
      <w:r>
        <w:rPr>
          <w:spacing w:val="-5"/>
          <w:w w:val="105"/>
        </w:rPr>
        <w:t xml:space="preserve"> </w:t>
      </w:r>
      <w:r>
        <w:rPr>
          <w:w w:val="105"/>
        </w:rPr>
        <w:t>contraste</w:t>
      </w:r>
      <w:r>
        <w:rPr>
          <w:spacing w:val="-6"/>
          <w:w w:val="105"/>
        </w:rPr>
        <w:t xml:space="preserve"> </w:t>
      </w:r>
      <w:r>
        <w:rPr>
          <w:w w:val="105"/>
        </w:rPr>
        <w:t>de</w:t>
      </w:r>
      <w:r>
        <w:rPr>
          <w:spacing w:val="-5"/>
          <w:w w:val="105"/>
        </w:rPr>
        <w:t xml:space="preserve"> </w:t>
      </w:r>
      <w:r>
        <w:rPr>
          <w:w w:val="105"/>
        </w:rPr>
        <w:t>colores</w:t>
      </w:r>
      <w:r>
        <w:rPr>
          <w:spacing w:val="-5"/>
          <w:w w:val="105"/>
        </w:rPr>
        <w:t xml:space="preserve"> </w:t>
      </w:r>
      <w:r>
        <w:rPr>
          <w:w w:val="105"/>
        </w:rPr>
        <w:t>adecuado,</w:t>
      </w:r>
      <w:r>
        <w:rPr>
          <w:spacing w:val="-5"/>
          <w:w w:val="105"/>
        </w:rPr>
        <w:t xml:space="preserve"> </w:t>
      </w:r>
      <w:r>
        <w:rPr>
          <w:w w:val="105"/>
        </w:rPr>
        <w:t>soporte</w:t>
      </w:r>
      <w:r>
        <w:rPr>
          <w:spacing w:val="-5"/>
          <w:w w:val="105"/>
        </w:rPr>
        <w:t xml:space="preserve"> </w:t>
      </w:r>
      <w:r>
        <w:rPr>
          <w:w w:val="105"/>
        </w:rPr>
        <w:t>de</w:t>
      </w:r>
      <w:r>
        <w:rPr>
          <w:spacing w:val="-6"/>
          <w:w w:val="105"/>
        </w:rPr>
        <w:t xml:space="preserve"> </w:t>
      </w:r>
      <w:r>
        <w:rPr>
          <w:w w:val="105"/>
        </w:rPr>
        <w:t>navegación</w:t>
      </w:r>
      <w:r>
        <w:rPr>
          <w:spacing w:val="-5"/>
          <w:w w:val="105"/>
        </w:rPr>
        <w:t xml:space="preserve"> </w:t>
      </w:r>
      <w:r>
        <w:rPr>
          <w:w w:val="105"/>
        </w:rPr>
        <w:t>por</w:t>
      </w:r>
      <w:r>
        <w:rPr>
          <w:spacing w:val="-5"/>
          <w:w w:val="105"/>
        </w:rPr>
        <w:t xml:space="preserve"> </w:t>
      </w:r>
      <w:r>
        <w:rPr>
          <w:w w:val="105"/>
        </w:rPr>
        <w:t>teclado,</w:t>
      </w:r>
      <w:r>
        <w:rPr>
          <w:spacing w:val="-5"/>
          <w:w w:val="105"/>
        </w:rPr>
        <w:t xml:space="preserve"> </w:t>
      </w:r>
      <w:r>
        <w:rPr>
          <w:w w:val="105"/>
        </w:rPr>
        <w:t>textos alternativos en imágenes, etc.), dado que es una aplicación institucional inclusiva.</w:t>
      </w:r>
    </w:p>
    <w:p w14:paraId="43BC662D" w14:textId="77777777" w:rsidR="00311CE4" w:rsidRDefault="00000000">
      <w:pPr>
        <w:pStyle w:val="Prrafodelista"/>
        <w:numPr>
          <w:ilvl w:val="0"/>
          <w:numId w:val="11"/>
        </w:numPr>
        <w:tabs>
          <w:tab w:val="left" w:pos="599"/>
        </w:tabs>
        <w:spacing w:line="237" w:lineRule="exact"/>
        <w:ind w:left="599" w:hanging="113"/>
        <w:rPr>
          <w:sz w:val="18"/>
        </w:rPr>
      </w:pPr>
      <w:r>
        <w:rPr>
          <w:rFonts w:ascii="Arial Black" w:hAnsi="Arial Black"/>
          <w:sz w:val="18"/>
        </w:rPr>
        <w:t>Seguridad</w:t>
      </w:r>
      <w:r>
        <w:rPr>
          <w:rFonts w:ascii="Arial Black" w:hAnsi="Arial Black"/>
          <w:spacing w:val="-9"/>
          <w:sz w:val="18"/>
        </w:rPr>
        <w:t xml:space="preserve"> </w:t>
      </w:r>
      <w:r>
        <w:rPr>
          <w:rFonts w:ascii="Arial Black" w:hAnsi="Arial Black"/>
          <w:sz w:val="18"/>
        </w:rPr>
        <w:t>de</w:t>
      </w:r>
      <w:r>
        <w:rPr>
          <w:rFonts w:ascii="Arial Black" w:hAnsi="Arial Black"/>
          <w:spacing w:val="-8"/>
          <w:sz w:val="18"/>
        </w:rPr>
        <w:t xml:space="preserve"> </w:t>
      </w:r>
      <w:r>
        <w:rPr>
          <w:rFonts w:ascii="Arial Black" w:hAnsi="Arial Black"/>
          <w:sz w:val="18"/>
        </w:rPr>
        <w:t>la</w:t>
      </w:r>
      <w:r>
        <w:rPr>
          <w:rFonts w:ascii="Arial Black" w:hAnsi="Arial Black"/>
          <w:spacing w:val="-8"/>
          <w:sz w:val="18"/>
        </w:rPr>
        <w:t xml:space="preserve"> </w:t>
      </w:r>
      <w:r>
        <w:rPr>
          <w:rFonts w:ascii="Arial Black" w:hAnsi="Arial Black"/>
          <w:sz w:val="18"/>
        </w:rPr>
        <w:t>Información:</w:t>
      </w:r>
      <w:r>
        <w:rPr>
          <w:rFonts w:ascii="Arial Black" w:hAnsi="Arial Black"/>
          <w:spacing w:val="-9"/>
          <w:sz w:val="18"/>
        </w:rPr>
        <w:t xml:space="preserve"> </w:t>
      </w:r>
      <w:r>
        <w:rPr>
          <w:sz w:val="18"/>
        </w:rPr>
        <w:t>Aunque</w:t>
      </w:r>
      <w:r>
        <w:rPr>
          <w:spacing w:val="2"/>
          <w:sz w:val="18"/>
        </w:rPr>
        <w:t xml:space="preserve"> </w:t>
      </w:r>
      <w:r>
        <w:rPr>
          <w:sz w:val="18"/>
        </w:rPr>
        <w:t>se</w:t>
      </w:r>
      <w:r>
        <w:rPr>
          <w:spacing w:val="2"/>
          <w:sz w:val="18"/>
        </w:rPr>
        <w:t xml:space="preserve"> </w:t>
      </w:r>
      <w:r>
        <w:rPr>
          <w:sz w:val="18"/>
        </w:rPr>
        <w:t>detalla</w:t>
      </w:r>
      <w:r>
        <w:rPr>
          <w:spacing w:val="2"/>
          <w:sz w:val="18"/>
        </w:rPr>
        <w:t xml:space="preserve"> </w:t>
      </w:r>
      <w:r>
        <w:rPr>
          <w:sz w:val="18"/>
        </w:rPr>
        <w:t>en</w:t>
      </w:r>
      <w:r>
        <w:rPr>
          <w:spacing w:val="1"/>
          <w:sz w:val="18"/>
        </w:rPr>
        <w:t xml:space="preserve"> </w:t>
      </w:r>
      <w:r>
        <w:rPr>
          <w:sz w:val="18"/>
        </w:rPr>
        <w:t>atributos</w:t>
      </w:r>
      <w:r>
        <w:rPr>
          <w:spacing w:val="2"/>
          <w:sz w:val="18"/>
        </w:rPr>
        <w:t xml:space="preserve"> </w:t>
      </w:r>
      <w:r>
        <w:rPr>
          <w:sz w:val="18"/>
        </w:rPr>
        <w:t>de</w:t>
      </w:r>
      <w:r>
        <w:rPr>
          <w:spacing w:val="2"/>
          <w:sz w:val="18"/>
        </w:rPr>
        <w:t xml:space="preserve"> </w:t>
      </w:r>
      <w:r>
        <w:rPr>
          <w:sz w:val="18"/>
        </w:rPr>
        <w:t>calidad,</w:t>
      </w:r>
      <w:r>
        <w:rPr>
          <w:spacing w:val="2"/>
          <w:sz w:val="18"/>
        </w:rPr>
        <w:t xml:space="preserve"> </w:t>
      </w:r>
      <w:r>
        <w:rPr>
          <w:sz w:val="18"/>
        </w:rPr>
        <w:t>como</w:t>
      </w:r>
      <w:r>
        <w:rPr>
          <w:spacing w:val="1"/>
          <w:sz w:val="18"/>
        </w:rPr>
        <w:t xml:space="preserve"> </w:t>
      </w:r>
      <w:r>
        <w:rPr>
          <w:sz w:val="18"/>
        </w:rPr>
        <w:t>restricción</w:t>
      </w:r>
      <w:r>
        <w:rPr>
          <w:spacing w:val="2"/>
          <w:sz w:val="18"/>
        </w:rPr>
        <w:t xml:space="preserve"> </w:t>
      </w:r>
      <w:r>
        <w:rPr>
          <w:spacing w:val="-5"/>
          <w:sz w:val="18"/>
        </w:rPr>
        <w:t>de</w:t>
      </w:r>
    </w:p>
    <w:p w14:paraId="2DA89508" w14:textId="77777777" w:rsidR="00311CE4" w:rsidRDefault="00000000">
      <w:pPr>
        <w:pStyle w:val="Textoindependiente"/>
        <w:spacing w:before="16" w:line="297" w:lineRule="auto"/>
      </w:pPr>
      <w:r>
        <w:t>diseño</w:t>
      </w:r>
      <w:r>
        <w:rPr>
          <w:spacing w:val="-4"/>
        </w:rPr>
        <w:t xml:space="preserve"> </w:t>
      </w:r>
      <w:r>
        <w:t>se</w:t>
      </w:r>
      <w:r>
        <w:rPr>
          <w:spacing w:val="-4"/>
        </w:rPr>
        <w:t xml:space="preserve"> </w:t>
      </w:r>
      <w:r>
        <w:t>indica</w:t>
      </w:r>
      <w:r>
        <w:rPr>
          <w:spacing w:val="-4"/>
        </w:rPr>
        <w:t xml:space="preserve"> </w:t>
      </w:r>
      <w:r>
        <w:t>que</w:t>
      </w:r>
      <w:r>
        <w:rPr>
          <w:spacing w:val="-4"/>
        </w:rPr>
        <w:t xml:space="preserve"> </w:t>
      </w:r>
      <w:r>
        <w:t>la</w:t>
      </w:r>
      <w:r>
        <w:rPr>
          <w:spacing w:val="-4"/>
        </w:rPr>
        <w:t xml:space="preserve"> </w:t>
      </w:r>
      <w:r>
        <w:t>aplicación</w:t>
      </w:r>
      <w:r>
        <w:rPr>
          <w:spacing w:val="-4"/>
        </w:rPr>
        <w:t xml:space="preserve"> </w:t>
      </w:r>
      <w:r>
        <w:t>debe</w:t>
      </w:r>
      <w:r>
        <w:rPr>
          <w:spacing w:val="-4"/>
        </w:rPr>
        <w:t xml:space="preserve"> </w:t>
      </w:r>
      <w:r>
        <w:t>construirse</w:t>
      </w:r>
      <w:r>
        <w:rPr>
          <w:spacing w:val="-4"/>
        </w:rPr>
        <w:t xml:space="preserve"> </w:t>
      </w:r>
      <w:r>
        <w:t>siguiendo</w:t>
      </w:r>
      <w:r>
        <w:rPr>
          <w:spacing w:val="-4"/>
        </w:rPr>
        <w:t xml:space="preserve"> </w:t>
      </w:r>
      <w:r>
        <w:rPr>
          <w:rFonts w:ascii="Arial Black" w:hAnsi="Arial Black"/>
        </w:rPr>
        <w:t>mejores</w:t>
      </w:r>
      <w:r>
        <w:rPr>
          <w:rFonts w:ascii="Arial Black" w:hAnsi="Arial Black"/>
          <w:spacing w:val="-14"/>
        </w:rPr>
        <w:t xml:space="preserve"> </w:t>
      </w:r>
      <w:r>
        <w:rPr>
          <w:rFonts w:ascii="Arial Black" w:hAnsi="Arial Black"/>
        </w:rPr>
        <w:t>prácticas</w:t>
      </w:r>
      <w:r>
        <w:rPr>
          <w:rFonts w:ascii="Arial Black" w:hAnsi="Arial Black"/>
          <w:spacing w:val="-14"/>
        </w:rPr>
        <w:t xml:space="preserve"> </w:t>
      </w:r>
      <w:r>
        <w:rPr>
          <w:rFonts w:ascii="Arial Black" w:hAnsi="Arial Black"/>
        </w:rPr>
        <w:t>de</w:t>
      </w:r>
      <w:r>
        <w:rPr>
          <w:rFonts w:ascii="Arial Black" w:hAnsi="Arial Black"/>
          <w:spacing w:val="-14"/>
        </w:rPr>
        <w:t xml:space="preserve"> </w:t>
      </w:r>
      <w:r>
        <w:rPr>
          <w:rFonts w:ascii="Arial Black" w:hAnsi="Arial Black"/>
        </w:rPr>
        <w:t>seguridad</w:t>
      </w:r>
      <w:r>
        <w:t xml:space="preserve">: </w:t>
      </w:r>
      <w:r>
        <w:rPr>
          <w:w w:val="105"/>
        </w:rPr>
        <w:t>sanitización</w:t>
      </w:r>
      <w:r>
        <w:rPr>
          <w:spacing w:val="-6"/>
          <w:w w:val="105"/>
        </w:rPr>
        <w:t xml:space="preserve"> </w:t>
      </w:r>
      <w:r>
        <w:rPr>
          <w:w w:val="105"/>
        </w:rPr>
        <w:t>de</w:t>
      </w:r>
      <w:r>
        <w:rPr>
          <w:spacing w:val="-6"/>
          <w:w w:val="105"/>
        </w:rPr>
        <w:t xml:space="preserve"> </w:t>
      </w:r>
      <w:r>
        <w:rPr>
          <w:w w:val="105"/>
        </w:rPr>
        <w:t>entradas</w:t>
      </w:r>
      <w:r>
        <w:rPr>
          <w:spacing w:val="-6"/>
          <w:w w:val="105"/>
        </w:rPr>
        <w:t xml:space="preserve"> </w:t>
      </w:r>
      <w:r>
        <w:rPr>
          <w:w w:val="105"/>
        </w:rPr>
        <w:t>(para</w:t>
      </w:r>
      <w:r>
        <w:rPr>
          <w:spacing w:val="-6"/>
          <w:w w:val="105"/>
        </w:rPr>
        <w:t xml:space="preserve"> </w:t>
      </w:r>
      <w:r>
        <w:rPr>
          <w:w w:val="105"/>
        </w:rPr>
        <w:t>prevenir</w:t>
      </w:r>
      <w:r>
        <w:rPr>
          <w:spacing w:val="-6"/>
          <w:w w:val="105"/>
        </w:rPr>
        <w:t xml:space="preserve"> </w:t>
      </w:r>
      <w:r>
        <w:rPr>
          <w:w w:val="105"/>
        </w:rPr>
        <w:t>SQL</w:t>
      </w:r>
      <w:r>
        <w:rPr>
          <w:spacing w:val="-6"/>
          <w:w w:val="105"/>
        </w:rPr>
        <w:t xml:space="preserve"> </w:t>
      </w:r>
      <w:proofErr w:type="spellStart"/>
      <w:r>
        <w:rPr>
          <w:w w:val="105"/>
        </w:rPr>
        <w:t>Injection</w:t>
      </w:r>
      <w:proofErr w:type="spellEnd"/>
      <w:r>
        <w:rPr>
          <w:w w:val="105"/>
        </w:rPr>
        <w:t>,</w:t>
      </w:r>
      <w:r>
        <w:rPr>
          <w:spacing w:val="-6"/>
          <w:w w:val="105"/>
        </w:rPr>
        <w:t xml:space="preserve"> </w:t>
      </w:r>
      <w:r>
        <w:rPr>
          <w:w w:val="105"/>
        </w:rPr>
        <w:t>XSS),</w:t>
      </w:r>
      <w:r>
        <w:rPr>
          <w:spacing w:val="-6"/>
          <w:w w:val="105"/>
        </w:rPr>
        <w:t xml:space="preserve"> </w:t>
      </w:r>
      <w:r>
        <w:rPr>
          <w:w w:val="105"/>
        </w:rPr>
        <w:t>uso</w:t>
      </w:r>
      <w:r>
        <w:rPr>
          <w:spacing w:val="-6"/>
          <w:w w:val="105"/>
        </w:rPr>
        <w:t xml:space="preserve"> </w:t>
      </w:r>
      <w:r>
        <w:rPr>
          <w:w w:val="105"/>
        </w:rPr>
        <w:t>de</w:t>
      </w:r>
      <w:r>
        <w:rPr>
          <w:spacing w:val="-6"/>
          <w:w w:val="105"/>
        </w:rPr>
        <w:t xml:space="preserve"> </w:t>
      </w:r>
      <w:r>
        <w:rPr>
          <w:w w:val="105"/>
        </w:rPr>
        <w:t>mecanismos</w:t>
      </w:r>
      <w:r>
        <w:rPr>
          <w:spacing w:val="-6"/>
          <w:w w:val="105"/>
        </w:rPr>
        <w:t xml:space="preserve"> </w:t>
      </w:r>
      <w:r>
        <w:rPr>
          <w:w w:val="105"/>
        </w:rPr>
        <w:t>contra</w:t>
      </w:r>
      <w:r>
        <w:rPr>
          <w:spacing w:val="-6"/>
          <w:w w:val="105"/>
        </w:rPr>
        <w:t xml:space="preserve"> </w:t>
      </w:r>
      <w:r>
        <w:rPr>
          <w:w w:val="105"/>
        </w:rPr>
        <w:t xml:space="preserve">CSRF, </w:t>
      </w:r>
      <w:proofErr w:type="spellStart"/>
      <w:r>
        <w:rPr>
          <w:w w:val="105"/>
        </w:rPr>
        <w:t>hashing</w:t>
      </w:r>
      <w:proofErr w:type="spellEnd"/>
      <w:r>
        <w:rPr>
          <w:w w:val="105"/>
        </w:rPr>
        <w:t xml:space="preserve"> de contraseñas, etc. Esto no es opcional; es un criterio de diseño fundamental.</w:t>
      </w:r>
    </w:p>
    <w:p w14:paraId="376A0EBA" w14:textId="77777777" w:rsidR="00311CE4" w:rsidRDefault="00000000">
      <w:pPr>
        <w:pStyle w:val="Prrafodelista"/>
        <w:numPr>
          <w:ilvl w:val="0"/>
          <w:numId w:val="11"/>
        </w:numPr>
        <w:tabs>
          <w:tab w:val="left" w:pos="599"/>
        </w:tabs>
        <w:spacing w:line="236" w:lineRule="exact"/>
        <w:ind w:left="599" w:hanging="113"/>
        <w:rPr>
          <w:sz w:val="18"/>
        </w:rPr>
      </w:pPr>
      <w:r>
        <w:rPr>
          <w:rFonts w:ascii="Arial Black" w:hAnsi="Arial Black"/>
          <w:sz w:val="18"/>
        </w:rPr>
        <w:t>Modularidad</w:t>
      </w:r>
      <w:r>
        <w:rPr>
          <w:rFonts w:ascii="Arial Black" w:hAnsi="Arial Black"/>
          <w:spacing w:val="-2"/>
          <w:sz w:val="18"/>
        </w:rPr>
        <w:t xml:space="preserve"> </w:t>
      </w:r>
      <w:r>
        <w:rPr>
          <w:rFonts w:ascii="Arial Black" w:hAnsi="Arial Black"/>
          <w:sz w:val="18"/>
        </w:rPr>
        <w:t>para</w:t>
      </w:r>
      <w:r>
        <w:rPr>
          <w:rFonts w:ascii="Arial Black" w:hAnsi="Arial Black"/>
          <w:spacing w:val="-2"/>
          <w:sz w:val="18"/>
        </w:rPr>
        <w:t xml:space="preserve"> </w:t>
      </w:r>
      <w:r>
        <w:rPr>
          <w:rFonts w:ascii="Arial Black" w:hAnsi="Arial Black"/>
          <w:sz w:val="18"/>
        </w:rPr>
        <w:t>IA:</w:t>
      </w:r>
      <w:r>
        <w:rPr>
          <w:rFonts w:ascii="Arial Black" w:hAnsi="Arial Black"/>
          <w:spacing w:val="-1"/>
          <w:sz w:val="18"/>
        </w:rPr>
        <w:t xml:space="preserve"> </w:t>
      </w:r>
      <w:r>
        <w:rPr>
          <w:sz w:val="18"/>
        </w:rPr>
        <w:t>Dado</w:t>
      </w:r>
      <w:r>
        <w:rPr>
          <w:spacing w:val="8"/>
          <w:sz w:val="18"/>
        </w:rPr>
        <w:t xml:space="preserve"> </w:t>
      </w:r>
      <w:r>
        <w:rPr>
          <w:sz w:val="18"/>
        </w:rPr>
        <w:t>que</w:t>
      </w:r>
      <w:r>
        <w:rPr>
          <w:spacing w:val="9"/>
          <w:sz w:val="18"/>
        </w:rPr>
        <w:t xml:space="preserve"> </w:t>
      </w:r>
      <w:r>
        <w:rPr>
          <w:sz w:val="18"/>
        </w:rPr>
        <w:t>se</w:t>
      </w:r>
      <w:r>
        <w:rPr>
          <w:spacing w:val="8"/>
          <w:sz w:val="18"/>
        </w:rPr>
        <w:t xml:space="preserve"> </w:t>
      </w:r>
      <w:r>
        <w:rPr>
          <w:sz w:val="18"/>
        </w:rPr>
        <w:t>anticipan</w:t>
      </w:r>
      <w:r>
        <w:rPr>
          <w:spacing w:val="9"/>
          <w:sz w:val="18"/>
        </w:rPr>
        <w:t xml:space="preserve"> </w:t>
      </w:r>
      <w:r>
        <w:rPr>
          <w:sz w:val="18"/>
        </w:rPr>
        <w:t>integraciones</w:t>
      </w:r>
      <w:r>
        <w:rPr>
          <w:spacing w:val="8"/>
          <w:sz w:val="18"/>
        </w:rPr>
        <w:t xml:space="preserve"> </w:t>
      </w:r>
      <w:r>
        <w:rPr>
          <w:sz w:val="18"/>
        </w:rPr>
        <w:t>de</w:t>
      </w:r>
      <w:r>
        <w:rPr>
          <w:spacing w:val="9"/>
          <w:sz w:val="18"/>
        </w:rPr>
        <w:t xml:space="preserve"> </w:t>
      </w:r>
      <w:r>
        <w:rPr>
          <w:sz w:val="18"/>
        </w:rPr>
        <w:t>IA</w:t>
      </w:r>
      <w:r>
        <w:rPr>
          <w:spacing w:val="8"/>
          <w:sz w:val="18"/>
        </w:rPr>
        <w:t xml:space="preserve"> </w:t>
      </w:r>
      <w:r>
        <w:rPr>
          <w:sz w:val="18"/>
        </w:rPr>
        <w:t>a</w:t>
      </w:r>
      <w:r>
        <w:rPr>
          <w:spacing w:val="9"/>
          <w:sz w:val="18"/>
        </w:rPr>
        <w:t xml:space="preserve"> </w:t>
      </w:r>
      <w:r>
        <w:rPr>
          <w:sz w:val="18"/>
        </w:rPr>
        <w:t>futuro,</w:t>
      </w:r>
      <w:r>
        <w:rPr>
          <w:spacing w:val="8"/>
          <w:sz w:val="18"/>
        </w:rPr>
        <w:t xml:space="preserve"> </w:t>
      </w:r>
      <w:r>
        <w:rPr>
          <w:sz w:val="18"/>
        </w:rPr>
        <w:t>el</w:t>
      </w:r>
      <w:r>
        <w:rPr>
          <w:spacing w:val="9"/>
          <w:sz w:val="18"/>
        </w:rPr>
        <w:t xml:space="preserve"> </w:t>
      </w:r>
      <w:r>
        <w:rPr>
          <w:sz w:val="18"/>
        </w:rPr>
        <w:t>diseño</w:t>
      </w:r>
      <w:r>
        <w:rPr>
          <w:spacing w:val="8"/>
          <w:sz w:val="18"/>
        </w:rPr>
        <w:t xml:space="preserve"> </w:t>
      </w:r>
      <w:r>
        <w:rPr>
          <w:sz w:val="18"/>
        </w:rPr>
        <w:t>debe</w:t>
      </w:r>
      <w:r>
        <w:rPr>
          <w:spacing w:val="9"/>
          <w:sz w:val="18"/>
        </w:rPr>
        <w:t xml:space="preserve"> </w:t>
      </w:r>
      <w:r>
        <w:rPr>
          <w:spacing w:val="-5"/>
          <w:sz w:val="18"/>
        </w:rPr>
        <w:t>ser</w:t>
      </w:r>
    </w:p>
    <w:p w14:paraId="7AC3BF99" w14:textId="77777777" w:rsidR="00311CE4" w:rsidRDefault="00000000">
      <w:pPr>
        <w:pStyle w:val="Textoindependiente"/>
        <w:spacing w:before="45" w:line="312" w:lineRule="auto"/>
        <w:ind w:right="144"/>
      </w:pPr>
      <w:r>
        <w:rPr>
          <w:w w:val="105"/>
        </w:rPr>
        <w:t>modular para facilitar esto. Por ejemplo, la clasificación de documentos podría implementarse</w:t>
      </w:r>
      <w:r>
        <w:rPr>
          <w:spacing w:val="80"/>
          <w:w w:val="105"/>
        </w:rPr>
        <w:t xml:space="preserve"> </w:t>
      </w:r>
      <w:r>
        <w:rPr>
          <w:w w:val="105"/>
        </w:rPr>
        <w:t>en la arquitectura como un servicio independiente o componente desacoplado, de manera que en un futuro se reemplace la lógica por un modelo de ML sin reescribir todo. Similarmente, la generación de reportes narrativos podría concebirse con un punto de extensión donde luego se</w:t>
      </w:r>
    </w:p>
    <w:p w14:paraId="429A3C1B" w14:textId="77777777" w:rsidR="00311CE4" w:rsidRDefault="00000000">
      <w:pPr>
        <w:pStyle w:val="Textoindependiente"/>
        <w:spacing w:line="228" w:lineRule="exact"/>
      </w:pPr>
      <w:r>
        <w:t>enchufe</w:t>
      </w:r>
      <w:r>
        <w:rPr>
          <w:spacing w:val="8"/>
        </w:rPr>
        <w:t xml:space="preserve"> </w:t>
      </w:r>
      <w:r>
        <w:t>un</w:t>
      </w:r>
      <w:r>
        <w:rPr>
          <w:spacing w:val="8"/>
        </w:rPr>
        <w:t xml:space="preserve"> </w:t>
      </w:r>
      <w:r>
        <w:t>motor</w:t>
      </w:r>
      <w:r>
        <w:rPr>
          <w:spacing w:val="8"/>
        </w:rPr>
        <w:t xml:space="preserve"> </w:t>
      </w:r>
      <w:r>
        <w:t>de</w:t>
      </w:r>
      <w:r>
        <w:rPr>
          <w:spacing w:val="8"/>
        </w:rPr>
        <w:t xml:space="preserve"> </w:t>
      </w:r>
      <w:r>
        <w:t>NLG.</w:t>
      </w:r>
      <w:r>
        <w:rPr>
          <w:spacing w:val="8"/>
        </w:rPr>
        <w:t xml:space="preserve"> </w:t>
      </w:r>
      <w:r>
        <w:t>En</w:t>
      </w:r>
      <w:r>
        <w:rPr>
          <w:spacing w:val="8"/>
        </w:rPr>
        <w:t xml:space="preserve"> </w:t>
      </w:r>
      <w:r>
        <w:t>resumen,</w:t>
      </w:r>
      <w:r>
        <w:rPr>
          <w:spacing w:val="8"/>
        </w:rPr>
        <w:t xml:space="preserve"> </w:t>
      </w:r>
      <w:r>
        <w:t>diseñar</w:t>
      </w:r>
      <w:r>
        <w:rPr>
          <w:spacing w:val="8"/>
        </w:rPr>
        <w:t xml:space="preserve"> </w:t>
      </w:r>
      <w:r>
        <w:t>con</w:t>
      </w:r>
      <w:r>
        <w:rPr>
          <w:spacing w:val="8"/>
        </w:rPr>
        <w:t xml:space="preserve"> </w:t>
      </w:r>
      <w:r>
        <w:t>la</w:t>
      </w:r>
      <w:r>
        <w:rPr>
          <w:spacing w:val="8"/>
        </w:rPr>
        <w:t xml:space="preserve"> </w:t>
      </w:r>
      <w:r>
        <w:t>filosofía</w:t>
      </w:r>
      <w:r>
        <w:rPr>
          <w:spacing w:val="8"/>
        </w:rPr>
        <w:t xml:space="preserve"> </w:t>
      </w:r>
      <w:r>
        <w:rPr>
          <w:rFonts w:ascii="Arial Black" w:hAnsi="Arial Black"/>
        </w:rPr>
        <w:t>“open-</w:t>
      </w:r>
      <w:proofErr w:type="spellStart"/>
      <w:r>
        <w:rPr>
          <w:rFonts w:ascii="Arial Black" w:hAnsi="Arial Black"/>
        </w:rPr>
        <w:t>closed</w:t>
      </w:r>
      <w:proofErr w:type="spellEnd"/>
      <w:r>
        <w:rPr>
          <w:rFonts w:ascii="Arial Black" w:hAnsi="Arial Black"/>
        </w:rPr>
        <w:t>”</w:t>
      </w:r>
      <w:r>
        <w:t>:</w:t>
      </w:r>
      <w:r>
        <w:rPr>
          <w:spacing w:val="8"/>
        </w:rPr>
        <w:t xml:space="preserve"> </w:t>
      </w:r>
      <w:r>
        <w:t>abierto</w:t>
      </w:r>
      <w:r>
        <w:rPr>
          <w:spacing w:val="8"/>
        </w:rPr>
        <w:t xml:space="preserve"> </w:t>
      </w:r>
      <w:r>
        <w:rPr>
          <w:spacing w:val="-10"/>
        </w:rPr>
        <w:t>a</w:t>
      </w:r>
    </w:p>
    <w:p w14:paraId="3200A476" w14:textId="77777777" w:rsidR="00311CE4" w:rsidRDefault="00000000">
      <w:pPr>
        <w:pStyle w:val="Textoindependiente"/>
        <w:spacing w:before="46"/>
      </w:pPr>
      <w:r>
        <w:rPr>
          <w:w w:val="105"/>
        </w:rPr>
        <w:t>extensión,</w:t>
      </w:r>
      <w:r>
        <w:rPr>
          <w:spacing w:val="-1"/>
          <w:w w:val="105"/>
        </w:rPr>
        <w:t xml:space="preserve"> </w:t>
      </w:r>
      <w:r>
        <w:rPr>
          <w:w w:val="105"/>
        </w:rPr>
        <w:t>cerrado</w:t>
      </w:r>
      <w:r>
        <w:rPr>
          <w:spacing w:val="-1"/>
          <w:w w:val="105"/>
        </w:rPr>
        <w:t xml:space="preserve"> </w:t>
      </w:r>
      <w:r>
        <w:rPr>
          <w:w w:val="105"/>
        </w:rPr>
        <w:t>a</w:t>
      </w:r>
      <w:r>
        <w:rPr>
          <w:spacing w:val="-1"/>
          <w:w w:val="105"/>
        </w:rPr>
        <w:t xml:space="preserve"> </w:t>
      </w:r>
      <w:r>
        <w:rPr>
          <w:w w:val="105"/>
        </w:rPr>
        <w:t>modificación</w:t>
      </w:r>
      <w:r>
        <w:rPr>
          <w:spacing w:val="-1"/>
          <w:w w:val="105"/>
        </w:rPr>
        <w:t xml:space="preserve"> </w:t>
      </w:r>
      <w:r>
        <w:rPr>
          <w:w w:val="105"/>
        </w:rPr>
        <w:t>de</w:t>
      </w:r>
      <w:r>
        <w:rPr>
          <w:spacing w:val="-1"/>
          <w:w w:val="105"/>
        </w:rPr>
        <w:t xml:space="preserve"> </w:t>
      </w:r>
      <w:r>
        <w:rPr>
          <w:w w:val="105"/>
        </w:rPr>
        <w:t>lo</w:t>
      </w:r>
      <w:r>
        <w:rPr>
          <w:spacing w:val="-1"/>
          <w:w w:val="105"/>
        </w:rPr>
        <w:t xml:space="preserve"> </w:t>
      </w:r>
      <w:r>
        <w:rPr>
          <w:w w:val="105"/>
        </w:rPr>
        <w:t>ya</w:t>
      </w:r>
      <w:r>
        <w:rPr>
          <w:spacing w:val="-1"/>
          <w:w w:val="105"/>
        </w:rPr>
        <w:t xml:space="preserve"> </w:t>
      </w:r>
      <w:r>
        <w:rPr>
          <w:spacing w:val="-2"/>
          <w:w w:val="105"/>
        </w:rPr>
        <w:t>estable.</w:t>
      </w:r>
    </w:p>
    <w:p w14:paraId="5DB215BD" w14:textId="77777777" w:rsidR="00311CE4" w:rsidRDefault="00000000">
      <w:pPr>
        <w:pStyle w:val="Prrafodelista"/>
        <w:numPr>
          <w:ilvl w:val="0"/>
          <w:numId w:val="11"/>
        </w:numPr>
        <w:tabs>
          <w:tab w:val="left" w:pos="598"/>
          <w:tab w:val="left" w:pos="600"/>
        </w:tabs>
        <w:spacing w:before="33" w:line="304" w:lineRule="auto"/>
        <w:ind w:left="600" w:right="18"/>
        <w:rPr>
          <w:sz w:val="18"/>
        </w:rPr>
      </w:pPr>
      <w:r>
        <w:rPr>
          <w:rFonts w:ascii="Arial Black" w:hAnsi="Arial Black"/>
          <w:sz w:val="18"/>
        </w:rPr>
        <w:t>Compatibilidad</w:t>
      </w:r>
      <w:r>
        <w:rPr>
          <w:rFonts w:ascii="Arial Black" w:hAnsi="Arial Black"/>
          <w:spacing w:val="-14"/>
          <w:sz w:val="18"/>
        </w:rPr>
        <w:t xml:space="preserve"> </w:t>
      </w:r>
      <w:r>
        <w:rPr>
          <w:rFonts w:ascii="Arial Black" w:hAnsi="Arial Black"/>
          <w:sz w:val="18"/>
        </w:rPr>
        <w:t>e</w:t>
      </w:r>
      <w:r>
        <w:rPr>
          <w:rFonts w:ascii="Arial Black" w:hAnsi="Arial Black"/>
          <w:spacing w:val="-14"/>
          <w:sz w:val="18"/>
        </w:rPr>
        <w:t xml:space="preserve"> </w:t>
      </w:r>
      <w:r>
        <w:rPr>
          <w:rFonts w:ascii="Arial Black" w:hAnsi="Arial Black"/>
          <w:sz w:val="18"/>
        </w:rPr>
        <w:t>Integración</w:t>
      </w:r>
      <w:r>
        <w:rPr>
          <w:rFonts w:ascii="Arial Black" w:hAnsi="Arial Black"/>
          <w:spacing w:val="-14"/>
          <w:sz w:val="18"/>
        </w:rPr>
        <w:t xml:space="preserve"> </w:t>
      </w:r>
      <w:r>
        <w:rPr>
          <w:rFonts w:ascii="Arial Black" w:hAnsi="Arial Black"/>
          <w:sz w:val="18"/>
        </w:rPr>
        <w:t>Potencial:</w:t>
      </w:r>
      <w:r>
        <w:rPr>
          <w:rFonts w:ascii="Arial Black" w:hAnsi="Arial Black"/>
          <w:spacing w:val="-14"/>
          <w:sz w:val="18"/>
        </w:rPr>
        <w:t xml:space="preserve"> </w:t>
      </w:r>
      <w:r>
        <w:rPr>
          <w:sz w:val="18"/>
        </w:rPr>
        <w:t>Sin</w:t>
      </w:r>
      <w:r>
        <w:rPr>
          <w:spacing w:val="-4"/>
          <w:sz w:val="18"/>
        </w:rPr>
        <w:t xml:space="preserve"> </w:t>
      </w:r>
      <w:r>
        <w:rPr>
          <w:sz w:val="18"/>
        </w:rPr>
        <w:t>perjuicio</w:t>
      </w:r>
      <w:r>
        <w:rPr>
          <w:spacing w:val="-4"/>
          <w:sz w:val="18"/>
        </w:rPr>
        <w:t xml:space="preserve"> </w:t>
      </w:r>
      <w:r>
        <w:rPr>
          <w:sz w:val="18"/>
        </w:rPr>
        <w:t>de</w:t>
      </w:r>
      <w:r>
        <w:rPr>
          <w:spacing w:val="-4"/>
          <w:sz w:val="18"/>
        </w:rPr>
        <w:t xml:space="preserve"> </w:t>
      </w:r>
      <w:r>
        <w:rPr>
          <w:sz w:val="18"/>
        </w:rPr>
        <w:t>ser</w:t>
      </w:r>
      <w:r>
        <w:rPr>
          <w:spacing w:val="-4"/>
          <w:sz w:val="18"/>
        </w:rPr>
        <w:t xml:space="preserve"> </w:t>
      </w:r>
      <w:r>
        <w:rPr>
          <w:sz w:val="18"/>
        </w:rPr>
        <w:t>autónomo,</w:t>
      </w:r>
      <w:r>
        <w:rPr>
          <w:spacing w:val="-4"/>
          <w:sz w:val="18"/>
        </w:rPr>
        <w:t xml:space="preserve"> </w:t>
      </w:r>
      <w:r>
        <w:rPr>
          <w:sz w:val="18"/>
        </w:rPr>
        <w:t>se</w:t>
      </w:r>
      <w:r>
        <w:rPr>
          <w:spacing w:val="-4"/>
          <w:sz w:val="18"/>
        </w:rPr>
        <w:t xml:space="preserve"> </w:t>
      </w:r>
      <w:r>
        <w:rPr>
          <w:sz w:val="18"/>
        </w:rPr>
        <w:t>debe</w:t>
      </w:r>
      <w:r>
        <w:rPr>
          <w:spacing w:val="-4"/>
          <w:sz w:val="18"/>
        </w:rPr>
        <w:t xml:space="preserve"> </w:t>
      </w:r>
      <w:r>
        <w:rPr>
          <w:sz w:val="18"/>
        </w:rPr>
        <w:t>considerar</w:t>
      </w:r>
      <w:r>
        <w:rPr>
          <w:spacing w:val="-4"/>
          <w:sz w:val="18"/>
        </w:rPr>
        <w:t xml:space="preserve"> </w:t>
      </w:r>
      <w:r>
        <w:rPr>
          <w:sz w:val="18"/>
        </w:rPr>
        <w:t xml:space="preserve">en </w:t>
      </w:r>
      <w:r>
        <w:rPr>
          <w:w w:val="105"/>
          <w:sz w:val="18"/>
        </w:rPr>
        <w:t>el</w:t>
      </w:r>
      <w:r>
        <w:rPr>
          <w:spacing w:val="-12"/>
          <w:w w:val="105"/>
          <w:sz w:val="18"/>
        </w:rPr>
        <w:t xml:space="preserve"> </w:t>
      </w:r>
      <w:r>
        <w:rPr>
          <w:w w:val="105"/>
          <w:sz w:val="18"/>
        </w:rPr>
        <w:t>diseño</w:t>
      </w:r>
      <w:r>
        <w:rPr>
          <w:spacing w:val="-12"/>
          <w:w w:val="105"/>
          <w:sz w:val="18"/>
        </w:rPr>
        <w:t xml:space="preserve"> </w:t>
      </w:r>
      <w:r>
        <w:rPr>
          <w:w w:val="105"/>
          <w:sz w:val="18"/>
        </w:rPr>
        <w:t>que,</w:t>
      </w:r>
      <w:r>
        <w:rPr>
          <w:spacing w:val="-12"/>
          <w:w w:val="105"/>
          <w:sz w:val="18"/>
        </w:rPr>
        <w:t xml:space="preserve"> </w:t>
      </w:r>
      <w:r>
        <w:rPr>
          <w:w w:val="105"/>
          <w:sz w:val="18"/>
        </w:rPr>
        <w:t>si</w:t>
      </w:r>
      <w:r>
        <w:rPr>
          <w:spacing w:val="-12"/>
          <w:w w:val="105"/>
          <w:sz w:val="18"/>
        </w:rPr>
        <w:t xml:space="preserve"> </w:t>
      </w:r>
      <w:r>
        <w:rPr>
          <w:w w:val="105"/>
          <w:sz w:val="18"/>
        </w:rPr>
        <w:t>el</w:t>
      </w:r>
      <w:r>
        <w:rPr>
          <w:spacing w:val="-12"/>
          <w:w w:val="105"/>
          <w:sz w:val="18"/>
        </w:rPr>
        <w:t xml:space="preserve"> </w:t>
      </w:r>
      <w:r>
        <w:rPr>
          <w:w w:val="105"/>
          <w:sz w:val="18"/>
        </w:rPr>
        <w:t>SENA</w:t>
      </w:r>
      <w:r>
        <w:rPr>
          <w:spacing w:val="-12"/>
          <w:w w:val="105"/>
          <w:sz w:val="18"/>
        </w:rPr>
        <w:t xml:space="preserve"> </w:t>
      </w:r>
      <w:r>
        <w:rPr>
          <w:w w:val="105"/>
          <w:sz w:val="18"/>
        </w:rPr>
        <w:t>más</w:t>
      </w:r>
      <w:r>
        <w:rPr>
          <w:spacing w:val="-12"/>
          <w:w w:val="105"/>
          <w:sz w:val="18"/>
        </w:rPr>
        <w:t xml:space="preserve"> </w:t>
      </w:r>
      <w:r>
        <w:rPr>
          <w:w w:val="105"/>
          <w:sz w:val="18"/>
        </w:rPr>
        <w:t>adelante</w:t>
      </w:r>
      <w:r>
        <w:rPr>
          <w:spacing w:val="-12"/>
          <w:w w:val="105"/>
          <w:sz w:val="18"/>
        </w:rPr>
        <w:t xml:space="preserve"> </w:t>
      </w:r>
      <w:r>
        <w:rPr>
          <w:w w:val="105"/>
          <w:sz w:val="18"/>
        </w:rPr>
        <w:t>desea</w:t>
      </w:r>
      <w:r>
        <w:rPr>
          <w:spacing w:val="-12"/>
          <w:w w:val="105"/>
          <w:sz w:val="18"/>
        </w:rPr>
        <w:t xml:space="preserve"> </w:t>
      </w:r>
      <w:r>
        <w:rPr>
          <w:w w:val="105"/>
          <w:sz w:val="18"/>
        </w:rPr>
        <w:t>integrar</w:t>
      </w:r>
      <w:r>
        <w:rPr>
          <w:spacing w:val="-12"/>
          <w:w w:val="105"/>
          <w:sz w:val="18"/>
        </w:rPr>
        <w:t xml:space="preserve"> </w:t>
      </w:r>
      <w:r>
        <w:rPr>
          <w:w w:val="105"/>
          <w:sz w:val="18"/>
        </w:rPr>
        <w:t>SIPROT-IA</w:t>
      </w:r>
      <w:r>
        <w:rPr>
          <w:spacing w:val="-12"/>
          <w:w w:val="105"/>
          <w:sz w:val="18"/>
        </w:rPr>
        <w:t xml:space="preserve"> </w:t>
      </w:r>
      <w:r>
        <w:rPr>
          <w:w w:val="105"/>
          <w:sz w:val="18"/>
        </w:rPr>
        <w:t>con</w:t>
      </w:r>
      <w:r>
        <w:rPr>
          <w:spacing w:val="-12"/>
          <w:w w:val="105"/>
          <w:sz w:val="18"/>
        </w:rPr>
        <w:t xml:space="preserve"> </w:t>
      </w:r>
      <w:r>
        <w:rPr>
          <w:w w:val="105"/>
          <w:sz w:val="18"/>
        </w:rPr>
        <w:t>una</w:t>
      </w:r>
      <w:r>
        <w:rPr>
          <w:spacing w:val="-12"/>
          <w:w w:val="105"/>
          <w:sz w:val="18"/>
        </w:rPr>
        <w:t xml:space="preserve"> </w:t>
      </w:r>
      <w:r>
        <w:rPr>
          <w:w w:val="105"/>
          <w:sz w:val="18"/>
        </w:rPr>
        <w:t>plataforma</w:t>
      </w:r>
      <w:r>
        <w:rPr>
          <w:spacing w:val="-12"/>
          <w:w w:val="105"/>
          <w:sz w:val="18"/>
        </w:rPr>
        <w:t xml:space="preserve"> </w:t>
      </w:r>
      <w:r>
        <w:rPr>
          <w:w w:val="105"/>
          <w:sz w:val="18"/>
        </w:rPr>
        <w:t>más</w:t>
      </w:r>
      <w:r>
        <w:rPr>
          <w:spacing w:val="-12"/>
          <w:w w:val="105"/>
          <w:sz w:val="18"/>
        </w:rPr>
        <w:t xml:space="preserve"> </w:t>
      </w:r>
      <w:r>
        <w:rPr>
          <w:w w:val="105"/>
          <w:sz w:val="18"/>
        </w:rPr>
        <w:t>grande (por ejemplo, un portal nacional de prospectiva), esto sea posible. Por ello la API debe documentarse bien y mantenerse relativamente independiente de detalles muy locales (por ejemplo, evitando lógica rígida que no pueda generalizarse).</w:t>
      </w:r>
    </w:p>
    <w:p w14:paraId="13F8C975" w14:textId="77777777" w:rsidR="00311CE4" w:rsidRDefault="00000000">
      <w:pPr>
        <w:pStyle w:val="Prrafodelista"/>
        <w:numPr>
          <w:ilvl w:val="0"/>
          <w:numId w:val="11"/>
        </w:numPr>
        <w:tabs>
          <w:tab w:val="left" w:pos="599"/>
        </w:tabs>
        <w:spacing w:line="230" w:lineRule="exact"/>
        <w:ind w:left="599" w:hanging="113"/>
        <w:rPr>
          <w:sz w:val="18"/>
        </w:rPr>
      </w:pPr>
      <w:r>
        <w:rPr>
          <w:rFonts w:ascii="Arial Black" w:hAnsi="Arial Black"/>
          <w:sz w:val="18"/>
        </w:rPr>
        <w:t>Entorno</w:t>
      </w:r>
      <w:r>
        <w:rPr>
          <w:rFonts w:ascii="Arial Black" w:hAnsi="Arial Black"/>
          <w:spacing w:val="-15"/>
          <w:sz w:val="18"/>
        </w:rPr>
        <w:t xml:space="preserve"> </w:t>
      </w:r>
      <w:r>
        <w:rPr>
          <w:rFonts w:ascii="Arial Black" w:hAnsi="Arial Black"/>
          <w:sz w:val="18"/>
        </w:rPr>
        <w:t>de</w:t>
      </w:r>
      <w:r>
        <w:rPr>
          <w:rFonts w:ascii="Arial Black" w:hAnsi="Arial Black"/>
          <w:spacing w:val="-16"/>
          <w:sz w:val="18"/>
        </w:rPr>
        <w:t xml:space="preserve"> </w:t>
      </w:r>
      <w:r>
        <w:rPr>
          <w:rFonts w:ascii="Arial Black" w:hAnsi="Arial Black"/>
          <w:sz w:val="18"/>
        </w:rPr>
        <w:t>Desarrollo</w:t>
      </w:r>
      <w:r>
        <w:rPr>
          <w:rFonts w:ascii="Arial Black" w:hAnsi="Arial Black"/>
          <w:spacing w:val="-15"/>
          <w:sz w:val="18"/>
        </w:rPr>
        <w:t xml:space="preserve"> </w:t>
      </w:r>
      <w:r>
        <w:rPr>
          <w:rFonts w:ascii="Arial Black" w:hAnsi="Arial Black"/>
          <w:sz w:val="18"/>
        </w:rPr>
        <w:t>y</w:t>
      </w:r>
      <w:r>
        <w:rPr>
          <w:rFonts w:ascii="Arial Black" w:hAnsi="Arial Black"/>
          <w:spacing w:val="-15"/>
          <w:sz w:val="18"/>
        </w:rPr>
        <w:t xml:space="preserve"> </w:t>
      </w:r>
      <w:r>
        <w:rPr>
          <w:rFonts w:ascii="Arial Black" w:hAnsi="Arial Black"/>
          <w:sz w:val="18"/>
        </w:rPr>
        <w:t>Pruebas:</w:t>
      </w:r>
      <w:r>
        <w:rPr>
          <w:rFonts w:ascii="Arial Black" w:hAnsi="Arial Black"/>
          <w:spacing w:val="-15"/>
          <w:sz w:val="18"/>
        </w:rPr>
        <w:t xml:space="preserve"> </w:t>
      </w:r>
      <w:r>
        <w:rPr>
          <w:sz w:val="18"/>
        </w:rPr>
        <w:t>Como</w:t>
      </w:r>
      <w:r>
        <w:rPr>
          <w:spacing w:val="-10"/>
          <w:sz w:val="18"/>
        </w:rPr>
        <w:t xml:space="preserve"> </w:t>
      </w:r>
      <w:r>
        <w:rPr>
          <w:sz w:val="18"/>
        </w:rPr>
        <w:t>parte</w:t>
      </w:r>
      <w:r>
        <w:rPr>
          <w:spacing w:val="-6"/>
          <w:sz w:val="18"/>
        </w:rPr>
        <w:t xml:space="preserve"> </w:t>
      </w:r>
      <w:r>
        <w:rPr>
          <w:sz w:val="18"/>
        </w:rPr>
        <w:t>de</w:t>
      </w:r>
      <w:r>
        <w:rPr>
          <w:spacing w:val="-6"/>
          <w:sz w:val="18"/>
        </w:rPr>
        <w:t xml:space="preserve"> </w:t>
      </w:r>
      <w:r>
        <w:rPr>
          <w:sz w:val="18"/>
        </w:rPr>
        <w:t>las</w:t>
      </w:r>
      <w:r>
        <w:rPr>
          <w:spacing w:val="-6"/>
          <w:sz w:val="18"/>
        </w:rPr>
        <w:t xml:space="preserve"> </w:t>
      </w:r>
      <w:r>
        <w:rPr>
          <w:sz w:val="18"/>
        </w:rPr>
        <w:t>restricciones,</w:t>
      </w:r>
      <w:r>
        <w:rPr>
          <w:spacing w:val="-6"/>
          <w:sz w:val="18"/>
        </w:rPr>
        <w:t xml:space="preserve"> </w:t>
      </w:r>
      <w:r>
        <w:rPr>
          <w:sz w:val="18"/>
        </w:rPr>
        <w:t>se</w:t>
      </w:r>
      <w:r>
        <w:rPr>
          <w:spacing w:val="-6"/>
          <w:sz w:val="18"/>
        </w:rPr>
        <w:t xml:space="preserve"> </w:t>
      </w:r>
      <w:r>
        <w:rPr>
          <w:sz w:val="18"/>
        </w:rPr>
        <w:t>deberá</w:t>
      </w:r>
      <w:r>
        <w:rPr>
          <w:spacing w:val="-6"/>
          <w:sz w:val="18"/>
        </w:rPr>
        <w:t xml:space="preserve"> </w:t>
      </w:r>
      <w:r>
        <w:rPr>
          <w:sz w:val="18"/>
        </w:rPr>
        <w:t>mantener</w:t>
      </w:r>
      <w:r>
        <w:rPr>
          <w:spacing w:val="-5"/>
          <w:sz w:val="18"/>
        </w:rPr>
        <w:t xml:space="preserve"> un</w:t>
      </w:r>
    </w:p>
    <w:p w14:paraId="4A554028" w14:textId="77777777" w:rsidR="00311CE4" w:rsidRDefault="00000000">
      <w:pPr>
        <w:pStyle w:val="Textoindependiente"/>
        <w:spacing w:before="46" w:line="312" w:lineRule="auto"/>
      </w:pPr>
      <w:r>
        <w:rPr>
          <w:w w:val="105"/>
        </w:rPr>
        <w:t>entorno de pruebas similar al de producción (por ejemplo, usar PostgreSQL también en pruebas, no SQLite, para evitar discrepancias). Las pruebas unitarias y de integración deberán diseñarse desde el inicio (TDD idealmente) para asegurar que cada módulo cumple los requisitos antes de integrarlo</w:t>
      </w:r>
      <w:r>
        <w:rPr>
          <w:spacing w:val="-1"/>
          <w:w w:val="105"/>
        </w:rPr>
        <w:t xml:space="preserve"> </w:t>
      </w:r>
      <w:r>
        <w:rPr>
          <w:w w:val="105"/>
        </w:rPr>
        <w:t>totalmente.</w:t>
      </w:r>
    </w:p>
    <w:p w14:paraId="438B1047" w14:textId="77777777" w:rsidR="00311CE4" w:rsidRDefault="00000000">
      <w:pPr>
        <w:pStyle w:val="Textoindependiente"/>
        <w:spacing w:before="184" w:line="312" w:lineRule="auto"/>
        <w:ind w:left="0"/>
      </w:pPr>
      <w:r>
        <w:rPr>
          <w:w w:val="105"/>
        </w:rPr>
        <w:t>Estas restricciones guían a los desarrolladores para tomar decisiones coherentes con las expectativas del proyecto y aseguran que ciertos lineamientos no se pasen por alto durante la implementación.</w:t>
      </w:r>
    </w:p>
    <w:p w14:paraId="48FC5427" w14:textId="77777777" w:rsidR="00311CE4" w:rsidRDefault="00311CE4">
      <w:pPr>
        <w:pStyle w:val="Textoindependiente"/>
        <w:spacing w:line="312" w:lineRule="auto"/>
        <w:sectPr w:rsidR="00311CE4">
          <w:pgSz w:w="11910" w:h="16840"/>
          <w:pgMar w:top="1360" w:right="1559" w:bottom="840" w:left="1559" w:header="0" w:footer="643" w:gutter="0"/>
          <w:cols w:space="720"/>
        </w:sectPr>
      </w:pPr>
    </w:p>
    <w:p w14:paraId="13352646" w14:textId="77777777" w:rsidR="00311CE4" w:rsidRDefault="00000000">
      <w:pPr>
        <w:pStyle w:val="Ttulo2"/>
        <w:numPr>
          <w:ilvl w:val="1"/>
          <w:numId w:val="1"/>
        </w:numPr>
        <w:tabs>
          <w:tab w:val="left" w:pos="354"/>
        </w:tabs>
        <w:spacing w:before="70"/>
        <w:ind w:left="354" w:hanging="354"/>
      </w:pPr>
      <w:bookmarkStart w:id="27" w:name="3.5_Atributos_de_Calidad_(Requisitos_No_"/>
      <w:bookmarkEnd w:id="27"/>
      <w:r>
        <w:rPr>
          <w:w w:val="90"/>
        </w:rPr>
        <w:lastRenderedPageBreak/>
        <w:t>Atributos</w:t>
      </w:r>
      <w:r>
        <w:rPr>
          <w:spacing w:val="-6"/>
        </w:rPr>
        <w:t xml:space="preserve"> </w:t>
      </w:r>
      <w:r>
        <w:rPr>
          <w:w w:val="90"/>
        </w:rPr>
        <w:t>de</w:t>
      </w:r>
      <w:r>
        <w:rPr>
          <w:spacing w:val="-5"/>
        </w:rPr>
        <w:t xml:space="preserve"> </w:t>
      </w:r>
      <w:r>
        <w:rPr>
          <w:w w:val="90"/>
        </w:rPr>
        <w:t>Calidad</w:t>
      </w:r>
      <w:r>
        <w:rPr>
          <w:spacing w:val="-6"/>
        </w:rPr>
        <w:t xml:space="preserve"> </w:t>
      </w:r>
      <w:r>
        <w:rPr>
          <w:w w:val="90"/>
        </w:rPr>
        <w:t>(Requisitos</w:t>
      </w:r>
      <w:r>
        <w:rPr>
          <w:spacing w:val="-5"/>
        </w:rPr>
        <w:t xml:space="preserve"> </w:t>
      </w:r>
      <w:r>
        <w:rPr>
          <w:w w:val="90"/>
        </w:rPr>
        <w:t>No</w:t>
      </w:r>
      <w:r>
        <w:rPr>
          <w:spacing w:val="-5"/>
        </w:rPr>
        <w:t xml:space="preserve"> </w:t>
      </w:r>
      <w:r>
        <w:rPr>
          <w:spacing w:val="-2"/>
          <w:w w:val="90"/>
        </w:rPr>
        <w:t>Funcionales)</w:t>
      </w:r>
    </w:p>
    <w:p w14:paraId="790A178E" w14:textId="77777777" w:rsidR="00311CE4" w:rsidRDefault="00000000">
      <w:pPr>
        <w:pStyle w:val="Textoindependiente"/>
        <w:spacing w:before="258" w:line="312" w:lineRule="auto"/>
        <w:ind w:left="0"/>
      </w:pPr>
      <w:r>
        <w:rPr>
          <w:w w:val="105"/>
        </w:rPr>
        <w:t xml:space="preserve">En esta sección se listan requisitos no funcionales relevantes, organizados por atributos de calidad del </w:t>
      </w:r>
      <w:r>
        <w:rPr>
          <w:spacing w:val="-2"/>
          <w:w w:val="105"/>
        </w:rPr>
        <w:t>sistema:</w:t>
      </w:r>
    </w:p>
    <w:p w14:paraId="13369168" w14:textId="77777777" w:rsidR="00311CE4" w:rsidRDefault="00311CE4">
      <w:pPr>
        <w:pStyle w:val="Textoindependiente"/>
        <w:spacing w:before="66"/>
        <w:ind w:left="0"/>
      </w:pPr>
    </w:p>
    <w:p w14:paraId="2F750F22" w14:textId="77777777" w:rsidR="00311CE4" w:rsidRDefault="00000000">
      <w:pPr>
        <w:pStyle w:val="Prrafodelista"/>
        <w:numPr>
          <w:ilvl w:val="0"/>
          <w:numId w:val="12"/>
        </w:numPr>
        <w:tabs>
          <w:tab w:val="left" w:pos="599"/>
        </w:tabs>
        <w:ind w:left="599" w:hanging="113"/>
        <w:rPr>
          <w:rFonts w:ascii="Arial Black" w:hAnsi="Arial Black"/>
          <w:sz w:val="18"/>
        </w:rPr>
      </w:pPr>
      <w:r>
        <w:rPr>
          <w:rFonts w:ascii="Arial Black" w:hAnsi="Arial Black"/>
          <w:spacing w:val="-2"/>
          <w:sz w:val="18"/>
        </w:rPr>
        <w:t>Seguridad:</w:t>
      </w:r>
    </w:p>
    <w:p w14:paraId="38D268B7" w14:textId="77777777" w:rsidR="00311CE4" w:rsidRDefault="00000000">
      <w:pPr>
        <w:pStyle w:val="Prrafodelista"/>
        <w:numPr>
          <w:ilvl w:val="0"/>
          <w:numId w:val="12"/>
        </w:numPr>
        <w:tabs>
          <w:tab w:val="left" w:pos="598"/>
          <w:tab w:val="left" w:pos="600"/>
        </w:tabs>
        <w:spacing w:before="16" w:line="283" w:lineRule="auto"/>
        <w:ind w:left="600" w:right="78"/>
        <w:rPr>
          <w:sz w:val="18"/>
        </w:rPr>
      </w:pPr>
      <w:r>
        <w:rPr>
          <w:sz w:val="18"/>
        </w:rPr>
        <w:t xml:space="preserve">El sistema deberá </w:t>
      </w:r>
      <w:r>
        <w:rPr>
          <w:rFonts w:ascii="Arial Black" w:hAnsi="Arial Black"/>
          <w:sz w:val="18"/>
        </w:rPr>
        <w:t>garantizar</w:t>
      </w:r>
      <w:r>
        <w:rPr>
          <w:rFonts w:ascii="Arial Black" w:hAnsi="Arial Black"/>
          <w:spacing w:val="-8"/>
          <w:sz w:val="18"/>
        </w:rPr>
        <w:t xml:space="preserve"> </w:t>
      </w:r>
      <w:r>
        <w:rPr>
          <w:rFonts w:ascii="Arial Black" w:hAnsi="Arial Black"/>
          <w:sz w:val="18"/>
        </w:rPr>
        <w:t>la</w:t>
      </w:r>
      <w:r>
        <w:rPr>
          <w:rFonts w:ascii="Arial Black" w:hAnsi="Arial Black"/>
          <w:spacing w:val="-8"/>
          <w:sz w:val="18"/>
        </w:rPr>
        <w:t xml:space="preserve"> </w:t>
      </w:r>
      <w:r>
        <w:rPr>
          <w:rFonts w:ascii="Arial Black" w:hAnsi="Arial Black"/>
          <w:sz w:val="18"/>
        </w:rPr>
        <w:t>confidencialidad</w:t>
      </w:r>
      <w:r>
        <w:rPr>
          <w:rFonts w:ascii="Arial Black" w:hAnsi="Arial Black"/>
          <w:spacing w:val="-8"/>
          <w:sz w:val="18"/>
        </w:rPr>
        <w:t xml:space="preserve"> </w:t>
      </w:r>
      <w:r>
        <w:rPr>
          <w:sz w:val="18"/>
        </w:rPr>
        <w:t xml:space="preserve">de la información: solo usuarios autenticados </w:t>
      </w:r>
      <w:r>
        <w:rPr>
          <w:w w:val="105"/>
          <w:sz w:val="18"/>
        </w:rPr>
        <w:t>podrán acceder y solo a aquellas funciones y datos permitidos por su rol.</w:t>
      </w:r>
    </w:p>
    <w:p w14:paraId="7B07F464" w14:textId="77777777" w:rsidR="00311CE4" w:rsidRDefault="00000000">
      <w:pPr>
        <w:pStyle w:val="Prrafodelista"/>
        <w:numPr>
          <w:ilvl w:val="0"/>
          <w:numId w:val="12"/>
        </w:numPr>
        <w:tabs>
          <w:tab w:val="left" w:pos="598"/>
          <w:tab w:val="left" w:pos="600"/>
        </w:tabs>
        <w:spacing w:before="26" w:line="312" w:lineRule="auto"/>
        <w:ind w:left="600" w:right="474"/>
        <w:rPr>
          <w:sz w:val="18"/>
        </w:rPr>
      </w:pPr>
      <w:r>
        <w:rPr>
          <w:w w:val="105"/>
          <w:sz w:val="18"/>
        </w:rPr>
        <w:t>Todas</w:t>
      </w:r>
      <w:r>
        <w:rPr>
          <w:spacing w:val="-5"/>
          <w:w w:val="105"/>
          <w:sz w:val="18"/>
        </w:rPr>
        <w:t xml:space="preserve"> </w:t>
      </w:r>
      <w:r>
        <w:rPr>
          <w:w w:val="105"/>
          <w:sz w:val="18"/>
        </w:rPr>
        <w:t>las</w:t>
      </w:r>
      <w:r>
        <w:rPr>
          <w:spacing w:val="-5"/>
          <w:w w:val="105"/>
          <w:sz w:val="18"/>
        </w:rPr>
        <w:t xml:space="preserve"> </w:t>
      </w:r>
      <w:r>
        <w:rPr>
          <w:w w:val="105"/>
          <w:sz w:val="18"/>
        </w:rPr>
        <w:t>páginas</w:t>
      </w:r>
      <w:r>
        <w:rPr>
          <w:spacing w:val="-5"/>
          <w:w w:val="105"/>
          <w:sz w:val="18"/>
        </w:rPr>
        <w:t xml:space="preserve"> </w:t>
      </w:r>
      <w:r>
        <w:rPr>
          <w:w w:val="105"/>
          <w:sz w:val="18"/>
        </w:rPr>
        <w:t>sensibles</w:t>
      </w:r>
      <w:r>
        <w:rPr>
          <w:spacing w:val="-5"/>
          <w:w w:val="105"/>
          <w:sz w:val="18"/>
        </w:rPr>
        <w:t xml:space="preserve"> </w:t>
      </w:r>
      <w:r>
        <w:rPr>
          <w:w w:val="105"/>
          <w:sz w:val="18"/>
        </w:rPr>
        <w:t>requerirán</w:t>
      </w:r>
      <w:r>
        <w:rPr>
          <w:spacing w:val="-5"/>
          <w:w w:val="105"/>
          <w:sz w:val="18"/>
        </w:rPr>
        <w:t xml:space="preserve"> </w:t>
      </w:r>
      <w:r>
        <w:rPr>
          <w:w w:val="105"/>
          <w:sz w:val="18"/>
        </w:rPr>
        <w:t>sesión</w:t>
      </w:r>
      <w:r>
        <w:rPr>
          <w:spacing w:val="-5"/>
          <w:w w:val="105"/>
          <w:sz w:val="18"/>
        </w:rPr>
        <w:t xml:space="preserve"> </w:t>
      </w:r>
      <w:r>
        <w:rPr>
          <w:w w:val="105"/>
          <w:sz w:val="18"/>
        </w:rPr>
        <w:t>iniciada;</w:t>
      </w:r>
      <w:r>
        <w:rPr>
          <w:spacing w:val="-5"/>
          <w:w w:val="105"/>
          <w:sz w:val="18"/>
        </w:rPr>
        <w:t xml:space="preserve"> </w:t>
      </w:r>
      <w:r>
        <w:rPr>
          <w:w w:val="105"/>
          <w:sz w:val="18"/>
        </w:rPr>
        <w:t>tras</w:t>
      </w:r>
      <w:r>
        <w:rPr>
          <w:spacing w:val="-5"/>
          <w:w w:val="105"/>
          <w:sz w:val="18"/>
        </w:rPr>
        <w:t xml:space="preserve"> </w:t>
      </w:r>
      <w:r>
        <w:rPr>
          <w:w w:val="105"/>
          <w:sz w:val="18"/>
        </w:rPr>
        <w:t>un</w:t>
      </w:r>
      <w:r>
        <w:rPr>
          <w:spacing w:val="-5"/>
          <w:w w:val="105"/>
          <w:sz w:val="18"/>
        </w:rPr>
        <w:t xml:space="preserve"> </w:t>
      </w:r>
      <w:r>
        <w:rPr>
          <w:w w:val="105"/>
          <w:sz w:val="18"/>
        </w:rPr>
        <w:t>período</w:t>
      </w:r>
      <w:r>
        <w:rPr>
          <w:spacing w:val="-5"/>
          <w:w w:val="105"/>
          <w:sz w:val="18"/>
        </w:rPr>
        <w:t xml:space="preserve"> </w:t>
      </w:r>
      <w:r>
        <w:rPr>
          <w:w w:val="105"/>
          <w:sz w:val="18"/>
        </w:rPr>
        <w:t>de</w:t>
      </w:r>
      <w:r>
        <w:rPr>
          <w:spacing w:val="-5"/>
          <w:w w:val="105"/>
          <w:sz w:val="18"/>
        </w:rPr>
        <w:t xml:space="preserve"> </w:t>
      </w:r>
      <w:r>
        <w:rPr>
          <w:w w:val="105"/>
          <w:sz w:val="18"/>
        </w:rPr>
        <w:t>inactividad</w:t>
      </w:r>
      <w:r>
        <w:rPr>
          <w:spacing w:val="-5"/>
          <w:w w:val="105"/>
          <w:sz w:val="18"/>
        </w:rPr>
        <w:t xml:space="preserve"> </w:t>
      </w:r>
      <w:r>
        <w:rPr>
          <w:w w:val="105"/>
          <w:sz w:val="18"/>
        </w:rPr>
        <w:t>(ej.</w:t>
      </w:r>
      <w:r>
        <w:rPr>
          <w:spacing w:val="-5"/>
          <w:w w:val="105"/>
          <w:sz w:val="18"/>
        </w:rPr>
        <w:t xml:space="preserve"> </w:t>
      </w:r>
      <w:r>
        <w:rPr>
          <w:w w:val="105"/>
          <w:sz w:val="18"/>
        </w:rPr>
        <w:t>15 minutos), la sesión podría expirar para prevenir accesos no supervisados.</w:t>
      </w:r>
    </w:p>
    <w:p w14:paraId="7B379E34" w14:textId="77777777" w:rsidR="00311CE4" w:rsidRDefault="00000000">
      <w:pPr>
        <w:pStyle w:val="Prrafodelista"/>
        <w:numPr>
          <w:ilvl w:val="0"/>
          <w:numId w:val="12"/>
        </w:numPr>
        <w:tabs>
          <w:tab w:val="left" w:pos="598"/>
          <w:tab w:val="left" w:pos="600"/>
        </w:tabs>
        <w:spacing w:before="1" w:line="312" w:lineRule="auto"/>
        <w:ind w:left="600" w:right="1016"/>
        <w:rPr>
          <w:sz w:val="18"/>
        </w:rPr>
      </w:pPr>
      <w:r>
        <w:rPr>
          <w:w w:val="105"/>
          <w:sz w:val="18"/>
        </w:rPr>
        <w:t>La</w:t>
      </w:r>
      <w:r>
        <w:rPr>
          <w:spacing w:val="-8"/>
          <w:w w:val="105"/>
          <w:sz w:val="18"/>
        </w:rPr>
        <w:t xml:space="preserve"> </w:t>
      </w:r>
      <w:r>
        <w:rPr>
          <w:w w:val="105"/>
          <w:sz w:val="18"/>
        </w:rPr>
        <w:t>comunicación</w:t>
      </w:r>
      <w:r>
        <w:rPr>
          <w:spacing w:val="-8"/>
          <w:w w:val="105"/>
          <w:sz w:val="18"/>
        </w:rPr>
        <w:t xml:space="preserve"> </w:t>
      </w:r>
      <w:r>
        <w:rPr>
          <w:w w:val="105"/>
          <w:sz w:val="18"/>
        </w:rPr>
        <w:t>será</w:t>
      </w:r>
      <w:r>
        <w:rPr>
          <w:spacing w:val="-8"/>
          <w:w w:val="105"/>
          <w:sz w:val="18"/>
        </w:rPr>
        <w:t xml:space="preserve"> </w:t>
      </w:r>
      <w:r>
        <w:rPr>
          <w:w w:val="105"/>
          <w:sz w:val="18"/>
        </w:rPr>
        <w:t>cifrada</w:t>
      </w:r>
      <w:r>
        <w:rPr>
          <w:spacing w:val="-8"/>
          <w:w w:val="105"/>
          <w:sz w:val="18"/>
        </w:rPr>
        <w:t xml:space="preserve"> </w:t>
      </w:r>
      <w:r>
        <w:rPr>
          <w:w w:val="105"/>
          <w:sz w:val="18"/>
        </w:rPr>
        <w:t>(HTTPS)</w:t>
      </w:r>
      <w:r>
        <w:rPr>
          <w:spacing w:val="-8"/>
          <w:w w:val="105"/>
          <w:sz w:val="18"/>
        </w:rPr>
        <w:t xml:space="preserve"> </w:t>
      </w:r>
      <w:r>
        <w:rPr>
          <w:w w:val="105"/>
          <w:sz w:val="18"/>
        </w:rPr>
        <w:t>para</w:t>
      </w:r>
      <w:r>
        <w:rPr>
          <w:spacing w:val="-8"/>
          <w:w w:val="105"/>
          <w:sz w:val="18"/>
        </w:rPr>
        <w:t xml:space="preserve"> </w:t>
      </w:r>
      <w:r>
        <w:rPr>
          <w:w w:val="105"/>
          <w:sz w:val="18"/>
        </w:rPr>
        <w:t>proteger</w:t>
      </w:r>
      <w:r>
        <w:rPr>
          <w:spacing w:val="-8"/>
          <w:w w:val="105"/>
          <w:sz w:val="18"/>
        </w:rPr>
        <w:t xml:space="preserve"> </w:t>
      </w:r>
      <w:r>
        <w:rPr>
          <w:w w:val="105"/>
          <w:sz w:val="18"/>
        </w:rPr>
        <w:t>datos</w:t>
      </w:r>
      <w:r>
        <w:rPr>
          <w:spacing w:val="-8"/>
          <w:w w:val="105"/>
          <w:sz w:val="18"/>
        </w:rPr>
        <w:t xml:space="preserve"> </w:t>
      </w:r>
      <w:r>
        <w:rPr>
          <w:w w:val="105"/>
          <w:sz w:val="18"/>
        </w:rPr>
        <w:t>en</w:t>
      </w:r>
      <w:r>
        <w:rPr>
          <w:spacing w:val="-8"/>
          <w:w w:val="105"/>
          <w:sz w:val="18"/>
        </w:rPr>
        <w:t xml:space="preserve"> </w:t>
      </w:r>
      <w:r>
        <w:rPr>
          <w:w w:val="105"/>
          <w:sz w:val="18"/>
        </w:rPr>
        <w:t>tránsito,</w:t>
      </w:r>
      <w:r>
        <w:rPr>
          <w:spacing w:val="-8"/>
          <w:w w:val="105"/>
          <w:sz w:val="18"/>
        </w:rPr>
        <w:t xml:space="preserve"> </w:t>
      </w:r>
      <w:r>
        <w:rPr>
          <w:w w:val="105"/>
          <w:sz w:val="18"/>
        </w:rPr>
        <w:t>especialmente credenciales y documentos estratégicos.</w:t>
      </w:r>
    </w:p>
    <w:p w14:paraId="1FBD3717" w14:textId="77777777" w:rsidR="00311CE4" w:rsidRDefault="00000000">
      <w:pPr>
        <w:pStyle w:val="Prrafodelista"/>
        <w:numPr>
          <w:ilvl w:val="0"/>
          <w:numId w:val="12"/>
        </w:numPr>
        <w:tabs>
          <w:tab w:val="left" w:pos="599"/>
        </w:tabs>
        <w:spacing w:line="226" w:lineRule="exact"/>
        <w:ind w:left="599" w:hanging="113"/>
        <w:rPr>
          <w:sz w:val="18"/>
        </w:rPr>
      </w:pPr>
      <w:r>
        <w:rPr>
          <w:sz w:val="18"/>
        </w:rPr>
        <w:t>Las</w:t>
      </w:r>
      <w:r>
        <w:rPr>
          <w:spacing w:val="-2"/>
          <w:sz w:val="18"/>
        </w:rPr>
        <w:t xml:space="preserve"> </w:t>
      </w:r>
      <w:r>
        <w:rPr>
          <w:sz w:val="18"/>
        </w:rPr>
        <w:t xml:space="preserve">contraseñas de usuario se almacenarán de forma </w:t>
      </w:r>
      <w:r>
        <w:rPr>
          <w:rFonts w:ascii="Arial Black" w:hAnsi="Arial Black"/>
          <w:sz w:val="18"/>
        </w:rPr>
        <w:t>cifrada</w:t>
      </w:r>
      <w:r>
        <w:rPr>
          <w:rFonts w:ascii="Arial Black" w:hAnsi="Arial Black"/>
          <w:spacing w:val="-10"/>
          <w:sz w:val="18"/>
        </w:rPr>
        <w:t xml:space="preserve"> </w:t>
      </w:r>
      <w:r>
        <w:rPr>
          <w:rFonts w:ascii="Arial Black" w:hAnsi="Arial Black"/>
          <w:sz w:val="18"/>
        </w:rPr>
        <w:t>(hash</w:t>
      </w:r>
      <w:r>
        <w:rPr>
          <w:rFonts w:ascii="Arial Black" w:hAnsi="Arial Black"/>
          <w:spacing w:val="-10"/>
          <w:sz w:val="18"/>
        </w:rPr>
        <w:t xml:space="preserve"> </w:t>
      </w:r>
      <w:r>
        <w:rPr>
          <w:rFonts w:ascii="Arial Black" w:hAnsi="Arial Black"/>
          <w:sz w:val="18"/>
        </w:rPr>
        <w:t>+</w:t>
      </w:r>
      <w:r>
        <w:rPr>
          <w:rFonts w:ascii="Arial Black" w:hAnsi="Arial Black"/>
          <w:spacing w:val="-10"/>
          <w:sz w:val="18"/>
        </w:rPr>
        <w:t xml:space="preserve"> </w:t>
      </w:r>
      <w:proofErr w:type="spellStart"/>
      <w:r>
        <w:rPr>
          <w:rFonts w:ascii="Arial Black" w:hAnsi="Arial Black"/>
          <w:sz w:val="18"/>
        </w:rPr>
        <w:t>salt</w:t>
      </w:r>
      <w:proofErr w:type="spellEnd"/>
      <w:r>
        <w:rPr>
          <w:rFonts w:ascii="Arial Black" w:hAnsi="Arial Black"/>
          <w:sz w:val="18"/>
        </w:rPr>
        <w:t>)</w:t>
      </w:r>
      <w:r>
        <w:rPr>
          <w:rFonts w:ascii="Arial Black" w:hAnsi="Arial Black"/>
          <w:spacing w:val="-10"/>
          <w:sz w:val="18"/>
        </w:rPr>
        <w:t xml:space="preserve"> </w:t>
      </w:r>
      <w:r>
        <w:rPr>
          <w:sz w:val="18"/>
        </w:rPr>
        <w:t>en la base de</w:t>
      </w:r>
      <w:r>
        <w:rPr>
          <w:spacing w:val="1"/>
          <w:sz w:val="18"/>
        </w:rPr>
        <w:t xml:space="preserve"> </w:t>
      </w:r>
      <w:r>
        <w:rPr>
          <w:spacing w:val="-2"/>
          <w:sz w:val="18"/>
        </w:rPr>
        <w:t>datos.</w:t>
      </w:r>
    </w:p>
    <w:p w14:paraId="38F72D1F" w14:textId="77777777" w:rsidR="00311CE4" w:rsidRDefault="00000000">
      <w:pPr>
        <w:pStyle w:val="Prrafodelista"/>
        <w:numPr>
          <w:ilvl w:val="0"/>
          <w:numId w:val="12"/>
        </w:numPr>
        <w:tabs>
          <w:tab w:val="left" w:pos="598"/>
          <w:tab w:val="left" w:pos="600"/>
        </w:tabs>
        <w:spacing w:before="46" w:line="312" w:lineRule="auto"/>
        <w:ind w:left="600" w:right="471"/>
        <w:rPr>
          <w:sz w:val="18"/>
        </w:rPr>
      </w:pPr>
      <w:r>
        <w:rPr>
          <w:sz w:val="18"/>
        </w:rPr>
        <w:t>Se</w:t>
      </w:r>
      <w:r>
        <w:rPr>
          <w:spacing w:val="28"/>
          <w:sz w:val="18"/>
        </w:rPr>
        <w:t xml:space="preserve"> </w:t>
      </w:r>
      <w:r>
        <w:rPr>
          <w:sz w:val="18"/>
        </w:rPr>
        <w:t>implementarán</w:t>
      </w:r>
      <w:r>
        <w:rPr>
          <w:spacing w:val="28"/>
          <w:sz w:val="18"/>
        </w:rPr>
        <w:t xml:space="preserve"> </w:t>
      </w:r>
      <w:r>
        <w:rPr>
          <w:sz w:val="18"/>
        </w:rPr>
        <w:t>controles</w:t>
      </w:r>
      <w:r>
        <w:rPr>
          <w:spacing w:val="28"/>
          <w:sz w:val="18"/>
        </w:rPr>
        <w:t xml:space="preserve"> </w:t>
      </w:r>
      <w:r>
        <w:rPr>
          <w:sz w:val="18"/>
        </w:rPr>
        <w:t>de</w:t>
      </w:r>
      <w:r>
        <w:rPr>
          <w:spacing w:val="28"/>
          <w:sz w:val="18"/>
        </w:rPr>
        <w:t xml:space="preserve"> </w:t>
      </w:r>
      <w:r>
        <w:rPr>
          <w:sz w:val="18"/>
        </w:rPr>
        <w:t>autorización</w:t>
      </w:r>
      <w:r>
        <w:rPr>
          <w:spacing w:val="28"/>
          <w:sz w:val="18"/>
        </w:rPr>
        <w:t xml:space="preserve"> </w:t>
      </w:r>
      <w:r>
        <w:rPr>
          <w:sz w:val="18"/>
        </w:rPr>
        <w:t>en</w:t>
      </w:r>
      <w:r>
        <w:rPr>
          <w:spacing w:val="28"/>
          <w:sz w:val="18"/>
        </w:rPr>
        <w:t xml:space="preserve"> </w:t>
      </w:r>
      <w:r>
        <w:rPr>
          <w:sz w:val="18"/>
        </w:rPr>
        <w:t>el</w:t>
      </w:r>
      <w:r>
        <w:rPr>
          <w:spacing w:val="28"/>
          <w:sz w:val="18"/>
        </w:rPr>
        <w:t xml:space="preserve"> </w:t>
      </w:r>
      <w:proofErr w:type="spellStart"/>
      <w:r>
        <w:rPr>
          <w:sz w:val="18"/>
        </w:rPr>
        <w:t>backend</w:t>
      </w:r>
      <w:proofErr w:type="spellEnd"/>
      <w:r>
        <w:rPr>
          <w:spacing w:val="28"/>
          <w:sz w:val="18"/>
        </w:rPr>
        <w:t xml:space="preserve"> </w:t>
      </w:r>
      <w:r>
        <w:rPr>
          <w:sz w:val="18"/>
        </w:rPr>
        <w:t>para</w:t>
      </w:r>
      <w:r>
        <w:rPr>
          <w:spacing w:val="28"/>
          <w:sz w:val="18"/>
        </w:rPr>
        <w:t xml:space="preserve"> </w:t>
      </w:r>
      <w:r>
        <w:rPr>
          <w:sz w:val="18"/>
        </w:rPr>
        <w:t>cada</w:t>
      </w:r>
      <w:r>
        <w:rPr>
          <w:spacing w:val="28"/>
          <w:sz w:val="18"/>
        </w:rPr>
        <w:t xml:space="preserve"> </w:t>
      </w:r>
      <w:proofErr w:type="spellStart"/>
      <w:r>
        <w:rPr>
          <w:sz w:val="18"/>
        </w:rPr>
        <w:t>endpoint</w:t>
      </w:r>
      <w:proofErr w:type="spellEnd"/>
      <w:r>
        <w:rPr>
          <w:spacing w:val="28"/>
          <w:sz w:val="18"/>
        </w:rPr>
        <w:t xml:space="preserve"> </w:t>
      </w:r>
      <w:r>
        <w:rPr>
          <w:sz w:val="18"/>
        </w:rPr>
        <w:t>(incluso</w:t>
      </w:r>
      <w:r>
        <w:rPr>
          <w:spacing w:val="28"/>
          <w:sz w:val="18"/>
        </w:rPr>
        <w:t xml:space="preserve"> </w:t>
      </w:r>
      <w:r>
        <w:rPr>
          <w:sz w:val="18"/>
        </w:rPr>
        <w:t>si</w:t>
      </w:r>
      <w:r>
        <w:rPr>
          <w:spacing w:val="28"/>
          <w:sz w:val="18"/>
        </w:rPr>
        <w:t xml:space="preserve"> </w:t>
      </w:r>
      <w:r>
        <w:rPr>
          <w:sz w:val="18"/>
        </w:rPr>
        <w:t xml:space="preserve">la </w:t>
      </w:r>
      <w:r>
        <w:rPr>
          <w:w w:val="110"/>
          <w:sz w:val="18"/>
        </w:rPr>
        <w:t>interfaz</w:t>
      </w:r>
      <w:r>
        <w:rPr>
          <w:spacing w:val="-10"/>
          <w:w w:val="110"/>
          <w:sz w:val="18"/>
        </w:rPr>
        <w:t xml:space="preserve"> </w:t>
      </w:r>
      <w:r>
        <w:rPr>
          <w:w w:val="110"/>
          <w:sz w:val="18"/>
        </w:rPr>
        <w:t>oculta</w:t>
      </w:r>
      <w:r>
        <w:rPr>
          <w:spacing w:val="-10"/>
          <w:w w:val="110"/>
          <w:sz w:val="18"/>
        </w:rPr>
        <w:t xml:space="preserve"> </w:t>
      </w:r>
      <w:r>
        <w:rPr>
          <w:w w:val="110"/>
          <w:sz w:val="18"/>
        </w:rPr>
        <w:t>opciones</w:t>
      </w:r>
      <w:r>
        <w:rPr>
          <w:spacing w:val="-10"/>
          <w:w w:val="110"/>
          <w:sz w:val="18"/>
        </w:rPr>
        <w:t xml:space="preserve"> </w:t>
      </w:r>
      <w:r>
        <w:rPr>
          <w:w w:val="110"/>
          <w:sz w:val="18"/>
        </w:rPr>
        <w:t>a</w:t>
      </w:r>
      <w:r>
        <w:rPr>
          <w:spacing w:val="-10"/>
          <w:w w:val="110"/>
          <w:sz w:val="18"/>
        </w:rPr>
        <w:t xml:space="preserve"> </w:t>
      </w:r>
      <w:r>
        <w:rPr>
          <w:w w:val="110"/>
          <w:sz w:val="18"/>
        </w:rPr>
        <w:t>ciertos</w:t>
      </w:r>
      <w:r>
        <w:rPr>
          <w:spacing w:val="-10"/>
          <w:w w:val="110"/>
          <w:sz w:val="18"/>
        </w:rPr>
        <w:t xml:space="preserve"> </w:t>
      </w:r>
      <w:r>
        <w:rPr>
          <w:w w:val="110"/>
          <w:sz w:val="18"/>
        </w:rPr>
        <w:t>roles,</w:t>
      </w:r>
      <w:r>
        <w:rPr>
          <w:spacing w:val="-10"/>
          <w:w w:val="110"/>
          <w:sz w:val="18"/>
        </w:rPr>
        <w:t xml:space="preserve"> </w:t>
      </w:r>
      <w:r>
        <w:rPr>
          <w:w w:val="110"/>
          <w:sz w:val="18"/>
        </w:rPr>
        <w:t>no</w:t>
      </w:r>
      <w:r>
        <w:rPr>
          <w:spacing w:val="-10"/>
          <w:w w:val="110"/>
          <w:sz w:val="18"/>
        </w:rPr>
        <w:t xml:space="preserve"> </w:t>
      </w:r>
      <w:r>
        <w:rPr>
          <w:w w:val="110"/>
          <w:sz w:val="18"/>
        </w:rPr>
        <w:t>se</w:t>
      </w:r>
      <w:r>
        <w:rPr>
          <w:spacing w:val="-10"/>
          <w:w w:val="110"/>
          <w:sz w:val="18"/>
        </w:rPr>
        <w:t xml:space="preserve"> </w:t>
      </w:r>
      <w:r>
        <w:rPr>
          <w:w w:val="110"/>
          <w:sz w:val="18"/>
        </w:rPr>
        <w:t>debe</w:t>
      </w:r>
      <w:r>
        <w:rPr>
          <w:spacing w:val="-10"/>
          <w:w w:val="110"/>
          <w:sz w:val="18"/>
        </w:rPr>
        <w:t xml:space="preserve"> </w:t>
      </w:r>
      <w:r>
        <w:rPr>
          <w:w w:val="110"/>
          <w:sz w:val="18"/>
        </w:rPr>
        <w:t>depender</w:t>
      </w:r>
      <w:r>
        <w:rPr>
          <w:spacing w:val="-10"/>
          <w:w w:val="110"/>
          <w:sz w:val="18"/>
        </w:rPr>
        <w:t xml:space="preserve"> </w:t>
      </w:r>
      <w:r>
        <w:rPr>
          <w:w w:val="110"/>
          <w:sz w:val="18"/>
        </w:rPr>
        <w:t>solo</w:t>
      </w:r>
      <w:r>
        <w:rPr>
          <w:spacing w:val="-10"/>
          <w:w w:val="110"/>
          <w:sz w:val="18"/>
        </w:rPr>
        <w:t xml:space="preserve"> </w:t>
      </w:r>
      <w:r>
        <w:rPr>
          <w:w w:val="110"/>
          <w:sz w:val="18"/>
        </w:rPr>
        <w:t>del</w:t>
      </w:r>
      <w:r>
        <w:rPr>
          <w:spacing w:val="-10"/>
          <w:w w:val="110"/>
          <w:sz w:val="18"/>
        </w:rPr>
        <w:t xml:space="preserve"> </w:t>
      </w:r>
      <w:proofErr w:type="spellStart"/>
      <w:r>
        <w:rPr>
          <w:w w:val="110"/>
          <w:sz w:val="18"/>
        </w:rPr>
        <w:t>frontend</w:t>
      </w:r>
      <w:proofErr w:type="spellEnd"/>
      <w:r>
        <w:rPr>
          <w:spacing w:val="-10"/>
          <w:w w:val="110"/>
          <w:sz w:val="18"/>
        </w:rPr>
        <w:t xml:space="preserve"> </w:t>
      </w:r>
      <w:r>
        <w:rPr>
          <w:w w:val="110"/>
          <w:sz w:val="18"/>
        </w:rPr>
        <w:t>para</w:t>
      </w:r>
      <w:r>
        <w:rPr>
          <w:spacing w:val="-10"/>
          <w:w w:val="110"/>
          <w:sz w:val="18"/>
        </w:rPr>
        <w:t xml:space="preserve"> </w:t>
      </w:r>
      <w:r>
        <w:rPr>
          <w:w w:val="110"/>
          <w:sz w:val="18"/>
        </w:rPr>
        <w:t xml:space="preserve">la </w:t>
      </w:r>
      <w:r>
        <w:rPr>
          <w:spacing w:val="-2"/>
          <w:w w:val="110"/>
          <w:sz w:val="18"/>
        </w:rPr>
        <w:t>seguridad).</w:t>
      </w:r>
    </w:p>
    <w:p w14:paraId="7D8AC7D6" w14:textId="77777777" w:rsidR="00311CE4" w:rsidRDefault="00000000">
      <w:pPr>
        <w:pStyle w:val="Prrafodelista"/>
        <w:numPr>
          <w:ilvl w:val="0"/>
          <w:numId w:val="12"/>
        </w:numPr>
        <w:tabs>
          <w:tab w:val="left" w:pos="599"/>
        </w:tabs>
        <w:spacing w:line="227" w:lineRule="exact"/>
        <w:ind w:left="599" w:hanging="113"/>
        <w:rPr>
          <w:sz w:val="18"/>
        </w:rPr>
      </w:pPr>
      <w:r>
        <w:rPr>
          <w:sz w:val="18"/>
        </w:rPr>
        <w:t>Idealmente,</w:t>
      </w:r>
      <w:r>
        <w:rPr>
          <w:spacing w:val="9"/>
          <w:sz w:val="18"/>
        </w:rPr>
        <w:t xml:space="preserve"> </w:t>
      </w:r>
      <w:r>
        <w:rPr>
          <w:sz w:val="18"/>
        </w:rPr>
        <w:t>el</w:t>
      </w:r>
      <w:r>
        <w:rPr>
          <w:spacing w:val="9"/>
          <w:sz w:val="18"/>
        </w:rPr>
        <w:t xml:space="preserve"> </w:t>
      </w:r>
      <w:r>
        <w:rPr>
          <w:sz w:val="18"/>
        </w:rPr>
        <w:t>sistema</w:t>
      </w:r>
      <w:r>
        <w:rPr>
          <w:spacing w:val="9"/>
          <w:sz w:val="18"/>
        </w:rPr>
        <w:t xml:space="preserve"> </w:t>
      </w:r>
      <w:r>
        <w:rPr>
          <w:sz w:val="18"/>
        </w:rPr>
        <w:t>registrará</w:t>
      </w:r>
      <w:r>
        <w:rPr>
          <w:spacing w:val="9"/>
          <w:sz w:val="18"/>
        </w:rPr>
        <w:t xml:space="preserve"> </w:t>
      </w:r>
      <w:r>
        <w:rPr>
          <w:rFonts w:ascii="Arial Black" w:hAnsi="Arial Black"/>
          <w:sz w:val="18"/>
        </w:rPr>
        <w:t>logs</w:t>
      </w:r>
      <w:r>
        <w:rPr>
          <w:rFonts w:ascii="Arial Black" w:hAnsi="Arial Black"/>
          <w:spacing w:val="-1"/>
          <w:sz w:val="18"/>
        </w:rPr>
        <w:t xml:space="preserve"> </w:t>
      </w:r>
      <w:r>
        <w:rPr>
          <w:rFonts w:ascii="Arial Black" w:hAnsi="Arial Black"/>
          <w:sz w:val="18"/>
        </w:rPr>
        <w:t>de</w:t>
      </w:r>
      <w:r>
        <w:rPr>
          <w:rFonts w:ascii="Arial Black" w:hAnsi="Arial Black"/>
          <w:spacing w:val="-1"/>
          <w:sz w:val="18"/>
        </w:rPr>
        <w:t xml:space="preserve"> </w:t>
      </w:r>
      <w:r>
        <w:rPr>
          <w:rFonts w:ascii="Arial Black" w:hAnsi="Arial Black"/>
          <w:sz w:val="18"/>
        </w:rPr>
        <w:t>seguridad</w:t>
      </w:r>
      <w:r>
        <w:rPr>
          <w:rFonts w:ascii="Arial Black" w:hAnsi="Arial Black"/>
          <w:spacing w:val="-1"/>
          <w:sz w:val="18"/>
        </w:rPr>
        <w:t xml:space="preserve"> </w:t>
      </w:r>
      <w:r>
        <w:rPr>
          <w:sz w:val="18"/>
        </w:rPr>
        <w:t>(intentos</w:t>
      </w:r>
      <w:r>
        <w:rPr>
          <w:spacing w:val="10"/>
          <w:sz w:val="18"/>
        </w:rPr>
        <w:t xml:space="preserve"> </w:t>
      </w:r>
      <w:r>
        <w:rPr>
          <w:sz w:val="18"/>
        </w:rPr>
        <w:t>de</w:t>
      </w:r>
      <w:r>
        <w:rPr>
          <w:spacing w:val="9"/>
          <w:sz w:val="18"/>
        </w:rPr>
        <w:t xml:space="preserve"> </w:t>
      </w:r>
      <w:r>
        <w:rPr>
          <w:sz w:val="18"/>
        </w:rPr>
        <w:t>inicio</w:t>
      </w:r>
      <w:r>
        <w:rPr>
          <w:spacing w:val="9"/>
          <w:sz w:val="18"/>
        </w:rPr>
        <w:t xml:space="preserve"> </w:t>
      </w:r>
      <w:r>
        <w:rPr>
          <w:sz w:val="18"/>
        </w:rPr>
        <w:t>de</w:t>
      </w:r>
      <w:r>
        <w:rPr>
          <w:spacing w:val="9"/>
          <w:sz w:val="18"/>
        </w:rPr>
        <w:t xml:space="preserve"> </w:t>
      </w:r>
      <w:r>
        <w:rPr>
          <w:sz w:val="18"/>
        </w:rPr>
        <w:t>sesión</w:t>
      </w:r>
      <w:r>
        <w:rPr>
          <w:spacing w:val="9"/>
          <w:sz w:val="18"/>
        </w:rPr>
        <w:t xml:space="preserve"> </w:t>
      </w:r>
      <w:r>
        <w:rPr>
          <w:spacing w:val="-2"/>
          <w:sz w:val="18"/>
        </w:rPr>
        <w:t>fallidos,</w:t>
      </w:r>
    </w:p>
    <w:p w14:paraId="50216B2E" w14:textId="77777777" w:rsidR="00311CE4" w:rsidRDefault="00000000">
      <w:pPr>
        <w:pStyle w:val="Textoindependiente"/>
        <w:spacing w:before="45"/>
      </w:pPr>
      <w:r>
        <w:rPr>
          <w:w w:val="105"/>
        </w:rPr>
        <w:t>cambios</w:t>
      </w:r>
      <w:r>
        <w:rPr>
          <w:spacing w:val="-7"/>
          <w:w w:val="105"/>
        </w:rPr>
        <w:t xml:space="preserve"> </w:t>
      </w:r>
      <w:r>
        <w:rPr>
          <w:w w:val="105"/>
        </w:rPr>
        <w:t>de</w:t>
      </w:r>
      <w:r>
        <w:rPr>
          <w:spacing w:val="-7"/>
          <w:w w:val="105"/>
        </w:rPr>
        <w:t xml:space="preserve"> </w:t>
      </w:r>
      <w:r>
        <w:rPr>
          <w:w w:val="105"/>
        </w:rPr>
        <w:t>contraseña,</w:t>
      </w:r>
      <w:r>
        <w:rPr>
          <w:spacing w:val="-7"/>
          <w:w w:val="105"/>
        </w:rPr>
        <w:t xml:space="preserve"> </w:t>
      </w:r>
      <w:r>
        <w:rPr>
          <w:w w:val="105"/>
        </w:rPr>
        <w:t>etc.)</w:t>
      </w:r>
      <w:r>
        <w:rPr>
          <w:spacing w:val="-7"/>
          <w:w w:val="105"/>
        </w:rPr>
        <w:t xml:space="preserve"> </w:t>
      </w:r>
      <w:r>
        <w:rPr>
          <w:w w:val="105"/>
        </w:rPr>
        <w:t>para</w:t>
      </w:r>
      <w:r>
        <w:rPr>
          <w:spacing w:val="-7"/>
          <w:w w:val="105"/>
        </w:rPr>
        <w:t xml:space="preserve"> </w:t>
      </w:r>
      <w:r>
        <w:rPr>
          <w:w w:val="105"/>
        </w:rPr>
        <w:t>posible</w:t>
      </w:r>
      <w:r>
        <w:rPr>
          <w:spacing w:val="-7"/>
          <w:w w:val="105"/>
        </w:rPr>
        <w:t xml:space="preserve"> </w:t>
      </w:r>
      <w:r>
        <w:rPr>
          <w:spacing w:val="-2"/>
          <w:w w:val="105"/>
        </w:rPr>
        <w:t>auditoría.</w:t>
      </w:r>
    </w:p>
    <w:p w14:paraId="2D19A917" w14:textId="77777777" w:rsidR="00311CE4" w:rsidRDefault="00000000">
      <w:pPr>
        <w:pStyle w:val="Prrafodelista"/>
        <w:numPr>
          <w:ilvl w:val="0"/>
          <w:numId w:val="12"/>
        </w:numPr>
        <w:tabs>
          <w:tab w:val="left" w:pos="599"/>
        </w:tabs>
        <w:spacing w:before="34"/>
        <w:ind w:left="599" w:hanging="113"/>
        <w:rPr>
          <w:rFonts w:ascii="Arial Black" w:hAnsi="Arial Black"/>
          <w:sz w:val="18"/>
        </w:rPr>
      </w:pPr>
      <w:r>
        <w:rPr>
          <w:rFonts w:ascii="Arial Black" w:hAnsi="Arial Black"/>
          <w:spacing w:val="-2"/>
          <w:sz w:val="18"/>
        </w:rPr>
        <w:t>Usabilidad:</w:t>
      </w:r>
    </w:p>
    <w:p w14:paraId="4C78A7FA" w14:textId="77777777" w:rsidR="00311CE4" w:rsidRDefault="00000000">
      <w:pPr>
        <w:pStyle w:val="Prrafodelista"/>
        <w:numPr>
          <w:ilvl w:val="0"/>
          <w:numId w:val="12"/>
        </w:numPr>
        <w:tabs>
          <w:tab w:val="left" w:pos="598"/>
          <w:tab w:val="left" w:pos="600"/>
        </w:tabs>
        <w:spacing w:before="45" w:line="312" w:lineRule="auto"/>
        <w:ind w:left="600" w:right="506"/>
        <w:rPr>
          <w:sz w:val="18"/>
        </w:rPr>
      </w:pPr>
      <w:r>
        <w:rPr>
          <w:w w:val="105"/>
          <w:sz w:val="18"/>
        </w:rPr>
        <w:t>La</w:t>
      </w:r>
      <w:r>
        <w:rPr>
          <w:spacing w:val="-7"/>
          <w:w w:val="105"/>
          <w:sz w:val="18"/>
        </w:rPr>
        <w:t xml:space="preserve"> </w:t>
      </w:r>
      <w:r>
        <w:rPr>
          <w:w w:val="105"/>
          <w:sz w:val="18"/>
        </w:rPr>
        <w:t>interfaz</w:t>
      </w:r>
      <w:r>
        <w:rPr>
          <w:spacing w:val="-7"/>
          <w:w w:val="105"/>
          <w:sz w:val="18"/>
        </w:rPr>
        <w:t xml:space="preserve"> </w:t>
      </w:r>
      <w:r>
        <w:rPr>
          <w:w w:val="105"/>
          <w:sz w:val="18"/>
        </w:rPr>
        <w:t>de</w:t>
      </w:r>
      <w:r>
        <w:rPr>
          <w:spacing w:val="-7"/>
          <w:w w:val="105"/>
          <w:sz w:val="18"/>
        </w:rPr>
        <w:t xml:space="preserve"> </w:t>
      </w:r>
      <w:r>
        <w:rPr>
          <w:w w:val="105"/>
          <w:sz w:val="18"/>
        </w:rPr>
        <w:t>SIPROT-IA</w:t>
      </w:r>
      <w:r>
        <w:rPr>
          <w:spacing w:val="-7"/>
          <w:w w:val="105"/>
          <w:sz w:val="18"/>
        </w:rPr>
        <w:t xml:space="preserve"> </w:t>
      </w:r>
      <w:r>
        <w:rPr>
          <w:w w:val="105"/>
          <w:sz w:val="18"/>
        </w:rPr>
        <w:t>debe</w:t>
      </w:r>
      <w:r>
        <w:rPr>
          <w:spacing w:val="-7"/>
          <w:w w:val="105"/>
          <w:sz w:val="18"/>
        </w:rPr>
        <w:t xml:space="preserve"> </w:t>
      </w:r>
      <w:r>
        <w:rPr>
          <w:w w:val="105"/>
          <w:sz w:val="18"/>
        </w:rPr>
        <w:t>ser</w:t>
      </w:r>
      <w:r>
        <w:rPr>
          <w:spacing w:val="-7"/>
          <w:w w:val="105"/>
          <w:sz w:val="18"/>
        </w:rPr>
        <w:t xml:space="preserve"> </w:t>
      </w:r>
      <w:r>
        <w:rPr>
          <w:w w:val="105"/>
          <w:sz w:val="18"/>
        </w:rPr>
        <w:t>intuitiva</w:t>
      </w:r>
      <w:r>
        <w:rPr>
          <w:spacing w:val="-7"/>
          <w:w w:val="105"/>
          <w:sz w:val="18"/>
        </w:rPr>
        <w:t xml:space="preserve"> </w:t>
      </w:r>
      <w:r>
        <w:rPr>
          <w:w w:val="105"/>
          <w:sz w:val="18"/>
        </w:rPr>
        <w:t>y</w:t>
      </w:r>
      <w:r>
        <w:rPr>
          <w:spacing w:val="-7"/>
          <w:w w:val="105"/>
          <w:sz w:val="18"/>
        </w:rPr>
        <w:t xml:space="preserve"> </w:t>
      </w:r>
      <w:r>
        <w:rPr>
          <w:w w:val="105"/>
          <w:sz w:val="18"/>
        </w:rPr>
        <w:t>consistente,</w:t>
      </w:r>
      <w:r>
        <w:rPr>
          <w:spacing w:val="-7"/>
          <w:w w:val="105"/>
          <w:sz w:val="18"/>
        </w:rPr>
        <w:t xml:space="preserve"> </w:t>
      </w:r>
      <w:r>
        <w:rPr>
          <w:w w:val="105"/>
          <w:sz w:val="18"/>
        </w:rPr>
        <w:t>de</w:t>
      </w:r>
      <w:r>
        <w:rPr>
          <w:spacing w:val="-7"/>
          <w:w w:val="105"/>
          <w:sz w:val="18"/>
        </w:rPr>
        <w:t xml:space="preserve"> </w:t>
      </w:r>
      <w:r>
        <w:rPr>
          <w:w w:val="105"/>
          <w:sz w:val="18"/>
        </w:rPr>
        <w:t>modo</w:t>
      </w:r>
      <w:r>
        <w:rPr>
          <w:spacing w:val="-7"/>
          <w:w w:val="105"/>
          <w:sz w:val="18"/>
        </w:rPr>
        <w:t xml:space="preserve"> </w:t>
      </w:r>
      <w:r>
        <w:rPr>
          <w:w w:val="105"/>
          <w:sz w:val="18"/>
        </w:rPr>
        <w:t>que</w:t>
      </w:r>
      <w:r>
        <w:rPr>
          <w:spacing w:val="-7"/>
          <w:w w:val="105"/>
          <w:sz w:val="18"/>
        </w:rPr>
        <w:t xml:space="preserve"> </w:t>
      </w:r>
      <w:r>
        <w:rPr>
          <w:w w:val="105"/>
          <w:sz w:val="18"/>
        </w:rPr>
        <w:t>los</w:t>
      </w:r>
      <w:r>
        <w:rPr>
          <w:spacing w:val="-7"/>
          <w:w w:val="105"/>
          <w:sz w:val="18"/>
        </w:rPr>
        <w:t xml:space="preserve"> </w:t>
      </w:r>
      <w:r>
        <w:rPr>
          <w:w w:val="105"/>
          <w:sz w:val="18"/>
        </w:rPr>
        <w:t>usuarios</w:t>
      </w:r>
      <w:r>
        <w:rPr>
          <w:spacing w:val="-7"/>
          <w:w w:val="105"/>
          <w:sz w:val="18"/>
        </w:rPr>
        <w:t xml:space="preserve"> </w:t>
      </w:r>
      <w:r>
        <w:rPr>
          <w:w w:val="105"/>
          <w:sz w:val="18"/>
        </w:rPr>
        <w:t xml:space="preserve">puedan usarla con una capacitación mínima. Se utilizará un lenguaje claro en español, evitando </w:t>
      </w:r>
      <w:r>
        <w:rPr>
          <w:spacing w:val="-2"/>
          <w:w w:val="105"/>
          <w:sz w:val="18"/>
        </w:rPr>
        <w:t>tecnicismos.</w:t>
      </w:r>
    </w:p>
    <w:p w14:paraId="4BD10CBE" w14:textId="77777777" w:rsidR="00311CE4" w:rsidRDefault="00000000">
      <w:pPr>
        <w:pStyle w:val="Prrafodelista"/>
        <w:numPr>
          <w:ilvl w:val="0"/>
          <w:numId w:val="12"/>
        </w:numPr>
        <w:tabs>
          <w:tab w:val="left" w:pos="598"/>
          <w:tab w:val="left" w:pos="600"/>
        </w:tabs>
        <w:spacing w:before="3" w:line="312" w:lineRule="auto"/>
        <w:ind w:left="600" w:right="161"/>
        <w:rPr>
          <w:sz w:val="18"/>
        </w:rPr>
      </w:pPr>
      <w:r>
        <w:rPr>
          <w:w w:val="105"/>
          <w:sz w:val="18"/>
        </w:rPr>
        <w:t>Cada módulo presentará ayudas contextuales (por ejemplo, íconos de ayuda o pequeños descriptores) para guiar al usuario: p. ej., en el módulo de carga de documentos, indicar qué es “línea medular” si se posa el cursor en un ícono de información.</w:t>
      </w:r>
    </w:p>
    <w:p w14:paraId="2DE2B695" w14:textId="77777777" w:rsidR="00311CE4" w:rsidRDefault="00000000">
      <w:pPr>
        <w:pStyle w:val="Prrafodelista"/>
        <w:numPr>
          <w:ilvl w:val="0"/>
          <w:numId w:val="12"/>
        </w:numPr>
        <w:tabs>
          <w:tab w:val="left" w:pos="598"/>
          <w:tab w:val="left" w:pos="600"/>
        </w:tabs>
        <w:spacing w:before="3" w:line="312" w:lineRule="auto"/>
        <w:ind w:left="600" w:right="135"/>
        <w:rPr>
          <w:sz w:val="18"/>
        </w:rPr>
      </w:pPr>
      <w:r>
        <w:rPr>
          <w:w w:val="105"/>
          <w:sz w:val="18"/>
        </w:rPr>
        <w:t>Se</w:t>
      </w:r>
      <w:r>
        <w:rPr>
          <w:spacing w:val="-5"/>
          <w:w w:val="105"/>
          <w:sz w:val="18"/>
        </w:rPr>
        <w:t xml:space="preserve"> </w:t>
      </w:r>
      <w:r>
        <w:rPr>
          <w:w w:val="105"/>
          <w:sz w:val="18"/>
        </w:rPr>
        <w:t>buscará</w:t>
      </w:r>
      <w:r>
        <w:rPr>
          <w:spacing w:val="-5"/>
          <w:w w:val="105"/>
          <w:sz w:val="18"/>
        </w:rPr>
        <w:t xml:space="preserve"> </w:t>
      </w:r>
      <w:r>
        <w:rPr>
          <w:w w:val="105"/>
          <w:sz w:val="18"/>
        </w:rPr>
        <w:t>que</w:t>
      </w:r>
      <w:r>
        <w:rPr>
          <w:spacing w:val="-5"/>
          <w:w w:val="105"/>
          <w:sz w:val="18"/>
        </w:rPr>
        <w:t xml:space="preserve"> </w:t>
      </w:r>
      <w:r>
        <w:rPr>
          <w:w w:val="105"/>
          <w:sz w:val="18"/>
        </w:rPr>
        <w:t>el</w:t>
      </w:r>
      <w:r>
        <w:rPr>
          <w:spacing w:val="-5"/>
          <w:w w:val="105"/>
          <w:sz w:val="18"/>
        </w:rPr>
        <w:t xml:space="preserve"> </w:t>
      </w:r>
      <w:r>
        <w:rPr>
          <w:w w:val="105"/>
          <w:sz w:val="18"/>
        </w:rPr>
        <w:t>número</w:t>
      </w:r>
      <w:r>
        <w:rPr>
          <w:spacing w:val="-5"/>
          <w:w w:val="105"/>
          <w:sz w:val="18"/>
        </w:rPr>
        <w:t xml:space="preserve"> </w:t>
      </w:r>
      <w:r>
        <w:rPr>
          <w:w w:val="105"/>
          <w:sz w:val="18"/>
        </w:rPr>
        <w:t>de</w:t>
      </w:r>
      <w:r>
        <w:rPr>
          <w:spacing w:val="-5"/>
          <w:w w:val="105"/>
          <w:sz w:val="18"/>
        </w:rPr>
        <w:t xml:space="preserve"> </w:t>
      </w:r>
      <w:r>
        <w:rPr>
          <w:w w:val="105"/>
          <w:sz w:val="18"/>
        </w:rPr>
        <w:t>pasos</w:t>
      </w:r>
      <w:r>
        <w:rPr>
          <w:spacing w:val="-5"/>
          <w:w w:val="105"/>
          <w:sz w:val="18"/>
        </w:rPr>
        <w:t xml:space="preserve"> </w:t>
      </w:r>
      <w:r>
        <w:rPr>
          <w:w w:val="105"/>
          <w:sz w:val="18"/>
        </w:rPr>
        <w:t>para</w:t>
      </w:r>
      <w:r>
        <w:rPr>
          <w:spacing w:val="-5"/>
          <w:w w:val="105"/>
          <w:sz w:val="18"/>
        </w:rPr>
        <w:t xml:space="preserve"> </w:t>
      </w:r>
      <w:r>
        <w:rPr>
          <w:w w:val="105"/>
          <w:sz w:val="18"/>
        </w:rPr>
        <w:t>tareas</w:t>
      </w:r>
      <w:r>
        <w:rPr>
          <w:spacing w:val="-5"/>
          <w:w w:val="105"/>
          <w:sz w:val="18"/>
        </w:rPr>
        <w:t xml:space="preserve"> </w:t>
      </w:r>
      <w:r>
        <w:rPr>
          <w:w w:val="105"/>
          <w:sz w:val="18"/>
        </w:rPr>
        <w:t>comunes</w:t>
      </w:r>
      <w:r>
        <w:rPr>
          <w:spacing w:val="-5"/>
          <w:w w:val="105"/>
          <w:sz w:val="18"/>
        </w:rPr>
        <w:t xml:space="preserve"> </w:t>
      </w:r>
      <w:r>
        <w:rPr>
          <w:w w:val="105"/>
          <w:sz w:val="18"/>
        </w:rPr>
        <w:t>sea</w:t>
      </w:r>
      <w:r>
        <w:rPr>
          <w:spacing w:val="-5"/>
          <w:w w:val="105"/>
          <w:sz w:val="18"/>
        </w:rPr>
        <w:t xml:space="preserve"> </w:t>
      </w:r>
      <w:r>
        <w:rPr>
          <w:w w:val="105"/>
          <w:sz w:val="18"/>
        </w:rPr>
        <w:t>mínimo</w:t>
      </w:r>
      <w:r>
        <w:rPr>
          <w:spacing w:val="-5"/>
          <w:w w:val="105"/>
          <w:sz w:val="18"/>
        </w:rPr>
        <w:t xml:space="preserve"> </w:t>
      </w:r>
      <w:r>
        <w:rPr>
          <w:w w:val="105"/>
          <w:sz w:val="18"/>
        </w:rPr>
        <w:t>(principio</w:t>
      </w:r>
      <w:r>
        <w:rPr>
          <w:spacing w:val="-5"/>
          <w:w w:val="105"/>
          <w:sz w:val="18"/>
        </w:rPr>
        <w:t xml:space="preserve"> </w:t>
      </w:r>
      <w:r>
        <w:rPr>
          <w:w w:val="105"/>
          <w:sz w:val="18"/>
        </w:rPr>
        <w:t>de</w:t>
      </w:r>
      <w:r>
        <w:rPr>
          <w:spacing w:val="-5"/>
          <w:w w:val="105"/>
          <w:sz w:val="18"/>
        </w:rPr>
        <w:t xml:space="preserve"> </w:t>
      </w:r>
      <w:r>
        <w:rPr>
          <w:w w:val="105"/>
          <w:sz w:val="18"/>
        </w:rPr>
        <w:t>eficiencia</w:t>
      </w:r>
      <w:r>
        <w:rPr>
          <w:spacing w:val="-5"/>
          <w:w w:val="105"/>
          <w:sz w:val="18"/>
        </w:rPr>
        <w:t xml:space="preserve"> </w:t>
      </w:r>
      <w:r>
        <w:rPr>
          <w:w w:val="105"/>
          <w:sz w:val="18"/>
        </w:rPr>
        <w:t>en usabilidad). Ej.: cargar un documento no debe requerir navegar por múltiples pantallas innecesarias, todo en un solo formulario accesible.</w:t>
      </w:r>
    </w:p>
    <w:p w14:paraId="6D8338A2" w14:textId="77777777" w:rsidR="00311CE4" w:rsidRDefault="00000000">
      <w:pPr>
        <w:pStyle w:val="Prrafodelista"/>
        <w:numPr>
          <w:ilvl w:val="0"/>
          <w:numId w:val="12"/>
        </w:numPr>
        <w:tabs>
          <w:tab w:val="left" w:pos="599"/>
        </w:tabs>
        <w:spacing w:line="227" w:lineRule="exact"/>
        <w:ind w:left="599" w:hanging="113"/>
        <w:rPr>
          <w:sz w:val="18"/>
        </w:rPr>
      </w:pPr>
      <w:r>
        <w:rPr>
          <w:sz w:val="18"/>
        </w:rPr>
        <w:t>La</w:t>
      </w:r>
      <w:r>
        <w:rPr>
          <w:spacing w:val="19"/>
          <w:sz w:val="18"/>
        </w:rPr>
        <w:t xml:space="preserve"> </w:t>
      </w:r>
      <w:r>
        <w:rPr>
          <w:sz w:val="18"/>
        </w:rPr>
        <w:t>plataforma</w:t>
      </w:r>
      <w:r>
        <w:rPr>
          <w:spacing w:val="19"/>
          <w:sz w:val="18"/>
        </w:rPr>
        <w:t xml:space="preserve"> </w:t>
      </w:r>
      <w:r>
        <w:rPr>
          <w:sz w:val="18"/>
        </w:rPr>
        <w:t>debe</w:t>
      </w:r>
      <w:r>
        <w:rPr>
          <w:spacing w:val="19"/>
          <w:sz w:val="18"/>
        </w:rPr>
        <w:t xml:space="preserve"> </w:t>
      </w:r>
      <w:r>
        <w:rPr>
          <w:sz w:val="18"/>
        </w:rPr>
        <w:t>ser</w:t>
      </w:r>
      <w:r>
        <w:rPr>
          <w:spacing w:val="19"/>
          <w:sz w:val="18"/>
        </w:rPr>
        <w:t xml:space="preserve"> </w:t>
      </w:r>
      <w:r>
        <w:rPr>
          <w:rFonts w:ascii="Arial Black" w:hAnsi="Arial Black"/>
          <w:sz w:val="18"/>
        </w:rPr>
        <w:t>responsiva</w:t>
      </w:r>
      <w:r>
        <w:rPr>
          <w:sz w:val="18"/>
        </w:rPr>
        <w:t>:</w:t>
      </w:r>
      <w:r>
        <w:rPr>
          <w:spacing w:val="19"/>
          <w:sz w:val="18"/>
        </w:rPr>
        <w:t xml:space="preserve"> </w:t>
      </w:r>
      <w:r>
        <w:rPr>
          <w:sz w:val="18"/>
        </w:rPr>
        <w:t>usable</w:t>
      </w:r>
      <w:r>
        <w:rPr>
          <w:spacing w:val="19"/>
          <w:sz w:val="18"/>
        </w:rPr>
        <w:t xml:space="preserve"> </w:t>
      </w:r>
      <w:r>
        <w:rPr>
          <w:sz w:val="18"/>
        </w:rPr>
        <w:t>tanto</w:t>
      </w:r>
      <w:r>
        <w:rPr>
          <w:spacing w:val="19"/>
          <w:sz w:val="18"/>
        </w:rPr>
        <w:t xml:space="preserve"> </w:t>
      </w:r>
      <w:r>
        <w:rPr>
          <w:sz w:val="18"/>
        </w:rPr>
        <w:t>en</w:t>
      </w:r>
      <w:r>
        <w:rPr>
          <w:spacing w:val="19"/>
          <w:sz w:val="18"/>
        </w:rPr>
        <w:t xml:space="preserve"> </w:t>
      </w:r>
      <w:r>
        <w:rPr>
          <w:sz w:val="18"/>
        </w:rPr>
        <w:t>pantallas</w:t>
      </w:r>
      <w:r>
        <w:rPr>
          <w:spacing w:val="20"/>
          <w:sz w:val="18"/>
        </w:rPr>
        <w:t xml:space="preserve"> </w:t>
      </w:r>
      <w:r>
        <w:rPr>
          <w:sz w:val="18"/>
        </w:rPr>
        <w:t>grandes</w:t>
      </w:r>
      <w:r>
        <w:rPr>
          <w:spacing w:val="19"/>
          <w:sz w:val="18"/>
        </w:rPr>
        <w:t xml:space="preserve"> </w:t>
      </w:r>
      <w:r>
        <w:rPr>
          <w:sz w:val="18"/>
        </w:rPr>
        <w:t>de</w:t>
      </w:r>
      <w:r>
        <w:rPr>
          <w:spacing w:val="19"/>
          <w:sz w:val="18"/>
        </w:rPr>
        <w:t xml:space="preserve"> </w:t>
      </w:r>
      <w:r>
        <w:rPr>
          <w:sz w:val="18"/>
        </w:rPr>
        <w:t>computador</w:t>
      </w:r>
      <w:r>
        <w:rPr>
          <w:spacing w:val="19"/>
          <w:sz w:val="18"/>
        </w:rPr>
        <w:t xml:space="preserve"> </w:t>
      </w:r>
      <w:r>
        <w:rPr>
          <w:sz w:val="18"/>
        </w:rPr>
        <w:t>como</w:t>
      </w:r>
      <w:r>
        <w:rPr>
          <w:spacing w:val="19"/>
          <w:sz w:val="18"/>
        </w:rPr>
        <w:t xml:space="preserve"> </w:t>
      </w:r>
      <w:r>
        <w:rPr>
          <w:spacing w:val="-5"/>
          <w:sz w:val="18"/>
        </w:rPr>
        <w:t>en</w:t>
      </w:r>
    </w:p>
    <w:p w14:paraId="5E209C21" w14:textId="77777777" w:rsidR="00311CE4" w:rsidRDefault="00000000">
      <w:pPr>
        <w:pStyle w:val="Textoindependiente"/>
        <w:spacing w:before="45" w:line="312" w:lineRule="auto"/>
      </w:pPr>
      <w:proofErr w:type="spellStart"/>
      <w:r>
        <w:rPr>
          <w:w w:val="105"/>
        </w:rPr>
        <w:t>tablets</w:t>
      </w:r>
      <w:proofErr w:type="spellEnd"/>
      <w:r>
        <w:rPr>
          <w:spacing w:val="-3"/>
          <w:w w:val="105"/>
        </w:rPr>
        <w:t xml:space="preserve"> </w:t>
      </w:r>
      <w:r>
        <w:rPr>
          <w:w w:val="105"/>
        </w:rPr>
        <w:t>o</w:t>
      </w:r>
      <w:r>
        <w:rPr>
          <w:spacing w:val="-3"/>
          <w:w w:val="105"/>
        </w:rPr>
        <w:t xml:space="preserve"> </w:t>
      </w:r>
      <w:r>
        <w:rPr>
          <w:w w:val="105"/>
        </w:rPr>
        <w:t>teléfonos,</w:t>
      </w:r>
      <w:r>
        <w:rPr>
          <w:spacing w:val="-3"/>
          <w:w w:val="105"/>
        </w:rPr>
        <w:t xml:space="preserve"> </w:t>
      </w:r>
      <w:r>
        <w:rPr>
          <w:w w:val="105"/>
        </w:rPr>
        <w:t>si</w:t>
      </w:r>
      <w:r>
        <w:rPr>
          <w:spacing w:val="-3"/>
          <w:w w:val="105"/>
        </w:rPr>
        <w:t xml:space="preserve"> </w:t>
      </w:r>
      <w:r>
        <w:rPr>
          <w:w w:val="105"/>
        </w:rPr>
        <w:t>bien</w:t>
      </w:r>
      <w:r>
        <w:rPr>
          <w:spacing w:val="-3"/>
          <w:w w:val="105"/>
        </w:rPr>
        <w:t xml:space="preserve"> </w:t>
      </w:r>
      <w:r>
        <w:rPr>
          <w:w w:val="105"/>
        </w:rPr>
        <w:t>la</w:t>
      </w:r>
      <w:r>
        <w:rPr>
          <w:spacing w:val="-3"/>
          <w:w w:val="105"/>
        </w:rPr>
        <w:t xml:space="preserve"> </w:t>
      </w:r>
      <w:r>
        <w:rPr>
          <w:w w:val="105"/>
        </w:rPr>
        <w:t>mayoría</w:t>
      </w:r>
      <w:r>
        <w:rPr>
          <w:spacing w:val="-3"/>
          <w:w w:val="105"/>
        </w:rPr>
        <w:t xml:space="preserve"> </w:t>
      </w:r>
      <w:r>
        <w:rPr>
          <w:w w:val="105"/>
        </w:rPr>
        <w:t>de</w:t>
      </w:r>
      <w:r>
        <w:rPr>
          <w:spacing w:val="-3"/>
          <w:w w:val="105"/>
        </w:rPr>
        <w:t xml:space="preserve"> </w:t>
      </w:r>
      <w:proofErr w:type="gramStart"/>
      <w:r>
        <w:rPr>
          <w:w w:val="105"/>
        </w:rPr>
        <w:t>usuarios</w:t>
      </w:r>
      <w:proofErr w:type="gramEnd"/>
      <w:r>
        <w:rPr>
          <w:spacing w:val="-3"/>
          <w:w w:val="105"/>
        </w:rPr>
        <w:t xml:space="preserve"> </w:t>
      </w:r>
      <w:r>
        <w:rPr>
          <w:w w:val="105"/>
        </w:rPr>
        <w:t>la</w:t>
      </w:r>
      <w:r>
        <w:rPr>
          <w:spacing w:val="-3"/>
          <w:w w:val="105"/>
        </w:rPr>
        <w:t xml:space="preserve"> </w:t>
      </w:r>
      <w:r>
        <w:rPr>
          <w:w w:val="105"/>
        </w:rPr>
        <w:t>usará</w:t>
      </w:r>
      <w:r>
        <w:rPr>
          <w:spacing w:val="-3"/>
          <w:w w:val="105"/>
        </w:rPr>
        <w:t xml:space="preserve"> </w:t>
      </w:r>
      <w:r>
        <w:rPr>
          <w:w w:val="105"/>
        </w:rPr>
        <w:t>en</w:t>
      </w:r>
      <w:r>
        <w:rPr>
          <w:spacing w:val="-3"/>
          <w:w w:val="105"/>
        </w:rPr>
        <w:t xml:space="preserve"> </w:t>
      </w:r>
      <w:r>
        <w:rPr>
          <w:w w:val="105"/>
        </w:rPr>
        <w:t>PC</w:t>
      </w:r>
      <w:r>
        <w:rPr>
          <w:spacing w:val="-3"/>
          <w:w w:val="105"/>
        </w:rPr>
        <w:t xml:space="preserve"> </w:t>
      </w:r>
      <w:r>
        <w:rPr>
          <w:w w:val="105"/>
        </w:rPr>
        <w:t>de</w:t>
      </w:r>
      <w:r>
        <w:rPr>
          <w:spacing w:val="-3"/>
          <w:w w:val="105"/>
        </w:rPr>
        <w:t xml:space="preserve"> </w:t>
      </w:r>
      <w:r>
        <w:rPr>
          <w:w w:val="105"/>
        </w:rPr>
        <w:t>oficina.</w:t>
      </w:r>
      <w:r>
        <w:rPr>
          <w:spacing w:val="-3"/>
          <w:w w:val="105"/>
        </w:rPr>
        <w:t xml:space="preserve"> </w:t>
      </w:r>
      <w:r>
        <w:rPr>
          <w:w w:val="105"/>
        </w:rPr>
        <w:t>Esto</w:t>
      </w:r>
      <w:r>
        <w:rPr>
          <w:spacing w:val="-3"/>
          <w:w w:val="105"/>
        </w:rPr>
        <w:t xml:space="preserve"> </w:t>
      </w:r>
      <w:r>
        <w:rPr>
          <w:w w:val="105"/>
        </w:rPr>
        <w:t>entra</w:t>
      </w:r>
      <w:r>
        <w:rPr>
          <w:spacing w:val="-3"/>
          <w:w w:val="105"/>
        </w:rPr>
        <w:t xml:space="preserve"> </w:t>
      </w:r>
      <w:r>
        <w:rPr>
          <w:w w:val="105"/>
        </w:rPr>
        <w:t>dentro</w:t>
      </w:r>
      <w:r>
        <w:rPr>
          <w:spacing w:val="-3"/>
          <w:w w:val="105"/>
        </w:rPr>
        <w:t xml:space="preserve"> </w:t>
      </w:r>
      <w:r>
        <w:rPr>
          <w:w w:val="105"/>
        </w:rPr>
        <w:t>de usabilidad ya que mejora el acceso.</w:t>
      </w:r>
    </w:p>
    <w:p w14:paraId="241292CE" w14:textId="77777777" w:rsidR="00311CE4" w:rsidRDefault="00000000">
      <w:pPr>
        <w:pStyle w:val="Prrafodelista"/>
        <w:numPr>
          <w:ilvl w:val="0"/>
          <w:numId w:val="12"/>
        </w:numPr>
        <w:tabs>
          <w:tab w:val="left" w:pos="598"/>
          <w:tab w:val="left" w:pos="600"/>
        </w:tabs>
        <w:spacing w:before="2" w:line="312" w:lineRule="auto"/>
        <w:ind w:left="600" w:right="217"/>
        <w:jc w:val="both"/>
        <w:rPr>
          <w:sz w:val="18"/>
        </w:rPr>
      </w:pPr>
      <w:r>
        <w:rPr>
          <w:w w:val="105"/>
          <w:sz w:val="18"/>
        </w:rPr>
        <w:t>Se tendrá cuidado con el diseño visual: colores, fuentes y disposición deben facilitar la lectura. Por</w:t>
      </w:r>
      <w:r>
        <w:rPr>
          <w:spacing w:val="-3"/>
          <w:w w:val="105"/>
          <w:sz w:val="18"/>
        </w:rPr>
        <w:t xml:space="preserve"> </w:t>
      </w:r>
      <w:r>
        <w:rPr>
          <w:w w:val="105"/>
          <w:sz w:val="18"/>
        </w:rPr>
        <w:t>ejemplo,</w:t>
      </w:r>
      <w:r>
        <w:rPr>
          <w:spacing w:val="-3"/>
          <w:w w:val="105"/>
          <w:sz w:val="18"/>
        </w:rPr>
        <w:t xml:space="preserve"> </w:t>
      </w:r>
      <w:r>
        <w:rPr>
          <w:w w:val="105"/>
          <w:sz w:val="18"/>
        </w:rPr>
        <w:t>usar</w:t>
      </w:r>
      <w:r>
        <w:rPr>
          <w:spacing w:val="-3"/>
          <w:w w:val="105"/>
          <w:sz w:val="18"/>
        </w:rPr>
        <w:t xml:space="preserve"> </w:t>
      </w:r>
      <w:r>
        <w:rPr>
          <w:w w:val="105"/>
          <w:sz w:val="18"/>
        </w:rPr>
        <w:t>contrastes</w:t>
      </w:r>
      <w:r>
        <w:rPr>
          <w:spacing w:val="-3"/>
          <w:w w:val="105"/>
          <w:sz w:val="18"/>
        </w:rPr>
        <w:t xml:space="preserve"> </w:t>
      </w:r>
      <w:r>
        <w:rPr>
          <w:w w:val="105"/>
          <w:sz w:val="18"/>
        </w:rPr>
        <w:t>adecuados,</w:t>
      </w:r>
      <w:r>
        <w:rPr>
          <w:spacing w:val="-3"/>
          <w:w w:val="105"/>
          <w:sz w:val="18"/>
        </w:rPr>
        <w:t xml:space="preserve"> </w:t>
      </w:r>
      <w:r>
        <w:rPr>
          <w:w w:val="105"/>
          <w:sz w:val="18"/>
        </w:rPr>
        <w:t>fuentes</w:t>
      </w:r>
      <w:r>
        <w:rPr>
          <w:spacing w:val="-3"/>
          <w:w w:val="105"/>
          <w:sz w:val="18"/>
        </w:rPr>
        <w:t xml:space="preserve"> </w:t>
      </w:r>
      <w:r>
        <w:rPr>
          <w:w w:val="105"/>
          <w:sz w:val="18"/>
        </w:rPr>
        <w:t>legibles,</w:t>
      </w:r>
      <w:r>
        <w:rPr>
          <w:spacing w:val="-3"/>
          <w:w w:val="105"/>
          <w:sz w:val="18"/>
        </w:rPr>
        <w:t xml:space="preserve"> </w:t>
      </w:r>
      <w:r>
        <w:rPr>
          <w:w w:val="105"/>
          <w:sz w:val="18"/>
        </w:rPr>
        <w:t>y</w:t>
      </w:r>
      <w:r>
        <w:rPr>
          <w:spacing w:val="-3"/>
          <w:w w:val="105"/>
          <w:sz w:val="18"/>
        </w:rPr>
        <w:t xml:space="preserve"> </w:t>
      </w:r>
      <w:r>
        <w:rPr>
          <w:w w:val="105"/>
          <w:sz w:val="18"/>
        </w:rPr>
        <w:t>gráficas</w:t>
      </w:r>
      <w:r>
        <w:rPr>
          <w:spacing w:val="-3"/>
          <w:w w:val="105"/>
          <w:sz w:val="18"/>
        </w:rPr>
        <w:t xml:space="preserve"> </w:t>
      </w:r>
      <w:r>
        <w:rPr>
          <w:w w:val="105"/>
          <w:sz w:val="18"/>
        </w:rPr>
        <w:t>comprensibles</w:t>
      </w:r>
      <w:r>
        <w:rPr>
          <w:spacing w:val="-3"/>
          <w:w w:val="105"/>
          <w:sz w:val="18"/>
        </w:rPr>
        <w:t xml:space="preserve"> </w:t>
      </w:r>
      <w:r>
        <w:rPr>
          <w:w w:val="105"/>
          <w:sz w:val="18"/>
        </w:rPr>
        <w:t>en</w:t>
      </w:r>
      <w:r>
        <w:rPr>
          <w:spacing w:val="-3"/>
          <w:w w:val="105"/>
          <w:sz w:val="18"/>
        </w:rPr>
        <w:t xml:space="preserve"> </w:t>
      </w:r>
      <w:r>
        <w:rPr>
          <w:w w:val="105"/>
          <w:sz w:val="18"/>
        </w:rPr>
        <w:t>el</w:t>
      </w:r>
      <w:r>
        <w:rPr>
          <w:spacing w:val="-3"/>
          <w:w w:val="105"/>
          <w:sz w:val="18"/>
        </w:rPr>
        <w:t xml:space="preserve"> </w:t>
      </w:r>
      <w:r>
        <w:rPr>
          <w:w w:val="105"/>
          <w:sz w:val="18"/>
        </w:rPr>
        <w:t>panel de</w:t>
      </w:r>
      <w:r>
        <w:rPr>
          <w:spacing w:val="-1"/>
          <w:w w:val="105"/>
          <w:sz w:val="18"/>
        </w:rPr>
        <w:t xml:space="preserve"> </w:t>
      </w:r>
      <w:r>
        <w:rPr>
          <w:w w:val="105"/>
          <w:sz w:val="18"/>
        </w:rPr>
        <w:t>indicadores.</w:t>
      </w:r>
    </w:p>
    <w:p w14:paraId="7796A321" w14:textId="77777777" w:rsidR="00311CE4" w:rsidRDefault="00000000">
      <w:pPr>
        <w:pStyle w:val="Prrafodelista"/>
        <w:numPr>
          <w:ilvl w:val="0"/>
          <w:numId w:val="12"/>
        </w:numPr>
        <w:tabs>
          <w:tab w:val="left" w:pos="599"/>
        </w:tabs>
        <w:spacing w:line="227" w:lineRule="exact"/>
        <w:ind w:left="599" w:hanging="113"/>
        <w:rPr>
          <w:rFonts w:ascii="Arial Black" w:hAnsi="Arial Black"/>
          <w:sz w:val="18"/>
        </w:rPr>
      </w:pPr>
      <w:r>
        <w:rPr>
          <w:rFonts w:ascii="Arial Black" w:hAnsi="Arial Black"/>
          <w:w w:val="90"/>
          <w:sz w:val="18"/>
        </w:rPr>
        <w:t>Fiabilidad</w:t>
      </w:r>
      <w:r>
        <w:rPr>
          <w:rFonts w:ascii="Arial Black" w:hAnsi="Arial Black"/>
          <w:spacing w:val="-2"/>
          <w:w w:val="90"/>
          <w:sz w:val="18"/>
        </w:rPr>
        <w:t xml:space="preserve"> </w:t>
      </w:r>
      <w:r>
        <w:rPr>
          <w:rFonts w:ascii="Arial Black" w:hAnsi="Arial Black"/>
          <w:w w:val="90"/>
          <w:sz w:val="18"/>
        </w:rPr>
        <w:t>y</w:t>
      </w:r>
      <w:r>
        <w:rPr>
          <w:rFonts w:ascii="Arial Black" w:hAnsi="Arial Black"/>
          <w:spacing w:val="-2"/>
          <w:w w:val="90"/>
          <w:sz w:val="18"/>
        </w:rPr>
        <w:t xml:space="preserve"> Disponibilidad:</w:t>
      </w:r>
    </w:p>
    <w:p w14:paraId="68FD0EF7" w14:textId="77777777" w:rsidR="00311CE4" w:rsidRDefault="00000000">
      <w:pPr>
        <w:pStyle w:val="Prrafodelista"/>
        <w:numPr>
          <w:ilvl w:val="0"/>
          <w:numId w:val="12"/>
        </w:numPr>
        <w:tabs>
          <w:tab w:val="left" w:pos="598"/>
          <w:tab w:val="left" w:pos="600"/>
        </w:tabs>
        <w:spacing w:before="16" w:line="297" w:lineRule="auto"/>
        <w:ind w:left="600" w:right="53"/>
        <w:rPr>
          <w:sz w:val="18"/>
        </w:rPr>
      </w:pPr>
      <w:r>
        <w:rPr>
          <w:w w:val="105"/>
          <w:sz w:val="18"/>
        </w:rPr>
        <w:t>El</w:t>
      </w:r>
      <w:r>
        <w:rPr>
          <w:spacing w:val="-10"/>
          <w:w w:val="105"/>
          <w:sz w:val="18"/>
        </w:rPr>
        <w:t xml:space="preserve"> </w:t>
      </w:r>
      <w:r>
        <w:rPr>
          <w:w w:val="105"/>
          <w:sz w:val="18"/>
        </w:rPr>
        <w:t>sistema</w:t>
      </w:r>
      <w:r>
        <w:rPr>
          <w:spacing w:val="-10"/>
          <w:w w:val="105"/>
          <w:sz w:val="18"/>
        </w:rPr>
        <w:t xml:space="preserve"> </w:t>
      </w:r>
      <w:r>
        <w:rPr>
          <w:w w:val="105"/>
          <w:sz w:val="18"/>
        </w:rPr>
        <w:t>debe</w:t>
      </w:r>
      <w:r>
        <w:rPr>
          <w:spacing w:val="-10"/>
          <w:w w:val="105"/>
          <w:sz w:val="18"/>
        </w:rPr>
        <w:t xml:space="preserve"> </w:t>
      </w:r>
      <w:r>
        <w:rPr>
          <w:w w:val="105"/>
          <w:sz w:val="18"/>
        </w:rPr>
        <w:t>ser</w:t>
      </w:r>
      <w:r>
        <w:rPr>
          <w:spacing w:val="-10"/>
          <w:w w:val="105"/>
          <w:sz w:val="18"/>
        </w:rPr>
        <w:t xml:space="preserve"> </w:t>
      </w:r>
      <w:r>
        <w:rPr>
          <w:rFonts w:ascii="Arial Black" w:hAnsi="Arial Black"/>
          <w:w w:val="105"/>
          <w:sz w:val="18"/>
        </w:rPr>
        <w:t>estable</w:t>
      </w:r>
      <w:r>
        <w:rPr>
          <w:w w:val="105"/>
          <w:sz w:val="18"/>
        </w:rPr>
        <w:t>,</w:t>
      </w:r>
      <w:r>
        <w:rPr>
          <w:spacing w:val="-10"/>
          <w:w w:val="105"/>
          <w:sz w:val="18"/>
        </w:rPr>
        <w:t xml:space="preserve"> </w:t>
      </w:r>
      <w:r>
        <w:rPr>
          <w:w w:val="105"/>
          <w:sz w:val="18"/>
        </w:rPr>
        <w:t>capaz</w:t>
      </w:r>
      <w:r>
        <w:rPr>
          <w:spacing w:val="-10"/>
          <w:w w:val="105"/>
          <w:sz w:val="18"/>
        </w:rPr>
        <w:t xml:space="preserve"> </w:t>
      </w:r>
      <w:r>
        <w:rPr>
          <w:w w:val="105"/>
          <w:sz w:val="18"/>
        </w:rPr>
        <w:t>de</w:t>
      </w:r>
      <w:r>
        <w:rPr>
          <w:spacing w:val="-10"/>
          <w:w w:val="105"/>
          <w:sz w:val="18"/>
        </w:rPr>
        <w:t xml:space="preserve"> </w:t>
      </w:r>
      <w:r>
        <w:rPr>
          <w:w w:val="105"/>
          <w:sz w:val="18"/>
        </w:rPr>
        <w:t>operar</w:t>
      </w:r>
      <w:r>
        <w:rPr>
          <w:spacing w:val="-10"/>
          <w:w w:val="105"/>
          <w:sz w:val="18"/>
        </w:rPr>
        <w:t xml:space="preserve"> </w:t>
      </w:r>
      <w:r>
        <w:rPr>
          <w:w w:val="105"/>
          <w:sz w:val="18"/>
        </w:rPr>
        <w:t>de</w:t>
      </w:r>
      <w:r>
        <w:rPr>
          <w:spacing w:val="-10"/>
          <w:w w:val="105"/>
          <w:sz w:val="18"/>
        </w:rPr>
        <w:t xml:space="preserve"> </w:t>
      </w:r>
      <w:r>
        <w:rPr>
          <w:w w:val="105"/>
          <w:sz w:val="18"/>
        </w:rPr>
        <w:t>forma</w:t>
      </w:r>
      <w:r>
        <w:rPr>
          <w:spacing w:val="-10"/>
          <w:w w:val="105"/>
          <w:sz w:val="18"/>
        </w:rPr>
        <w:t xml:space="preserve"> </w:t>
      </w:r>
      <w:r>
        <w:rPr>
          <w:w w:val="105"/>
          <w:sz w:val="18"/>
        </w:rPr>
        <w:t>continua</w:t>
      </w:r>
      <w:r>
        <w:rPr>
          <w:spacing w:val="-10"/>
          <w:w w:val="105"/>
          <w:sz w:val="18"/>
        </w:rPr>
        <w:t xml:space="preserve"> </w:t>
      </w:r>
      <w:r>
        <w:rPr>
          <w:w w:val="105"/>
          <w:sz w:val="18"/>
        </w:rPr>
        <w:t>durante</w:t>
      </w:r>
      <w:r>
        <w:rPr>
          <w:spacing w:val="-10"/>
          <w:w w:val="105"/>
          <w:sz w:val="18"/>
        </w:rPr>
        <w:t xml:space="preserve"> </w:t>
      </w:r>
      <w:r>
        <w:rPr>
          <w:w w:val="105"/>
          <w:sz w:val="18"/>
        </w:rPr>
        <w:t>las</w:t>
      </w:r>
      <w:r>
        <w:rPr>
          <w:spacing w:val="-10"/>
          <w:w w:val="105"/>
          <w:sz w:val="18"/>
        </w:rPr>
        <w:t xml:space="preserve"> </w:t>
      </w:r>
      <w:r>
        <w:rPr>
          <w:w w:val="105"/>
          <w:sz w:val="18"/>
        </w:rPr>
        <w:t>horas</w:t>
      </w:r>
      <w:r>
        <w:rPr>
          <w:spacing w:val="-10"/>
          <w:w w:val="105"/>
          <w:sz w:val="18"/>
        </w:rPr>
        <w:t xml:space="preserve"> </w:t>
      </w:r>
      <w:r>
        <w:rPr>
          <w:w w:val="105"/>
          <w:sz w:val="18"/>
        </w:rPr>
        <w:t>laborales</w:t>
      </w:r>
      <w:r>
        <w:rPr>
          <w:spacing w:val="-10"/>
          <w:w w:val="105"/>
          <w:sz w:val="18"/>
        </w:rPr>
        <w:t xml:space="preserve"> </w:t>
      </w:r>
      <w:r>
        <w:rPr>
          <w:w w:val="105"/>
          <w:sz w:val="18"/>
        </w:rPr>
        <w:t>(por ejemplo, 8am-6pm) sin caídas. Si ocurre algún fallo, debe recuperarse automáticamente de ser posible (reintentos de conexión, etc.).</w:t>
      </w:r>
    </w:p>
    <w:p w14:paraId="4F33FBD0" w14:textId="77777777" w:rsidR="00311CE4" w:rsidRDefault="00000000">
      <w:pPr>
        <w:pStyle w:val="Prrafodelista"/>
        <w:numPr>
          <w:ilvl w:val="0"/>
          <w:numId w:val="12"/>
        </w:numPr>
        <w:tabs>
          <w:tab w:val="left" w:pos="599"/>
        </w:tabs>
        <w:spacing w:line="236" w:lineRule="exact"/>
        <w:ind w:left="599" w:hanging="113"/>
        <w:rPr>
          <w:sz w:val="18"/>
        </w:rPr>
      </w:pPr>
      <w:r>
        <w:rPr>
          <w:sz w:val="18"/>
        </w:rPr>
        <w:t>Deben implementarse</w:t>
      </w:r>
      <w:r>
        <w:rPr>
          <w:spacing w:val="1"/>
          <w:sz w:val="18"/>
        </w:rPr>
        <w:t xml:space="preserve"> </w:t>
      </w:r>
      <w:r>
        <w:rPr>
          <w:rFonts w:ascii="Arial Black" w:hAnsi="Arial Black"/>
          <w:sz w:val="18"/>
        </w:rPr>
        <w:t>copias</w:t>
      </w:r>
      <w:r>
        <w:rPr>
          <w:rFonts w:ascii="Arial Black" w:hAnsi="Arial Black"/>
          <w:spacing w:val="-9"/>
          <w:sz w:val="18"/>
        </w:rPr>
        <w:t xml:space="preserve"> </w:t>
      </w:r>
      <w:r>
        <w:rPr>
          <w:rFonts w:ascii="Arial Black" w:hAnsi="Arial Black"/>
          <w:sz w:val="18"/>
        </w:rPr>
        <w:t>de</w:t>
      </w:r>
      <w:r>
        <w:rPr>
          <w:rFonts w:ascii="Arial Black" w:hAnsi="Arial Black"/>
          <w:spacing w:val="-9"/>
          <w:sz w:val="18"/>
        </w:rPr>
        <w:t xml:space="preserve"> </w:t>
      </w:r>
      <w:r>
        <w:rPr>
          <w:rFonts w:ascii="Arial Black" w:hAnsi="Arial Black"/>
          <w:sz w:val="18"/>
        </w:rPr>
        <w:t>seguridad</w:t>
      </w:r>
      <w:r>
        <w:rPr>
          <w:rFonts w:ascii="Arial Black" w:hAnsi="Arial Black"/>
          <w:spacing w:val="-9"/>
          <w:sz w:val="18"/>
        </w:rPr>
        <w:t xml:space="preserve"> </w:t>
      </w:r>
      <w:r>
        <w:rPr>
          <w:sz w:val="18"/>
        </w:rPr>
        <w:t>periódicas</w:t>
      </w:r>
      <w:r>
        <w:rPr>
          <w:spacing w:val="1"/>
          <w:sz w:val="18"/>
        </w:rPr>
        <w:t xml:space="preserve"> </w:t>
      </w:r>
      <w:r>
        <w:rPr>
          <w:sz w:val="18"/>
        </w:rPr>
        <w:t>de la</w:t>
      </w:r>
      <w:r>
        <w:rPr>
          <w:spacing w:val="1"/>
          <w:sz w:val="18"/>
        </w:rPr>
        <w:t xml:space="preserve"> </w:t>
      </w:r>
      <w:r>
        <w:rPr>
          <w:sz w:val="18"/>
        </w:rPr>
        <w:t>base</w:t>
      </w:r>
      <w:r>
        <w:rPr>
          <w:spacing w:val="1"/>
          <w:sz w:val="18"/>
        </w:rPr>
        <w:t xml:space="preserve"> </w:t>
      </w:r>
      <w:r>
        <w:rPr>
          <w:sz w:val="18"/>
        </w:rPr>
        <w:t>de</w:t>
      </w:r>
      <w:r>
        <w:rPr>
          <w:spacing w:val="1"/>
          <w:sz w:val="18"/>
        </w:rPr>
        <w:t xml:space="preserve"> </w:t>
      </w:r>
      <w:r>
        <w:rPr>
          <w:sz w:val="18"/>
        </w:rPr>
        <w:t>datos</w:t>
      </w:r>
      <w:r>
        <w:rPr>
          <w:spacing w:val="1"/>
          <w:sz w:val="18"/>
        </w:rPr>
        <w:t xml:space="preserve"> </w:t>
      </w:r>
      <w:r>
        <w:rPr>
          <w:sz w:val="18"/>
        </w:rPr>
        <w:t>y</w:t>
      </w:r>
      <w:r>
        <w:rPr>
          <w:spacing w:val="1"/>
          <w:sz w:val="18"/>
        </w:rPr>
        <w:t xml:space="preserve"> </w:t>
      </w:r>
      <w:r>
        <w:rPr>
          <w:sz w:val="18"/>
        </w:rPr>
        <w:t>de los</w:t>
      </w:r>
      <w:r>
        <w:rPr>
          <w:spacing w:val="1"/>
          <w:sz w:val="18"/>
        </w:rPr>
        <w:t xml:space="preserve"> </w:t>
      </w:r>
      <w:r>
        <w:rPr>
          <w:spacing w:val="-2"/>
          <w:sz w:val="18"/>
        </w:rPr>
        <w:t>documentos</w:t>
      </w:r>
    </w:p>
    <w:p w14:paraId="18502B7D" w14:textId="77777777" w:rsidR="00311CE4" w:rsidRDefault="00000000">
      <w:pPr>
        <w:pStyle w:val="Textoindependiente"/>
        <w:spacing w:before="46" w:line="312" w:lineRule="auto"/>
      </w:pPr>
      <w:r>
        <w:rPr>
          <w:w w:val="105"/>
        </w:rPr>
        <w:t xml:space="preserve">cargados, para evitar pérdida de información estratégica. Esto se puede lograr mediante scripts de </w:t>
      </w:r>
      <w:proofErr w:type="spellStart"/>
      <w:r>
        <w:rPr>
          <w:w w:val="105"/>
        </w:rPr>
        <w:t>backup</w:t>
      </w:r>
      <w:proofErr w:type="spellEnd"/>
      <w:r>
        <w:rPr>
          <w:w w:val="105"/>
        </w:rPr>
        <w:t xml:space="preserve"> diarios en el servidor.</w:t>
      </w:r>
    </w:p>
    <w:p w14:paraId="56A1147B" w14:textId="77777777" w:rsidR="00311CE4" w:rsidRDefault="00000000">
      <w:pPr>
        <w:pStyle w:val="Prrafodelista"/>
        <w:numPr>
          <w:ilvl w:val="0"/>
          <w:numId w:val="12"/>
        </w:numPr>
        <w:tabs>
          <w:tab w:val="left" w:pos="598"/>
          <w:tab w:val="left" w:pos="600"/>
        </w:tabs>
        <w:spacing w:before="2" w:line="312" w:lineRule="auto"/>
        <w:ind w:left="600" w:right="168"/>
        <w:rPr>
          <w:sz w:val="18"/>
        </w:rPr>
      </w:pPr>
      <w:r>
        <w:rPr>
          <w:w w:val="105"/>
          <w:sz w:val="18"/>
        </w:rPr>
        <w:t>En caso de error interno o excepción, el sistema debería manejarlo graciosamente y notificar al usuario con un mensaje de error entendible (“Lo sentimos, ocurrió un error al generar el</w:t>
      </w:r>
      <w:r>
        <w:rPr>
          <w:spacing w:val="40"/>
          <w:w w:val="105"/>
          <w:sz w:val="18"/>
        </w:rPr>
        <w:t xml:space="preserve"> </w:t>
      </w:r>
      <w:r>
        <w:rPr>
          <w:w w:val="105"/>
          <w:sz w:val="18"/>
        </w:rPr>
        <w:t>reporte. Intente nuevamente más tarde.”) en lugar de colapsar.</w:t>
      </w:r>
    </w:p>
    <w:p w14:paraId="7C9B83C1" w14:textId="77777777" w:rsidR="00311CE4" w:rsidRDefault="00000000">
      <w:pPr>
        <w:pStyle w:val="Prrafodelista"/>
        <w:numPr>
          <w:ilvl w:val="0"/>
          <w:numId w:val="12"/>
        </w:numPr>
        <w:tabs>
          <w:tab w:val="left" w:pos="599"/>
        </w:tabs>
        <w:spacing w:line="227" w:lineRule="exact"/>
        <w:ind w:left="599" w:hanging="113"/>
        <w:rPr>
          <w:sz w:val="18"/>
        </w:rPr>
      </w:pPr>
      <w:r>
        <w:rPr>
          <w:sz w:val="18"/>
        </w:rPr>
        <w:t>La</w:t>
      </w:r>
      <w:r>
        <w:rPr>
          <w:spacing w:val="4"/>
          <w:sz w:val="18"/>
        </w:rPr>
        <w:t xml:space="preserve"> </w:t>
      </w:r>
      <w:r>
        <w:rPr>
          <w:rFonts w:ascii="Arial Black" w:hAnsi="Arial Black"/>
          <w:sz w:val="18"/>
        </w:rPr>
        <w:t>integridad</w:t>
      </w:r>
      <w:r>
        <w:rPr>
          <w:rFonts w:ascii="Arial Black" w:hAnsi="Arial Black"/>
          <w:spacing w:val="-6"/>
          <w:sz w:val="18"/>
        </w:rPr>
        <w:t xml:space="preserve"> </w:t>
      </w:r>
      <w:r>
        <w:rPr>
          <w:rFonts w:ascii="Arial Black" w:hAnsi="Arial Black"/>
          <w:sz w:val="18"/>
        </w:rPr>
        <w:t>de</w:t>
      </w:r>
      <w:r>
        <w:rPr>
          <w:rFonts w:ascii="Arial Black" w:hAnsi="Arial Black"/>
          <w:spacing w:val="-6"/>
          <w:sz w:val="18"/>
        </w:rPr>
        <w:t xml:space="preserve"> </w:t>
      </w:r>
      <w:r>
        <w:rPr>
          <w:rFonts w:ascii="Arial Black" w:hAnsi="Arial Black"/>
          <w:sz w:val="18"/>
        </w:rPr>
        <w:t>los</w:t>
      </w:r>
      <w:r>
        <w:rPr>
          <w:rFonts w:ascii="Arial Black" w:hAnsi="Arial Black"/>
          <w:spacing w:val="-5"/>
          <w:sz w:val="18"/>
        </w:rPr>
        <w:t xml:space="preserve"> </w:t>
      </w:r>
      <w:r>
        <w:rPr>
          <w:rFonts w:ascii="Arial Black" w:hAnsi="Arial Black"/>
          <w:sz w:val="18"/>
        </w:rPr>
        <w:t>datos</w:t>
      </w:r>
      <w:r>
        <w:rPr>
          <w:rFonts w:ascii="Arial Black" w:hAnsi="Arial Black"/>
          <w:spacing w:val="-6"/>
          <w:sz w:val="18"/>
        </w:rPr>
        <w:t xml:space="preserve"> </w:t>
      </w:r>
      <w:r>
        <w:rPr>
          <w:sz w:val="18"/>
        </w:rPr>
        <w:t>es</w:t>
      </w:r>
      <w:r>
        <w:rPr>
          <w:spacing w:val="4"/>
          <w:sz w:val="18"/>
        </w:rPr>
        <w:t xml:space="preserve"> </w:t>
      </w:r>
      <w:r>
        <w:rPr>
          <w:sz w:val="18"/>
        </w:rPr>
        <w:t>crucial:</w:t>
      </w:r>
      <w:r>
        <w:rPr>
          <w:spacing w:val="5"/>
          <w:sz w:val="18"/>
        </w:rPr>
        <w:t xml:space="preserve"> </w:t>
      </w:r>
      <w:r>
        <w:rPr>
          <w:sz w:val="18"/>
        </w:rPr>
        <w:t>transacciones</w:t>
      </w:r>
      <w:r>
        <w:rPr>
          <w:spacing w:val="4"/>
          <w:sz w:val="18"/>
        </w:rPr>
        <w:t xml:space="preserve"> </w:t>
      </w:r>
      <w:r>
        <w:rPr>
          <w:sz w:val="18"/>
        </w:rPr>
        <w:t>como</w:t>
      </w:r>
      <w:r>
        <w:rPr>
          <w:spacing w:val="4"/>
          <w:sz w:val="18"/>
        </w:rPr>
        <w:t xml:space="preserve"> </w:t>
      </w:r>
      <w:r>
        <w:rPr>
          <w:sz w:val="18"/>
        </w:rPr>
        <w:t>cargar</w:t>
      </w:r>
      <w:r>
        <w:rPr>
          <w:spacing w:val="4"/>
          <w:sz w:val="18"/>
        </w:rPr>
        <w:t xml:space="preserve"> </w:t>
      </w:r>
      <w:r>
        <w:rPr>
          <w:sz w:val="18"/>
        </w:rPr>
        <w:t>un</w:t>
      </w:r>
      <w:r>
        <w:rPr>
          <w:spacing w:val="5"/>
          <w:sz w:val="18"/>
        </w:rPr>
        <w:t xml:space="preserve"> </w:t>
      </w:r>
      <w:r>
        <w:rPr>
          <w:sz w:val="18"/>
        </w:rPr>
        <w:t>documento</w:t>
      </w:r>
      <w:r>
        <w:rPr>
          <w:spacing w:val="4"/>
          <w:sz w:val="18"/>
        </w:rPr>
        <w:t xml:space="preserve"> </w:t>
      </w:r>
      <w:r>
        <w:rPr>
          <w:sz w:val="18"/>
        </w:rPr>
        <w:t>o</w:t>
      </w:r>
      <w:r>
        <w:rPr>
          <w:spacing w:val="4"/>
          <w:sz w:val="18"/>
        </w:rPr>
        <w:t xml:space="preserve"> </w:t>
      </w:r>
      <w:r>
        <w:rPr>
          <w:sz w:val="18"/>
        </w:rPr>
        <w:t>actualizar</w:t>
      </w:r>
      <w:r>
        <w:rPr>
          <w:spacing w:val="5"/>
          <w:sz w:val="18"/>
        </w:rPr>
        <w:t xml:space="preserve"> </w:t>
      </w:r>
      <w:r>
        <w:rPr>
          <w:spacing w:val="-5"/>
          <w:sz w:val="18"/>
        </w:rPr>
        <w:t>un</w:t>
      </w:r>
    </w:p>
    <w:p w14:paraId="751A717B" w14:textId="77777777" w:rsidR="00311CE4" w:rsidRDefault="00000000">
      <w:pPr>
        <w:pStyle w:val="Textoindependiente"/>
        <w:spacing w:before="45" w:line="312" w:lineRule="auto"/>
      </w:pPr>
      <w:r>
        <w:rPr>
          <w:w w:val="105"/>
        </w:rPr>
        <w:t>indicador deben realizarse completamente o no hacerse (atomicidad). No debe haber estados intermedios donde, por ejemplo, un documento se registre sin sus metadatos completos.</w:t>
      </w:r>
    </w:p>
    <w:p w14:paraId="12806AF5" w14:textId="77777777" w:rsidR="00311CE4" w:rsidRDefault="00000000">
      <w:pPr>
        <w:pStyle w:val="Prrafodelista"/>
        <w:numPr>
          <w:ilvl w:val="0"/>
          <w:numId w:val="12"/>
        </w:numPr>
        <w:tabs>
          <w:tab w:val="left" w:pos="599"/>
        </w:tabs>
        <w:spacing w:line="226" w:lineRule="exact"/>
        <w:ind w:left="599" w:hanging="113"/>
        <w:rPr>
          <w:rFonts w:ascii="Arial Black" w:hAnsi="Arial Black"/>
          <w:sz w:val="18"/>
        </w:rPr>
      </w:pPr>
      <w:r>
        <w:rPr>
          <w:rFonts w:ascii="Arial Black" w:hAnsi="Arial Black"/>
          <w:w w:val="90"/>
          <w:sz w:val="18"/>
        </w:rPr>
        <w:t>Mantenibilidad</w:t>
      </w:r>
      <w:r>
        <w:rPr>
          <w:rFonts w:ascii="Arial Black" w:hAnsi="Arial Black"/>
          <w:spacing w:val="16"/>
          <w:sz w:val="18"/>
        </w:rPr>
        <w:t xml:space="preserve"> </w:t>
      </w:r>
      <w:r>
        <w:rPr>
          <w:rFonts w:ascii="Arial Black" w:hAnsi="Arial Black"/>
          <w:w w:val="90"/>
          <w:sz w:val="18"/>
        </w:rPr>
        <w:t>y</w:t>
      </w:r>
      <w:r>
        <w:rPr>
          <w:rFonts w:ascii="Arial Black" w:hAnsi="Arial Black"/>
          <w:spacing w:val="17"/>
          <w:sz w:val="18"/>
        </w:rPr>
        <w:t xml:space="preserve"> </w:t>
      </w:r>
      <w:r>
        <w:rPr>
          <w:rFonts w:ascii="Arial Black" w:hAnsi="Arial Black"/>
          <w:spacing w:val="-2"/>
          <w:w w:val="90"/>
          <w:sz w:val="18"/>
        </w:rPr>
        <w:t>Extensibilidad:</w:t>
      </w:r>
    </w:p>
    <w:p w14:paraId="6393E270" w14:textId="77777777" w:rsidR="00311CE4" w:rsidRDefault="00000000">
      <w:pPr>
        <w:pStyle w:val="Prrafodelista"/>
        <w:numPr>
          <w:ilvl w:val="0"/>
          <w:numId w:val="12"/>
        </w:numPr>
        <w:tabs>
          <w:tab w:val="left" w:pos="598"/>
          <w:tab w:val="left" w:pos="600"/>
        </w:tabs>
        <w:spacing w:before="16" w:line="297" w:lineRule="auto"/>
        <w:ind w:left="600" w:right="658"/>
        <w:rPr>
          <w:sz w:val="18"/>
        </w:rPr>
      </w:pPr>
      <w:r>
        <w:rPr>
          <w:sz w:val="18"/>
        </w:rPr>
        <w:t xml:space="preserve">El código del sistema deberá escribirse siguiendo estándares claros y será </w:t>
      </w:r>
      <w:r>
        <w:rPr>
          <w:rFonts w:ascii="Arial Black" w:hAnsi="Arial Black"/>
          <w:sz w:val="18"/>
        </w:rPr>
        <w:t xml:space="preserve">documentado </w:t>
      </w:r>
      <w:r>
        <w:rPr>
          <w:w w:val="105"/>
          <w:sz w:val="18"/>
        </w:rPr>
        <w:t>(comentarios, documentación técnica) de manera que futuros desarrolladores puedan entenderlo y modificarlo.</w:t>
      </w:r>
    </w:p>
    <w:p w14:paraId="3B62CDB0" w14:textId="77777777" w:rsidR="00311CE4" w:rsidRDefault="00311CE4">
      <w:pPr>
        <w:pStyle w:val="Prrafodelista"/>
        <w:spacing w:line="297" w:lineRule="auto"/>
        <w:rPr>
          <w:sz w:val="18"/>
        </w:rPr>
        <w:sectPr w:rsidR="00311CE4">
          <w:pgSz w:w="11910" w:h="16840"/>
          <w:pgMar w:top="1360" w:right="1559" w:bottom="840" w:left="1559" w:header="0" w:footer="643" w:gutter="0"/>
          <w:cols w:space="720"/>
        </w:sectPr>
      </w:pPr>
    </w:p>
    <w:p w14:paraId="58799B19" w14:textId="77777777" w:rsidR="00311CE4" w:rsidRDefault="00000000">
      <w:pPr>
        <w:pStyle w:val="Prrafodelista"/>
        <w:numPr>
          <w:ilvl w:val="0"/>
          <w:numId w:val="12"/>
        </w:numPr>
        <w:tabs>
          <w:tab w:val="left" w:pos="598"/>
          <w:tab w:val="left" w:pos="600"/>
        </w:tabs>
        <w:spacing w:before="98" w:line="312" w:lineRule="auto"/>
        <w:ind w:left="600" w:right="229"/>
        <w:rPr>
          <w:sz w:val="18"/>
        </w:rPr>
      </w:pPr>
      <w:r>
        <w:rPr>
          <w:w w:val="105"/>
          <w:sz w:val="18"/>
        </w:rPr>
        <w:lastRenderedPageBreak/>
        <w:t>Se modularizarán las funcionalidades por componentes o servicios. Por ejemplo, la lógica de generación</w:t>
      </w:r>
      <w:r>
        <w:rPr>
          <w:spacing w:val="-4"/>
          <w:w w:val="105"/>
          <w:sz w:val="18"/>
        </w:rPr>
        <w:t xml:space="preserve"> </w:t>
      </w:r>
      <w:r>
        <w:rPr>
          <w:w w:val="105"/>
          <w:sz w:val="18"/>
        </w:rPr>
        <w:t>de</w:t>
      </w:r>
      <w:r>
        <w:rPr>
          <w:spacing w:val="-4"/>
          <w:w w:val="105"/>
          <w:sz w:val="18"/>
        </w:rPr>
        <w:t xml:space="preserve"> </w:t>
      </w:r>
      <w:r>
        <w:rPr>
          <w:w w:val="105"/>
          <w:sz w:val="18"/>
        </w:rPr>
        <w:t>reportes</w:t>
      </w:r>
      <w:r>
        <w:rPr>
          <w:spacing w:val="-4"/>
          <w:w w:val="105"/>
          <w:sz w:val="18"/>
        </w:rPr>
        <w:t xml:space="preserve"> </w:t>
      </w:r>
      <w:r>
        <w:rPr>
          <w:w w:val="105"/>
          <w:sz w:val="18"/>
        </w:rPr>
        <w:t>separada</w:t>
      </w:r>
      <w:r>
        <w:rPr>
          <w:spacing w:val="-4"/>
          <w:w w:val="105"/>
          <w:sz w:val="18"/>
        </w:rPr>
        <w:t xml:space="preserve"> </w:t>
      </w:r>
      <w:r>
        <w:rPr>
          <w:w w:val="105"/>
          <w:sz w:val="18"/>
        </w:rPr>
        <w:t>de</w:t>
      </w:r>
      <w:r>
        <w:rPr>
          <w:spacing w:val="-4"/>
          <w:w w:val="105"/>
          <w:sz w:val="18"/>
        </w:rPr>
        <w:t xml:space="preserve"> </w:t>
      </w:r>
      <w:r>
        <w:rPr>
          <w:w w:val="105"/>
          <w:sz w:val="18"/>
        </w:rPr>
        <w:t>la</w:t>
      </w:r>
      <w:r>
        <w:rPr>
          <w:spacing w:val="-4"/>
          <w:w w:val="105"/>
          <w:sz w:val="18"/>
        </w:rPr>
        <w:t xml:space="preserve"> </w:t>
      </w:r>
      <w:r>
        <w:rPr>
          <w:w w:val="105"/>
          <w:sz w:val="18"/>
        </w:rPr>
        <w:t>lógica</w:t>
      </w:r>
      <w:r>
        <w:rPr>
          <w:spacing w:val="-4"/>
          <w:w w:val="105"/>
          <w:sz w:val="18"/>
        </w:rPr>
        <w:t xml:space="preserve"> </w:t>
      </w:r>
      <w:r>
        <w:rPr>
          <w:w w:val="105"/>
          <w:sz w:val="18"/>
        </w:rPr>
        <w:t>de</w:t>
      </w:r>
      <w:r>
        <w:rPr>
          <w:spacing w:val="-4"/>
          <w:w w:val="105"/>
          <w:sz w:val="18"/>
        </w:rPr>
        <w:t xml:space="preserve"> </w:t>
      </w:r>
      <w:r>
        <w:rPr>
          <w:w w:val="105"/>
          <w:sz w:val="18"/>
        </w:rPr>
        <w:t>carga</w:t>
      </w:r>
      <w:r>
        <w:rPr>
          <w:spacing w:val="-4"/>
          <w:w w:val="105"/>
          <w:sz w:val="18"/>
        </w:rPr>
        <w:t xml:space="preserve"> </w:t>
      </w:r>
      <w:r>
        <w:rPr>
          <w:w w:val="105"/>
          <w:sz w:val="18"/>
        </w:rPr>
        <w:t>de</w:t>
      </w:r>
      <w:r>
        <w:rPr>
          <w:spacing w:val="-4"/>
          <w:w w:val="105"/>
          <w:sz w:val="18"/>
        </w:rPr>
        <w:t xml:space="preserve"> </w:t>
      </w:r>
      <w:r>
        <w:rPr>
          <w:w w:val="105"/>
          <w:sz w:val="18"/>
        </w:rPr>
        <w:t>documentos,</w:t>
      </w:r>
      <w:r>
        <w:rPr>
          <w:spacing w:val="-4"/>
          <w:w w:val="105"/>
          <w:sz w:val="18"/>
        </w:rPr>
        <w:t xml:space="preserve"> </w:t>
      </w:r>
      <w:r>
        <w:rPr>
          <w:w w:val="105"/>
          <w:sz w:val="18"/>
        </w:rPr>
        <w:t>etc.</w:t>
      </w:r>
      <w:r>
        <w:rPr>
          <w:spacing w:val="-4"/>
          <w:w w:val="105"/>
          <w:sz w:val="18"/>
        </w:rPr>
        <w:t xml:space="preserve"> </w:t>
      </w:r>
      <w:r>
        <w:rPr>
          <w:w w:val="105"/>
          <w:sz w:val="18"/>
        </w:rPr>
        <w:t>Esto</w:t>
      </w:r>
      <w:r>
        <w:rPr>
          <w:spacing w:val="-4"/>
          <w:w w:val="105"/>
          <w:sz w:val="18"/>
        </w:rPr>
        <w:t xml:space="preserve"> </w:t>
      </w:r>
      <w:r>
        <w:rPr>
          <w:w w:val="105"/>
          <w:sz w:val="18"/>
        </w:rPr>
        <w:t>facilita</w:t>
      </w:r>
      <w:r>
        <w:rPr>
          <w:spacing w:val="-4"/>
          <w:w w:val="105"/>
          <w:sz w:val="18"/>
        </w:rPr>
        <w:t xml:space="preserve"> </w:t>
      </w:r>
      <w:r>
        <w:rPr>
          <w:w w:val="105"/>
          <w:sz w:val="18"/>
        </w:rPr>
        <w:t>que</w:t>
      </w:r>
      <w:r>
        <w:rPr>
          <w:spacing w:val="-4"/>
          <w:w w:val="105"/>
          <w:sz w:val="18"/>
        </w:rPr>
        <w:t xml:space="preserve"> </w:t>
      </w:r>
      <w:r>
        <w:rPr>
          <w:w w:val="105"/>
          <w:sz w:val="18"/>
        </w:rPr>
        <w:t>se pueda cambiar o mejorar una parte sin afectar otras (bajo acoplamiento).</w:t>
      </w:r>
    </w:p>
    <w:p w14:paraId="4C3FF6D5" w14:textId="77777777" w:rsidR="00311CE4" w:rsidRDefault="00000000">
      <w:pPr>
        <w:pStyle w:val="Prrafodelista"/>
        <w:numPr>
          <w:ilvl w:val="0"/>
          <w:numId w:val="12"/>
        </w:numPr>
        <w:tabs>
          <w:tab w:val="left" w:pos="598"/>
          <w:tab w:val="left" w:pos="600"/>
        </w:tabs>
        <w:spacing w:before="3" w:line="312" w:lineRule="auto"/>
        <w:ind w:left="600" w:right="536"/>
        <w:rPr>
          <w:sz w:val="18"/>
        </w:rPr>
      </w:pPr>
      <w:r>
        <w:rPr>
          <w:w w:val="105"/>
          <w:sz w:val="18"/>
        </w:rPr>
        <w:t>Se</w:t>
      </w:r>
      <w:r>
        <w:rPr>
          <w:spacing w:val="-5"/>
          <w:w w:val="105"/>
          <w:sz w:val="18"/>
        </w:rPr>
        <w:t xml:space="preserve"> </w:t>
      </w:r>
      <w:r>
        <w:rPr>
          <w:w w:val="105"/>
          <w:sz w:val="18"/>
        </w:rPr>
        <w:t>usarán</w:t>
      </w:r>
      <w:r>
        <w:rPr>
          <w:spacing w:val="-5"/>
          <w:w w:val="105"/>
          <w:sz w:val="18"/>
        </w:rPr>
        <w:t xml:space="preserve"> </w:t>
      </w:r>
      <w:r>
        <w:rPr>
          <w:w w:val="105"/>
          <w:sz w:val="18"/>
        </w:rPr>
        <w:t>convenciones</w:t>
      </w:r>
      <w:r>
        <w:rPr>
          <w:spacing w:val="-5"/>
          <w:w w:val="105"/>
          <w:sz w:val="18"/>
        </w:rPr>
        <w:t xml:space="preserve"> </w:t>
      </w:r>
      <w:r>
        <w:rPr>
          <w:w w:val="105"/>
          <w:sz w:val="18"/>
        </w:rPr>
        <w:t>de</w:t>
      </w:r>
      <w:r>
        <w:rPr>
          <w:spacing w:val="-5"/>
          <w:w w:val="105"/>
          <w:sz w:val="18"/>
        </w:rPr>
        <w:t xml:space="preserve"> </w:t>
      </w:r>
      <w:r>
        <w:rPr>
          <w:w w:val="105"/>
          <w:sz w:val="18"/>
        </w:rPr>
        <w:t>nombrado</w:t>
      </w:r>
      <w:r>
        <w:rPr>
          <w:spacing w:val="-5"/>
          <w:w w:val="105"/>
          <w:sz w:val="18"/>
        </w:rPr>
        <w:t xml:space="preserve"> </w:t>
      </w:r>
      <w:r>
        <w:rPr>
          <w:w w:val="105"/>
          <w:sz w:val="18"/>
        </w:rPr>
        <w:t>consistentes</w:t>
      </w:r>
      <w:r>
        <w:rPr>
          <w:spacing w:val="-5"/>
          <w:w w:val="105"/>
          <w:sz w:val="18"/>
        </w:rPr>
        <w:t xml:space="preserve"> </w:t>
      </w:r>
      <w:r>
        <w:rPr>
          <w:w w:val="105"/>
          <w:sz w:val="18"/>
        </w:rPr>
        <w:t>(para</w:t>
      </w:r>
      <w:r>
        <w:rPr>
          <w:spacing w:val="-5"/>
          <w:w w:val="105"/>
          <w:sz w:val="18"/>
        </w:rPr>
        <w:t xml:space="preserve"> </w:t>
      </w:r>
      <w:r>
        <w:rPr>
          <w:w w:val="105"/>
          <w:sz w:val="18"/>
        </w:rPr>
        <w:t>variables,</w:t>
      </w:r>
      <w:r>
        <w:rPr>
          <w:spacing w:val="-5"/>
          <w:w w:val="105"/>
          <w:sz w:val="18"/>
        </w:rPr>
        <w:t xml:space="preserve"> </w:t>
      </w:r>
      <w:r>
        <w:rPr>
          <w:w w:val="105"/>
          <w:sz w:val="18"/>
        </w:rPr>
        <w:t>nombres</w:t>
      </w:r>
      <w:r>
        <w:rPr>
          <w:spacing w:val="-5"/>
          <w:w w:val="105"/>
          <w:sz w:val="18"/>
        </w:rPr>
        <w:t xml:space="preserve"> </w:t>
      </w:r>
      <w:r>
        <w:rPr>
          <w:w w:val="105"/>
          <w:sz w:val="18"/>
        </w:rPr>
        <w:t>de</w:t>
      </w:r>
      <w:r>
        <w:rPr>
          <w:spacing w:val="-5"/>
          <w:w w:val="105"/>
          <w:sz w:val="18"/>
        </w:rPr>
        <w:t xml:space="preserve"> </w:t>
      </w:r>
      <w:r>
        <w:rPr>
          <w:w w:val="105"/>
          <w:sz w:val="18"/>
        </w:rPr>
        <w:t xml:space="preserve">funciones, tablas de BD) y se estructurará el repositorio del proyecto de forma ordenada (separando </w:t>
      </w:r>
      <w:proofErr w:type="spellStart"/>
      <w:r>
        <w:rPr>
          <w:w w:val="105"/>
          <w:sz w:val="18"/>
        </w:rPr>
        <w:t>frontend</w:t>
      </w:r>
      <w:proofErr w:type="spellEnd"/>
      <w:r>
        <w:rPr>
          <w:w w:val="105"/>
          <w:sz w:val="18"/>
        </w:rPr>
        <w:t xml:space="preserve">, </w:t>
      </w:r>
      <w:proofErr w:type="spellStart"/>
      <w:r>
        <w:rPr>
          <w:w w:val="105"/>
          <w:sz w:val="18"/>
        </w:rPr>
        <w:t>backend</w:t>
      </w:r>
      <w:proofErr w:type="spellEnd"/>
      <w:r>
        <w:rPr>
          <w:w w:val="105"/>
          <w:sz w:val="18"/>
        </w:rPr>
        <w:t>, scripts, etc.).</w:t>
      </w:r>
    </w:p>
    <w:p w14:paraId="4CED20AB" w14:textId="77777777" w:rsidR="00311CE4" w:rsidRDefault="00000000">
      <w:pPr>
        <w:pStyle w:val="Prrafodelista"/>
        <w:numPr>
          <w:ilvl w:val="0"/>
          <w:numId w:val="12"/>
        </w:numPr>
        <w:tabs>
          <w:tab w:val="left" w:pos="598"/>
          <w:tab w:val="left" w:pos="600"/>
        </w:tabs>
        <w:spacing w:before="2" w:line="312" w:lineRule="auto"/>
        <w:ind w:left="600" w:right="16"/>
        <w:rPr>
          <w:sz w:val="18"/>
        </w:rPr>
      </w:pPr>
      <w:r>
        <w:rPr>
          <w:w w:val="105"/>
          <w:sz w:val="18"/>
        </w:rPr>
        <w:t>Para facilitar la extensibilidad, se buscará configurar los valores que podrían cambiar sin tocar código:</w:t>
      </w:r>
      <w:r>
        <w:rPr>
          <w:spacing w:val="-3"/>
          <w:w w:val="105"/>
          <w:sz w:val="18"/>
        </w:rPr>
        <w:t xml:space="preserve"> </w:t>
      </w:r>
      <w:r>
        <w:rPr>
          <w:w w:val="105"/>
          <w:sz w:val="18"/>
        </w:rPr>
        <w:t>catálogos</w:t>
      </w:r>
      <w:r>
        <w:rPr>
          <w:spacing w:val="-3"/>
          <w:w w:val="105"/>
          <w:sz w:val="18"/>
        </w:rPr>
        <w:t xml:space="preserve"> </w:t>
      </w:r>
      <w:r>
        <w:rPr>
          <w:w w:val="105"/>
          <w:sz w:val="18"/>
        </w:rPr>
        <w:t>de</w:t>
      </w:r>
      <w:r>
        <w:rPr>
          <w:spacing w:val="-3"/>
          <w:w w:val="105"/>
          <w:sz w:val="18"/>
        </w:rPr>
        <w:t xml:space="preserve"> </w:t>
      </w:r>
      <w:r>
        <w:rPr>
          <w:w w:val="105"/>
          <w:sz w:val="18"/>
        </w:rPr>
        <w:t>sectores</w:t>
      </w:r>
      <w:r>
        <w:rPr>
          <w:spacing w:val="-3"/>
          <w:w w:val="105"/>
          <w:sz w:val="18"/>
        </w:rPr>
        <w:t xml:space="preserve"> </w:t>
      </w:r>
      <w:r>
        <w:rPr>
          <w:w w:val="105"/>
          <w:sz w:val="18"/>
        </w:rPr>
        <w:t>y</w:t>
      </w:r>
      <w:r>
        <w:rPr>
          <w:spacing w:val="-3"/>
          <w:w w:val="105"/>
          <w:sz w:val="18"/>
        </w:rPr>
        <w:t xml:space="preserve"> </w:t>
      </w:r>
      <w:r>
        <w:rPr>
          <w:w w:val="105"/>
          <w:sz w:val="18"/>
        </w:rPr>
        <w:t>líneas</w:t>
      </w:r>
      <w:r>
        <w:rPr>
          <w:spacing w:val="-3"/>
          <w:w w:val="105"/>
          <w:sz w:val="18"/>
        </w:rPr>
        <w:t xml:space="preserve"> </w:t>
      </w:r>
      <w:r>
        <w:rPr>
          <w:w w:val="105"/>
          <w:sz w:val="18"/>
        </w:rPr>
        <w:t>medulares</w:t>
      </w:r>
      <w:r>
        <w:rPr>
          <w:spacing w:val="-3"/>
          <w:w w:val="105"/>
          <w:sz w:val="18"/>
        </w:rPr>
        <w:t xml:space="preserve"> </w:t>
      </w:r>
      <w:r>
        <w:rPr>
          <w:w w:val="105"/>
          <w:sz w:val="18"/>
        </w:rPr>
        <w:t>editables</w:t>
      </w:r>
      <w:r>
        <w:rPr>
          <w:spacing w:val="-3"/>
          <w:w w:val="105"/>
          <w:sz w:val="18"/>
        </w:rPr>
        <w:t xml:space="preserve"> </w:t>
      </w:r>
      <w:r>
        <w:rPr>
          <w:w w:val="105"/>
          <w:sz w:val="18"/>
        </w:rPr>
        <w:t>por</w:t>
      </w:r>
      <w:r>
        <w:rPr>
          <w:spacing w:val="-3"/>
          <w:w w:val="105"/>
          <w:sz w:val="18"/>
        </w:rPr>
        <w:t xml:space="preserve"> </w:t>
      </w:r>
      <w:proofErr w:type="spellStart"/>
      <w:r>
        <w:rPr>
          <w:w w:val="105"/>
          <w:sz w:val="18"/>
        </w:rPr>
        <w:t>admin</w:t>
      </w:r>
      <w:proofErr w:type="spellEnd"/>
      <w:r>
        <w:rPr>
          <w:spacing w:val="-3"/>
          <w:w w:val="105"/>
          <w:sz w:val="18"/>
        </w:rPr>
        <w:t xml:space="preserve"> </w:t>
      </w:r>
      <w:r>
        <w:rPr>
          <w:w w:val="105"/>
          <w:sz w:val="18"/>
        </w:rPr>
        <w:t>(como</w:t>
      </w:r>
      <w:r>
        <w:rPr>
          <w:spacing w:val="-3"/>
          <w:w w:val="105"/>
          <w:sz w:val="18"/>
        </w:rPr>
        <w:t xml:space="preserve"> </w:t>
      </w:r>
      <w:r>
        <w:rPr>
          <w:w w:val="105"/>
          <w:sz w:val="18"/>
        </w:rPr>
        <w:t>se</w:t>
      </w:r>
      <w:r>
        <w:rPr>
          <w:spacing w:val="-3"/>
          <w:w w:val="105"/>
          <w:sz w:val="18"/>
        </w:rPr>
        <w:t xml:space="preserve"> </w:t>
      </w:r>
      <w:r>
        <w:rPr>
          <w:w w:val="105"/>
          <w:sz w:val="18"/>
        </w:rPr>
        <w:t>indicó),</w:t>
      </w:r>
      <w:r>
        <w:rPr>
          <w:spacing w:val="-3"/>
          <w:w w:val="105"/>
          <w:sz w:val="18"/>
        </w:rPr>
        <w:t xml:space="preserve"> </w:t>
      </w:r>
      <w:r>
        <w:rPr>
          <w:w w:val="105"/>
          <w:sz w:val="18"/>
        </w:rPr>
        <w:t>umbrales de indicadores configurables, etc.</w:t>
      </w:r>
    </w:p>
    <w:p w14:paraId="400B316A" w14:textId="77777777" w:rsidR="00311CE4" w:rsidRDefault="00000000">
      <w:pPr>
        <w:pStyle w:val="Prrafodelista"/>
        <w:numPr>
          <w:ilvl w:val="0"/>
          <w:numId w:val="12"/>
        </w:numPr>
        <w:tabs>
          <w:tab w:val="left" w:pos="599"/>
        </w:tabs>
        <w:spacing w:line="227" w:lineRule="exact"/>
        <w:ind w:left="599" w:hanging="113"/>
        <w:rPr>
          <w:sz w:val="18"/>
        </w:rPr>
      </w:pPr>
      <w:r>
        <w:rPr>
          <w:sz w:val="18"/>
        </w:rPr>
        <w:t>Se</w:t>
      </w:r>
      <w:r>
        <w:rPr>
          <w:spacing w:val="4"/>
          <w:sz w:val="18"/>
        </w:rPr>
        <w:t xml:space="preserve"> </w:t>
      </w:r>
      <w:r>
        <w:rPr>
          <w:sz w:val="18"/>
        </w:rPr>
        <w:t>realizarán</w:t>
      </w:r>
      <w:r>
        <w:rPr>
          <w:spacing w:val="4"/>
          <w:sz w:val="18"/>
        </w:rPr>
        <w:t xml:space="preserve"> </w:t>
      </w:r>
      <w:r>
        <w:rPr>
          <w:rFonts w:ascii="Arial Black" w:hAnsi="Arial Black"/>
          <w:sz w:val="18"/>
        </w:rPr>
        <w:t>pruebas</w:t>
      </w:r>
      <w:r>
        <w:rPr>
          <w:rFonts w:ascii="Arial Black" w:hAnsi="Arial Black"/>
          <w:spacing w:val="-5"/>
          <w:sz w:val="18"/>
        </w:rPr>
        <w:t xml:space="preserve"> </w:t>
      </w:r>
      <w:r>
        <w:rPr>
          <w:rFonts w:ascii="Arial Black" w:hAnsi="Arial Black"/>
          <w:sz w:val="18"/>
        </w:rPr>
        <w:t>automáticas</w:t>
      </w:r>
      <w:r>
        <w:rPr>
          <w:rFonts w:ascii="Arial Black" w:hAnsi="Arial Black"/>
          <w:spacing w:val="-6"/>
          <w:sz w:val="18"/>
        </w:rPr>
        <w:t xml:space="preserve"> </w:t>
      </w:r>
      <w:r>
        <w:rPr>
          <w:sz w:val="18"/>
        </w:rPr>
        <w:t>(unitarias/integración)</w:t>
      </w:r>
      <w:r>
        <w:rPr>
          <w:spacing w:val="5"/>
          <w:sz w:val="18"/>
        </w:rPr>
        <w:t xml:space="preserve"> </w:t>
      </w:r>
      <w:r>
        <w:rPr>
          <w:sz w:val="18"/>
        </w:rPr>
        <w:t>para</w:t>
      </w:r>
      <w:r>
        <w:rPr>
          <w:spacing w:val="4"/>
          <w:sz w:val="18"/>
        </w:rPr>
        <w:t xml:space="preserve"> </w:t>
      </w:r>
      <w:r>
        <w:rPr>
          <w:sz w:val="18"/>
        </w:rPr>
        <w:t>las</w:t>
      </w:r>
      <w:r>
        <w:rPr>
          <w:spacing w:val="5"/>
          <w:sz w:val="18"/>
        </w:rPr>
        <w:t xml:space="preserve"> </w:t>
      </w:r>
      <w:r>
        <w:rPr>
          <w:sz w:val="18"/>
        </w:rPr>
        <w:t>funciones</w:t>
      </w:r>
      <w:r>
        <w:rPr>
          <w:spacing w:val="4"/>
          <w:sz w:val="18"/>
        </w:rPr>
        <w:t xml:space="preserve"> </w:t>
      </w:r>
      <w:r>
        <w:rPr>
          <w:sz w:val="18"/>
        </w:rPr>
        <w:t>críticas,</w:t>
      </w:r>
      <w:r>
        <w:rPr>
          <w:spacing w:val="5"/>
          <w:sz w:val="18"/>
        </w:rPr>
        <w:t xml:space="preserve"> </w:t>
      </w:r>
      <w:r>
        <w:rPr>
          <w:sz w:val="18"/>
        </w:rPr>
        <w:t>lo</w:t>
      </w:r>
      <w:r>
        <w:rPr>
          <w:spacing w:val="4"/>
          <w:sz w:val="18"/>
        </w:rPr>
        <w:t xml:space="preserve"> </w:t>
      </w:r>
      <w:r>
        <w:rPr>
          <w:spacing w:val="-5"/>
          <w:sz w:val="18"/>
        </w:rPr>
        <w:t>que</w:t>
      </w:r>
    </w:p>
    <w:p w14:paraId="08737B90" w14:textId="77777777" w:rsidR="00311CE4" w:rsidRDefault="00000000">
      <w:pPr>
        <w:pStyle w:val="Textoindependiente"/>
        <w:spacing w:before="46"/>
      </w:pPr>
      <w:r>
        <w:t>también</w:t>
      </w:r>
      <w:r>
        <w:rPr>
          <w:spacing w:val="38"/>
        </w:rPr>
        <w:t xml:space="preserve"> </w:t>
      </w:r>
      <w:r>
        <w:t>mejora</w:t>
      </w:r>
      <w:r>
        <w:rPr>
          <w:spacing w:val="39"/>
        </w:rPr>
        <w:t xml:space="preserve"> </w:t>
      </w:r>
      <w:r>
        <w:t>mantenibilidad</w:t>
      </w:r>
      <w:r>
        <w:rPr>
          <w:spacing w:val="39"/>
        </w:rPr>
        <w:t xml:space="preserve"> </w:t>
      </w:r>
      <w:r>
        <w:t>al</w:t>
      </w:r>
      <w:r>
        <w:rPr>
          <w:spacing w:val="39"/>
        </w:rPr>
        <w:t xml:space="preserve"> </w:t>
      </w:r>
      <w:r>
        <w:t>detectar</w:t>
      </w:r>
      <w:r>
        <w:rPr>
          <w:spacing w:val="39"/>
        </w:rPr>
        <w:t xml:space="preserve"> </w:t>
      </w:r>
      <w:r>
        <w:t>pronto</w:t>
      </w:r>
      <w:r>
        <w:rPr>
          <w:spacing w:val="39"/>
        </w:rPr>
        <w:t xml:space="preserve"> </w:t>
      </w:r>
      <w:r>
        <w:t>si</w:t>
      </w:r>
      <w:r>
        <w:rPr>
          <w:spacing w:val="38"/>
        </w:rPr>
        <w:t xml:space="preserve"> </w:t>
      </w:r>
      <w:r>
        <w:t>un</w:t>
      </w:r>
      <w:r>
        <w:rPr>
          <w:spacing w:val="39"/>
        </w:rPr>
        <w:t xml:space="preserve"> </w:t>
      </w:r>
      <w:r>
        <w:t>cambio</w:t>
      </w:r>
      <w:r>
        <w:rPr>
          <w:spacing w:val="39"/>
        </w:rPr>
        <w:t xml:space="preserve"> </w:t>
      </w:r>
      <w:r>
        <w:t>rompe</w:t>
      </w:r>
      <w:r>
        <w:rPr>
          <w:spacing w:val="39"/>
        </w:rPr>
        <w:t xml:space="preserve"> </w:t>
      </w:r>
      <w:r>
        <w:t>algo</w:t>
      </w:r>
      <w:r>
        <w:rPr>
          <w:spacing w:val="39"/>
        </w:rPr>
        <w:t xml:space="preserve"> </w:t>
      </w:r>
      <w:r>
        <w:rPr>
          <w:spacing w:val="-2"/>
        </w:rPr>
        <w:t>existente.</w:t>
      </w:r>
    </w:p>
    <w:p w14:paraId="515804CD" w14:textId="77777777" w:rsidR="00311CE4" w:rsidRDefault="00000000">
      <w:pPr>
        <w:pStyle w:val="Prrafodelista"/>
        <w:numPr>
          <w:ilvl w:val="0"/>
          <w:numId w:val="12"/>
        </w:numPr>
        <w:tabs>
          <w:tab w:val="left" w:pos="599"/>
        </w:tabs>
        <w:spacing w:before="34"/>
        <w:ind w:left="599" w:hanging="113"/>
        <w:rPr>
          <w:rFonts w:ascii="Arial Black" w:hAnsi="Arial Black"/>
          <w:sz w:val="18"/>
        </w:rPr>
      </w:pPr>
      <w:r>
        <w:rPr>
          <w:rFonts w:ascii="Arial Black" w:hAnsi="Arial Black"/>
          <w:spacing w:val="-2"/>
          <w:sz w:val="18"/>
        </w:rPr>
        <w:t>Escalabilidad:</w:t>
      </w:r>
    </w:p>
    <w:p w14:paraId="38BCFCDF" w14:textId="77777777" w:rsidR="00311CE4" w:rsidRDefault="00000000">
      <w:pPr>
        <w:pStyle w:val="Prrafodelista"/>
        <w:numPr>
          <w:ilvl w:val="0"/>
          <w:numId w:val="12"/>
        </w:numPr>
        <w:tabs>
          <w:tab w:val="left" w:pos="598"/>
          <w:tab w:val="left" w:pos="600"/>
        </w:tabs>
        <w:spacing w:before="45" w:line="312" w:lineRule="auto"/>
        <w:ind w:left="600" w:right="70"/>
        <w:rPr>
          <w:sz w:val="18"/>
        </w:rPr>
      </w:pPr>
      <w:r>
        <w:rPr>
          <w:w w:val="105"/>
          <w:sz w:val="18"/>
        </w:rPr>
        <w:t>Aunque</w:t>
      </w:r>
      <w:r>
        <w:rPr>
          <w:spacing w:val="-4"/>
          <w:w w:val="105"/>
          <w:sz w:val="18"/>
        </w:rPr>
        <w:t xml:space="preserve"> </w:t>
      </w:r>
      <w:r>
        <w:rPr>
          <w:w w:val="105"/>
          <w:sz w:val="18"/>
        </w:rPr>
        <w:t>inicialmente</w:t>
      </w:r>
      <w:r>
        <w:rPr>
          <w:spacing w:val="-4"/>
          <w:w w:val="105"/>
          <w:sz w:val="18"/>
        </w:rPr>
        <w:t xml:space="preserve"> </w:t>
      </w:r>
      <w:r>
        <w:rPr>
          <w:w w:val="105"/>
          <w:sz w:val="18"/>
        </w:rPr>
        <w:t>el</w:t>
      </w:r>
      <w:r>
        <w:rPr>
          <w:spacing w:val="-4"/>
          <w:w w:val="105"/>
          <w:sz w:val="18"/>
        </w:rPr>
        <w:t xml:space="preserve"> </w:t>
      </w:r>
      <w:r>
        <w:rPr>
          <w:w w:val="105"/>
          <w:sz w:val="18"/>
        </w:rPr>
        <w:t>sistema</w:t>
      </w:r>
      <w:r>
        <w:rPr>
          <w:spacing w:val="-4"/>
          <w:w w:val="105"/>
          <w:sz w:val="18"/>
        </w:rPr>
        <w:t xml:space="preserve"> </w:t>
      </w:r>
      <w:r>
        <w:rPr>
          <w:w w:val="105"/>
          <w:sz w:val="18"/>
        </w:rPr>
        <w:t>es</w:t>
      </w:r>
      <w:r>
        <w:rPr>
          <w:spacing w:val="-4"/>
          <w:w w:val="105"/>
          <w:sz w:val="18"/>
        </w:rPr>
        <w:t xml:space="preserve"> </w:t>
      </w:r>
      <w:r>
        <w:rPr>
          <w:w w:val="105"/>
          <w:sz w:val="18"/>
        </w:rPr>
        <w:t>para</w:t>
      </w:r>
      <w:r>
        <w:rPr>
          <w:spacing w:val="-4"/>
          <w:w w:val="105"/>
          <w:sz w:val="18"/>
        </w:rPr>
        <w:t xml:space="preserve"> </w:t>
      </w:r>
      <w:r>
        <w:rPr>
          <w:w w:val="105"/>
          <w:sz w:val="18"/>
        </w:rPr>
        <w:t>un</w:t>
      </w:r>
      <w:r>
        <w:rPr>
          <w:spacing w:val="-4"/>
          <w:w w:val="105"/>
          <w:sz w:val="18"/>
        </w:rPr>
        <w:t xml:space="preserve"> </w:t>
      </w:r>
      <w:r>
        <w:rPr>
          <w:w w:val="105"/>
          <w:sz w:val="18"/>
        </w:rPr>
        <w:t>Centro,</w:t>
      </w:r>
      <w:r>
        <w:rPr>
          <w:spacing w:val="-4"/>
          <w:w w:val="105"/>
          <w:sz w:val="18"/>
        </w:rPr>
        <w:t xml:space="preserve"> </w:t>
      </w:r>
      <w:r>
        <w:rPr>
          <w:w w:val="105"/>
          <w:sz w:val="18"/>
        </w:rPr>
        <w:t>se</w:t>
      </w:r>
      <w:r>
        <w:rPr>
          <w:spacing w:val="-4"/>
          <w:w w:val="105"/>
          <w:sz w:val="18"/>
        </w:rPr>
        <w:t xml:space="preserve"> </w:t>
      </w:r>
      <w:r>
        <w:rPr>
          <w:w w:val="105"/>
          <w:sz w:val="18"/>
        </w:rPr>
        <w:t>considera</w:t>
      </w:r>
      <w:r>
        <w:rPr>
          <w:spacing w:val="-4"/>
          <w:w w:val="105"/>
          <w:sz w:val="18"/>
        </w:rPr>
        <w:t xml:space="preserve"> </w:t>
      </w:r>
      <w:r>
        <w:rPr>
          <w:w w:val="105"/>
          <w:sz w:val="18"/>
        </w:rPr>
        <w:t>la</w:t>
      </w:r>
      <w:r>
        <w:rPr>
          <w:spacing w:val="-4"/>
          <w:w w:val="105"/>
          <w:sz w:val="18"/>
        </w:rPr>
        <w:t xml:space="preserve"> </w:t>
      </w:r>
      <w:r>
        <w:rPr>
          <w:w w:val="105"/>
          <w:sz w:val="18"/>
        </w:rPr>
        <w:t>posibilidad</w:t>
      </w:r>
      <w:r>
        <w:rPr>
          <w:spacing w:val="-4"/>
          <w:w w:val="105"/>
          <w:sz w:val="18"/>
        </w:rPr>
        <w:t xml:space="preserve"> </w:t>
      </w:r>
      <w:r>
        <w:rPr>
          <w:w w:val="105"/>
          <w:sz w:val="18"/>
        </w:rPr>
        <w:t>de</w:t>
      </w:r>
      <w:r>
        <w:rPr>
          <w:spacing w:val="-4"/>
          <w:w w:val="105"/>
          <w:sz w:val="18"/>
        </w:rPr>
        <w:t xml:space="preserve"> </w:t>
      </w:r>
      <w:r>
        <w:rPr>
          <w:w w:val="105"/>
          <w:sz w:val="18"/>
        </w:rPr>
        <w:t>escalarlo</w:t>
      </w:r>
      <w:r>
        <w:rPr>
          <w:spacing w:val="-4"/>
          <w:w w:val="105"/>
          <w:sz w:val="18"/>
        </w:rPr>
        <w:t xml:space="preserve"> </w:t>
      </w:r>
      <w:r>
        <w:rPr>
          <w:w w:val="105"/>
          <w:sz w:val="18"/>
        </w:rPr>
        <w:t>a</w:t>
      </w:r>
      <w:r>
        <w:rPr>
          <w:spacing w:val="-4"/>
          <w:w w:val="105"/>
          <w:sz w:val="18"/>
        </w:rPr>
        <w:t xml:space="preserve"> </w:t>
      </w:r>
      <w:r>
        <w:rPr>
          <w:w w:val="105"/>
          <w:sz w:val="18"/>
        </w:rPr>
        <w:t xml:space="preserve">más usuarios o mayor carga de datos. Por ello, la arquitectura elegida (cliente-servidor con API </w:t>
      </w:r>
      <w:proofErr w:type="spellStart"/>
      <w:r>
        <w:rPr>
          <w:w w:val="105"/>
          <w:sz w:val="18"/>
        </w:rPr>
        <w:t>stateless</w:t>
      </w:r>
      <w:proofErr w:type="spellEnd"/>
      <w:r>
        <w:rPr>
          <w:w w:val="105"/>
          <w:sz w:val="18"/>
        </w:rPr>
        <w:t xml:space="preserve">) permite escalar horizontalmente si fuera necesario (por ejemplo, desplegar múltiples instancias de </w:t>
      </w:r>
      <w:proofErr w:type="spellStart"/>
      <w:r>
        <w:rPr>
          <w:w w:val="105"/>
          <w:sz w:val="18"/>
        </w:rPr>
        <w:t>backend</w:t>
      </w:r>
      <w:proofErr w:type="spellEnd"/>
      <w:r>
        <w:rPr>
          <w:w w:val="105"/>
          <w:sz w:val="18"/>
        </w:rPr>
        <w:t xml:space="preserve"> detrás de un balanceador).</w:t>
      </w:r>
    </w:p>
    <w:p w14:paraId="453DCD08" w14:textId="77777777" w:rsidR="00311CE4" w:rsidRDefault="00000000">
      <w:pPr>
        <w:pStyle w:val="Prrafodelista"/>
        <w:numPr>
          <w:ilvl w:val="0"/>
          <w:numId w:val="12"/>
        </w:numPr>
        <w:tabs>
          <w:tab w:val="left" w:pos="598"/>
          <w:tab w:val="left" w:pos="600"/>
        </w:tabs>
        <w:spacing w:before="4" w:line="312" w:lineRule="auto"/>
        <w:ind w:left="600" w:right="254"/>
        <w:rPr>
          <w:sz w:val="18"/>
        </w:rPr>
      </w:pPr>
      <w:r>
        <w:rPr>
          <w:w w:val="105"/>
          <w:sz w:val="18"/>
        </w:rPr>
        <w:t>La</w:t>
      </w:r>
      <w:r>
        <w:rPr>
          <w:spacing w:val="-8"/>
          <w:w w:val="105"/>
          <w:sz w:val="18"/>
        </w:rPr>
        <w:t xml:space="preserve"> </w:t>
      </w:r>
      <w:r>
        <w:rPr>
          <w:w w:val="105"/>
          <w:sz w:val="18"/>
        </w:rPr>
        <w:t>base</w:t>
      </w:r>
      <w:r>
        <w:rPr>
          <w:spacing w:val="-8"/>
          <w:w w:val="105"/>
          <w:sz w:val="18"/>
        </w:rPr>
        <w:t xml:space="preserve"> </w:t>
      </w:r>
      <w:r>
        <w:rPr>
          <w:w w:val="105"/>
          <w:sz w:val="18"/>
        </w:rPr>
        <w:t>de</w:t>
      </w:r>
      <w:r>
        <w:rPr>
          <w:spacing w:val="-8"/>
          <w:w w:val="105"/>
          <w:sz w:val="18"/>
        </w:rPr>
        <w:t xml:space="preserve"> </w:t>
      </w:r>
      <w:r>
        <w:rPr>
          <w:w w:val="105"/>
          <w:sz w:val="18"/>
        </w:rPr>
        <w:t>datos</w:t>
      </w:r>
      <w:r>
        <w:rPr>
          <w:spacing w:val="-8"/>
          <w:w w:val="105"/>
          <w:sz w:val="18"/>
        </w:rPr>
        <w:t xml:space="preserve"> </w:t>
      </w:r>
      <w:r>
        <w:rPr>
          <w:w w:val="105"/>
          <w:sz w:val="18"/>
        </w:rPr>
        <w:t>PostgreSQL</w:t>
      </w:r>
      <w:r>
        <w:rPr>
          <w:spacing w:val="-8"/>
          <w:w w:val="105"/>
          <w:sz w:val="18"/>
        </w:rPr>
        <w:t xml:space="preserve"> </w:t>
      </w:r>
      <w:r>
        <w:rPr>
          <w:w w:val="105"/>
          <w:sz w:val="18"/>
        </w:rPr>
        <w:t>puede</w:t>
      </w:r>
      <w:r>
        <w:rPr>
          <w:spacing w:val="-8"/>
          <w:w w:val="105"/>
          <w:sz w:val="18"/>
        </w:rPr>
        <w:t xml:space="preserve"> </w:t>
      </w:r>
      <w:r>
        <w:rPr>
          <w:w w:val="105"/>
          <w:sz w:val="18"/>
        </w:rPr>
        <w:t>manejar</w:t>
      </w:r>
      <w:r>
        <w:rPr>
          <w:spacing w:val="-8"/>
          <w:w w:val="105"/>
          <w:sz w:val="18"/>
        </w:rPr>
        <w:t xml:space="preserve"> </w:t>
      </w:r>
      <w:r>
        <w:rPr>
          <w:w w:val="105"/>
          <w:sz w:val="18"/>
        </w:rPr>
        <w:t>crecientes</w:t>
      </w:r>
      <w:r>
        <w:rPr>
          <w:spacing w:val="-8"/>
          <w:w w:val="105"/>
          <w:sz w:val="18"/>
        </w:rPr>
        <w:t xml:space="preserve"> </w:t>
      </w:r>
      <w:r>
        <w:rPr>
          <w:w w:val="105"/>
          <w:sz w:val="18"/>
        </w:rPr>
        <w:t>volúmenes</w:t>
      </w:r>
      <w:r>
        <w:rPr>
          <w:spacing w:val="-8"/>
          <w:w w:val="105"/>
          <w:sz w:val="18"/>
        </w:rPr>
        <w:t xml:space="preserve"> </w:t>
      </w:r>
      <w:r>
        <w:rPr>
          <w:w w:val="105"/>
          <w:sz w:val="18"/>
        </w:rPr>
        <w:t>de</w:t>
      </w:r>
      <w:r>
        <w:rPr>
          <w:spacing w:val="-8"/>
          <w:w w:val="105"/>
          <w:sz w:val="18"/>
        </w:rPr>
        <w:t xml:space="preserve"> </w:t>
      </w:r>
      <w:r>
        <w:rPr>
          <w:w w:val="105"/>
          <w:sz w:val="18"/>
        </w:rPr>
        <w:t>datos;</w:t>
      </w:r>
      <w:r>
        <w:rPr>
          <w:spacing w:val="-8"/>
          <w:w w:val="105"/>
          <w:sz w:val="18"/>
        </w:rPr>
        <w:t xml:space="preserve"> </w:t>
      </w:r>
      <w:r>
        <w:rPr>
          <w:w w:val="105"/>
          <w:sz w:val="18"/>
        </w:rPr>
        <w:t>si</w:t>
      </w:r>
      <w:r>
        <w:rPr>
          <w:spacing w:val="-8"/>
          <w:w w:val="105"/>
          <w:sz w:val="18"/>
        </w:rPr>
        <w:t xml:space="preserve"> </w:t>
      </w:r>
      <w:r>
        <w:rPr>
          <w:w w:val="105"/>
          <w:sz w:val="18"/>
        </w:rPr>
        <w:t>se</w:t>
      </w:r>
      <w:r>
        <w:rPr>
          <w:spacing w:val="-8"/>
          <w:w w:val="105"/>
          <w:sz w:val="18"/>
        </w:rPr>
        <w:t xml:space="preserve"> </w:t>
      </w:r>
      <w:r>
        <w:rPr>
          <w:w w:val="105"/>
          <w:sz w:val="18"/>
        </w:rPr>
        <w:t>planifica</w:t>
      </w:r>
      <w:r>
        <w:rPr>
          <w:spacing w:val="-8"/>
          <w:w w:val="105"/>
          <w:sz w:val="18"/>
        </w:rPr>
        <w:t xml:space="preserve"> </w:t>
      </w:r>
      <w:r>
        <w:rPr>
          <w:w w:val="105"/>
          <w:sz w:val="18"/>
        </w:rPr>
        <w:t>un incremento muy grande, se podría optimizar con índices adicionales o particionamiento de tablas. Este tipo de consideraciones se mantendrá presente si la cantidad de documentos o registros de indicadores crece exponencialmente en el tiempo.</w:t>
      </w:r>
    </w:p>
    <w:p w14:paraId="6EEF7376" w14:textId="77777777" w:rsidR="00311CE4" w:rsidRDefault="00000000">
      <w:pPr>
        <w:pStyle w:val="Prrafodelista"/>
        <w:numPr>
          <w:ilvl w:val="0"/>
          <w:numId w:val="12"/>
        </w:numPr>
        <w:tabs>
          <w:tab w:val="left" w:pos="599"/>
        </w:tabs>
        <w:spacing w:line="228" w:lineRule="exact"/>
        <w:ind w:left="599" w:hanging="113"/>
        <w:rPr>
          <w:rFonts w:ascii="Arial Black" w:hAnsi="Arial Black"/>
          <w:sz w:val="18"/>
        </w:rPr>
      </w:pPr>
      <w:r>
        <w:rPr>
          <w:rFonts w:ascii="Arial Black" w:hAnsi="Arial Black"/>
          <w:spacing w:val="-2"/>
          <w:sz w:val="18"/>
        </w:rPr>
        <w:t>Compatibilidad:</w:t>
      </w:r>
    </w:p>
    <w:p w14:paraId="732D619C" w14:textId="77777777" w:rsidR="00311CE4" w:rsidRDefault="00000000">
      <w:pPr>
        <w:pStyle w:val="Prrafodelista"/>
        <w:numPr>
          <w:ilvl w:val="0"/>
          <w:numId w:val="12"/>
        </w:numPr>
        <w:tabs>
          <w:tab w:val="left" w:pos="598"/>
          <w:tab w:val="left" w:pos="600"/>
        </w:tabs>
        <w:spacing w:before="16" w:line="297" w:lineRule="auto"/>
        <w:ind w:left="600" w:right="254"/>
        <w:rPr>
          <w:sz w:val="18"/>
        </w:rPr>
      </w:pPr>
      <w:r>
        <w:rPr>
          <w:spacing w:val="-2"/>
          <w:sz w:val="18"/>
        </w:rPr>
        <w:t>SIPROT-IA</w:t>
      </w:r>
      <w:r>
        <w:rPr>
          <w:spacing w:val="-11"/>
          <w:sz w:val="18"/>
        </w:rPr>
        <w:t xml:space="preserve"> </w:t>
      </w:r>
      <w:r>
        <w:rPr>
          <w:spacing w:val="-2"/>
          <w:sz w:val="18"/>
        </w:rPr>
        <w:t>debe</w:t>
      </w:r>
      <w:r>
        <w:rPr>
          <w:spacing w:val="-6"/>
          <w:sz w:val="18"/>
        </w:rPr>
        <w:t xml:space="preserve"> </w:t>
      </w:r>
      <w:r>
        <w:rPr>
          <w:spacing w:val="-2"/>
          <w:sz w:val="18"/>
        </w:rPr>
        <w:t>funcionar</w:t>
      </w:r>
      <w:r>
        <w:rPr>
          <w:spacing w:val="-6"/>
          <w:sz w:val="18"/>
        </w:rPr>
        <w:t xml:space="preserve"> </w:t>
      </w:r>
      <w:r>
        <w:rPr>
          <w:spacing w:val="-2"/>
          <w:sz w:val="18"/>
        </w:rPr>
        <w:t>en</w:t>
      </w:r>
      <w:r>
        <w:rPr>
          <w:spacing w:val="-6"/>
          <w:sz w:val="18"/>
        </w:rPr>
        <w:t xml:space="preserve"> </w:t>
      </w:r>
      <w:r>
        <w:rPr>
          <w:spacing w:val="-2"/>
          <w:sz w:val="18"/>
        </w:rPr>
        <w:t>los</w:t>
      </w:r>
      <w:r>
        <w:rPr>
          <w:spacing w:val="-6"/>
          <w:sz w:val="18"/>
        </w:rPr>
        <w:t xml:space="preserve"> </w:t>
      </w:r>
      <w:r>
        <w:rPr>
          <w:rFonts w:ascii="Arial Black" w:hAnsi="Arial Black"/>
          <w:spacing w:val="-2"/>
          <w:sz w:val="18"/>
        </w:rPr>
        <w:t>principales</w:t>
      </w:r>
      <w:r>
        <w:rPr>
          <w:rFonts w:ascii="Arial Black" w:hAnsi="Arial Black"/>
          <w:spacing w:val="-14"/>
          <w:sz w:val="18"/>
        </w:rPr>
        <w:t xml:space="preserve"> </w:t>
      </w:r>
      <w:r>
        <w:rPr>
          <w:rFonts w:ascii="Arial Black" w:hAnsi="Arial Black"/>
          <w:spacing w:val="-2"/>
          <w:sz w:val="18"/>
        </w:rPr>
        <w:t>navegadores</w:t>
      </w:r>
      <w:r>
        <w:rPr>
          <w:rFonts w:ascii="Arial Black" w:hAnsi="Arial Black"/>
          <w:spacing w:val="-14"/>
          <w:sz w:val="18"/>
        </w:rPr>
        <w:t xml:space="preserve"> </w:t>
      </w:r>
      <w:r>
        <w:rPr>
          <w:rFonts w:ascii="Arial Black" w:hAnsi="Arial Black"/>
          <w:spacing w:val="-2"/>
          <w:sz w:val="18"/>
        </w:rPr>
        <w:t>modernos</w:t>
      </w:r>
      <w:r>
        <w:rPr>
          <w:rFonts w:ascii="Arial Black" w:hAnsi="Arial Black"/>
          <w:spacing w:val="-14"/>
          <w:sz w:val="18"/>
        </w:rPr>
        <w:t xml:space="preserve"> </w:t>
      </w:r>
      <w:r>
        <w:rPr>
          <w:spacing w:val="-2"/>
          <w:sz w:val="18"/>
        </w:rPr>
        <w:t>(Chrome,</w:t>
      </w:r>
      <w:r>
        <w:rPr>
          <w:spacing w:val="-6"/>
          <w:sz w:val="18"/>
        </w:rPr>
        <w:t xml:space="preserve"> </w:t>
      </w:r>
      <w:r>
        <w:rPr>
          <w:spacing w:val="-2"/>
          <w:sz w:val="18"/>
        </w:rPr>
        <w:t>Firefox,</w:t>
      </w:r>
      <w:r>
        <w:rPr>
          <w:spacing w:val="-6"/>
          <w:sz w:val="18"/>
        </w:rPr>
        <w:t xml:space="preserve"> </w:t>
      </w:r>
      <w:r>
        <w:rPr>
          <w:spacing w:val="-2"/>
          <w:sz w:val="18"/>
        </w:rPr>
        <w:t xml:space="preserve">Edge, </w:t>
      </w:r>
      <w:r>
        <w:rPr>
          <w:w w:val="105"/>
          <w:sz w:val="18"/>
        </w:rPr>
        <w:t>Safari)</w:t>
      </w:r>
      <w:r>
        <w:rPr>
          <w:spacing w:val="-3"/>
          <w:w w:val="105"/>
          <w:sz w:val="18"/>
        </w:rPr>
        <w:t xml:space="preserve"> </w:t>
      </w:r>
      <w:r>
        <w:rPr>
          <w:w w:val="105"/>
          <w:sz w:val="18"/>
        </w:rPr>
        <w:t>en</w:t>
      </w:r>
      <w:r>
        <w:rPr>
          <w:spacing w:val="-3"/>
          <w:w w:val="105"/>
          <w:sz w:val="18"/>
        </w:rPr>
        <w:t xml:space="preserve"> </w:t>
      </w:r>
      <w:r>
        <w:rPr>
          <w:w w:val="105"/>
          <w:sz w:val="18"/>
        </w:rPr>
        <w:t>sus</w:t>
      </w:r>
      <w:r>
        <w:rPr>
          <w:spacing w:val="-3"/>
          <w:w w:val="105"/>
          <w:sz w:val="18"/>
        </w:rPr>
        <w:t xml:space="preserve"> </w:t>
      </w:r>
      <w:r>
        <w:rPr>
          <w:w w:val="105"/>
          <w:sz w:val="18"/>
        </w:rPr>
        <w:t>versiones</w:t>
      </w:r>
      <w:r>
        <w:rPr>
          <w:spacing w:val="-3"/>
          <w:w w:val="105"/>
          <w:sz w:val="18"/>
        </w:rPr>
        <w:t xml:space="preserve"> </w:t>
      </w:r>
      <w:r>
        <w:rPr>
          <w:w w:val="105"/>
          <w:sz w:val="18"/>
        </w:rPr>
        <w:t>recientes.</w:t>
      </w:r>
      <w:r>
        <w:rPr>
          <w:spacing w:val="-3"/>
          <w:w w:val="105"/>
          <w:sz w:val="18"/>
        </w:rPr>
        <w:t xml:space="preserve"> </w:t>
      </w:r>
      <w:r>
        <w:rPr>
          <w:w w:val="105"/>
          <w:sz w:val="18"/>
        </w:rPr>
        <w:t>Se</w:t>
      </w:r>
      <w:r>
        <w:rPr>
          <w:spacing w:val="-3"/>
          <w:w w:val="105"/>
          <w:sz w:val="18"/>
        </w:rPr>
        <w:t xml:space="preserve"> </w:t>
      </w:r>
      <w:r>
        <w:rPr>
          <w:w w:val="105"/>
          <w:sz w:val="18"/>
        </w:rPr>
        <w:t>probará</w:t>
      </w:r>
      <w:r>
        <w:rPr>
          <w:spacing w:val="-3"/>
          <w:w w:val="105"/>
          <w:sz w:val="18"/>
        </w:rPr>
        <w:t xml:space="preserve"> </w:t>
      </w:r>
      <w:r>
        <w:rPr>
          <w:w w:val="105"/>
          <w:sz w:val="18"/>
        </w:rPr>
        <w:t>la</w:t>
      </w:r>
      <w:r>
        <w:rPr>
          <w:spacing w:val="-3"/>
          <w:w w:val="105"/>
          <w:sz w:val="18"/>
        </w:rPr>
        <w:t xml:space="preserve"> </w:t>
      </w:r>
      <w:r>
        <w:rPr>
          <w:w w:val="105"/>
          <w:sz w:val="18"/>
        </w:rPr>
        <w:t>compatibilidad</w:t>
      </w:r>
      <w:r>
        <w:rPr>
          <w:spacing w:val="-3"/>
          <w:w w:val="105"/>
          <w:sz w:val="18"/>
        </w:rPr>
        <w:t xml:space="preserve"> </w:t>
      </w:r>
      <w:r>
        <w:rPr>
          <w:w w:val="105"/>
          <w:sz w:val="18"/>
        </w:rPr>
        <w:t>en</w:t>
      </w:r>
      <w:r>
        <w:rPr>
          <w:spacing w:val="-3"/>
          <w:w w:val="105"/>
          <w:sz w:val="18"/>
        </w:rPr>
        <w:t xml:space="preserve"> </w:t>
      </w:r>
      <w:r>
        <w:rPr>
          <w:w w:val="105"/>
          <w:sz w:val="18"/>
        </w:rPr>
        <w:t>al</w:t>
      </w:r>
      <w:r>
        <w:rPr>
          <w:spacing w:val="-3"/>
          <w:w w:val="105"/>
          <w:sz w:val="18"/>
        </w:rPr>
        <w:t xml:space="preserve"> </w:t>
      </w:r>
      <w:r>
        <w:rPr>
          <w:w w:val="105"/>
          <w:sz w:val="18"/>
        </w:rPr>
        <w:t>menos</w:t>
      </w:r>
      <w:r>
        <w:rPr>
          <w:spacing w:val="-3"/>
          <w:w w:val="105"/>
          <w:sz w:val="18"/>
        </w:rPr>
        <w:t xml:space="preserve"> </w:t>
      </w:r>
      <w:r>
        <w:rPr>
          <w:w w:val="105"/>
          <w:sz w:val="18"/>
        </w:rPr>
        <w:t>Chrome</w:t>
      </w:r>
      <w:r>
        <w:rPr>
          <w:spacing w:val="-3"/>
          <w:w w:val="105"/>
          <w:sz w:val="18"/>
        </w:rPr>
        <w:t xml:space="preserve"> </w:t>
      </w:r>
      <w:r>
        <w:rPr>
          <w:w w:val="105"/>
          <w:sz w:val="18"/>
        </w:rPr>
        <w:t>y</w:t>
      </w:r>
      <w:r>
        <w:rPr>
          <w:spacing w:val="-3"/>
          <w:w w:val="105"/>
          <w:sz w:val="18"/>
        </w:rPr>
        <w:t xml:space="preserve"> </w:t>
      </w:r>
      <w:r>
        <w:rPr>
          <w:w w:val="105"/>
          <w:sz w:val="18"/>
        </w:rPr>
        <w:t>Firefox que son de uso común.</w:t>
      </w:r>
    </w:p>
    <w:p w14:paraId="2F06A5AB" w14:textId="77777777" w:rsidR="00311CE4" w:rsidRDefault="00000000">
      <w:pPr>
        <w:pStyle w:val="Prrafodelista"/>
        <w:numPr>
          <w:ilvl w:val="0"/>
          <w:numId w:val="12"/>
        </w:numPr>
        <w:tabs>
          <w:tab w:val="left" w:pos="598"/>
          <w:tab w:val="left" w:pos="600"/>
        </w:tabs>
        <w:spacing w:before="11" w:line="312" w:lineRule="auto"/>
        <w:ind w:left="600" w:right="144"/>
        <w:jc w:val="both"/>
        <w:rPr>
          <w:sz w:val="18"/>
        </w:rPr>
      </w:pPr>
      <w:r>
        <w:rPr>
          <w:w w:val="105"/>
          <w:sz w:val="18"/>
        </w:rPr>
        <w:t>La aplicación debe ser multiplataforma en el sentido de que, al ser web, usuarios con Windows, Linux</w:t>
      </w:r>
      <w:r>
        <w:rPr>
          <w:spacing w:val="-7"/>
          <w:w w:val="105"/>
          <w:sz w:val="18"/>
        </w:rPr>
        <w:t xml:space="preserve"> </w:t>
      </w:r>
      <w:r>
        <w:rPr>
          <w:w w:val="105"/>
          <w:sz w:val="18"/>
        </w:rPr>
        <w:t>o</w:t>
      </w:r>
      <w:r>
        <w:rPr>
          <w:spacing w:val="-7"/>
          <w:w w:val="105"/>
          <w:sz w:val="18"/>
        </w:rPr>
        <w:t xml:space="preserve"> </w:t>
      </w:r>
      <w:r>
        <w:rPr>
          <w:w w:val="105"/>
          <w:sz w:val="18"/>
        </w:rPr>
        <w:t>macOS</w:t>
      </w:r>
      <w:r>
        <w:rPr>
          <w:spacing w:val="-7"/>
          <w:w w:val="105"/>
          <w:sz w:val="18"/>
        </w:rPr>
        <w:t xml:space="preserve"> </w:t>
      </w:r>
      <w:r>
        <w:rPr>
          <w:w w:val="105"/>
          <w:sz w:val="18"/>
        </w:rPr>
        <w:t>(o</w:t>
      </w:r>
      <w:r>
        <w:rPr>
          <w:spacing w:val="-7"/>
          <w:w w:val="105"/>
          <w:sz w:val="18"/>
        </w:rPr>
        <w:t xml:space="preserve"> </w:t>
      </w:r>
      <w:r>
        <w:rPr>
          <w:w w:val="105"/>
          <w:sz w:val="18"/>
        </w:rPr>
        <w:t>incluso</w:t>
      </w:r>
      <w:r>
        <w:rPr>
          <w:spacing w:val="-7"/>
          <w:w w:val="105"/>
          <w:sz w:val="18"/>
        </w:rPr>
        <w:t xml:space="preserve"> </w:t>
      </w:r>
      <w:r>
        <w:rPr>
          <w:w w:val="105"/>
          <w:sz w:val="18"/>
        </w:rPr>
        <w:t>dispositivos</w:t>
      </w:r>
      <w:r>
        <w:rPr>
          <w:spacing w:val="-7"/>
          <w:w w:val="105"/>
          <w:sz w:val="18"/>
        </w:rPr>
        <w:t xml:space="preserve"> </w:t>
      </w:r>
      <w:r>
        <w:rPr>
          <w:w w:val="105"/>
          <w:sz w:val="18"/>
        </w:rPr>
        <w:t>móviles)</w:t>
      </w:r>
      <w:r>
        <w:rPr>
          <w:spacing w:val="-7"/>
          <w:w w:val="105"/>
          <w:sz w:val="18"/>
        </w:rPr>
        <w:t xml:space="preserve"> </w:t>
      </w:r>
      <w:r>
        <w:rPr>
          <w:w w:val="105"/>
          <w:sz w:val="18"/>
        </w:rPr>
        <w:t>puedan</w:t>
      </w:r>
      <w:r>
        <w:rPr>
          <w:spacing w:val="-7"/>
          <w:w w:val="105"/>
          <w:sz w:val="18"/>
        </w:rPr>
        <w:t xml:space="preserve"> </w:t>
      </w:r>
      <w:r>
        <w:rPr>
          <w:w w:val="105"/>
          <w:sz w:val="18"/>
        </w:rPr>
        <w:t>acceder</w:t>
      </w:r>
      <w:r>
        <w:rPr>
          <w:spacing w:val="-7"/>
          <w:w w:val="105"/>
          <w:sz w:val="18"/>
        </w:rPr>
        <w:t xml:space="preserve"> </w:t>
      </w:r>
      <w:r>
        <w:rPr>
          <w:w w:val="105"/>
          <w:sz w:val="18"/>
        </w:rPr>
        <w:t>sin</w:t>
      </w:r>
      <w:r>
        <w:rPr>
          <w:spacing w:val="-7"/>
          <w:w w:val="105"/>
          <w:sz w:val="18"/>
        </w:rPr>
        <w:t xml:space="preserve"> </w:t>
      </w:r>
      <w:r>
        <w:rPr>
          <w:w w:val="105"/>
          <w:sz w:val="18"/>
        </w:rPr>
        <w:t>problemas.</w:t>
      </w:r>
      <w:r>
        <w:rPr>
          <w:spacing w:val="-7"/>
          <w:w w:val="105"/>
          <w:sz w:val="18"/>
        </w:rPr>
        <w:t xml:space="preserve"> </w:t>
      </w:r>
      <w:r>
        <w:rPr>
          <w:w w:val="105"/>
          <w:sz w:val="18"/>
        </w:rPr>
        <w:t>Solo</w:t>
      </w:r>
      <w:r>
        <w:rPr>
          <w:spacing w:val="-7"/>
          <w:w w:val="105"/>
          <w:sz w:val="18"/>
        </w:rPr>
        <w:t xml:space="preserve"> </w:t>
      </w:r>
      <w:r>
        <w:rPr>
          <w:w w:val="105"/>
          <w:sz w:val="18"/>
        </w:rPr>
        <w:t>necesitarán un navegador y conexión.</w:t>
      </w:r>
    </w:p>
    <w:p w14:paraId="2D0E5EAC" w14:textId="77777777" w:rsidR="00311CE4" w:rsidRDefault="00000000">
      <w:pPr>
        <w:pStyle w:val="Prrafodelista"/>
        <w:numPr>
          <w:ilvl w:val="0"/>
          <w:numId w:val="12"/>
        </w:numPr>
        <w:tabs>
          <w:tab w:val="left" w:pos="598"/>
          <w:tab w:val="left" w:pos="600"/>
        </w:tabs>
        <w:spacing w:before="3" w:line="312" w:lineRule="auto"/>
        <w:ind w:left="600" w:right="167"/>
        <w:rPr>
          <w:sz w:val="18"/>
        </w:rPr>
      </w:pPr>
      <w:r>
        <w:rPr>
          <w:w w:val="105"/>
          <w:sz w:val="18"/>
        </w:rPr>
        <w:t>Si existieran requisitos de compatibilidad con versiones antiguas de navegadores (por políticas del</w:t>
      </w:r>
      <w:r>
        <w:rPr>
          <w:spacing w:val="-3"/>
          <w:w w:val="105"/>
          <w:sz w:val="18"/>
        </w:rPr>
        <w:t xml:space="preserve"> </w:t>
      </w:r>
      <w:r>
        <w:rPr>
          <w:w w:val="105"/>
          <w:sz w:val="18"/>
        </w:rPr>
        <w:t>SENA),</w:t>
      </w:r>
      <w:r>
        <w:rPr>
          <w:spacing w:val="-3"/>
          <w:w w:val="105"/>
          <w:sz w:val="18"/>
        </w:rPr>
        <w:t xml:space="preserve"> </w:t>
      </w:r>
      <w:r>
        <w:rPr>
          <w:w w:val="105"/>
          <w:sz w:val="18"/>
        </w:rPr>
        <w:t>se</w:t>
      </w:r>
      <w:r>
        <w:rPr>
          <w:spacing w:val="-3"/>
          <w:w w:val="105"/>
          <w:sz w:val="18"/>
        </w:rPr>
        <w:t xml:space="preserve"> </w:t>
      </w:r>
      <w:r>
        <w:rPr>
          <w:w w:val="105"/>
          <w:sz w:val="18"/>
        </w:rPr>
        <w:t>deberá</w:t>
      </w:r>
      <w:r>
        <w:rPr>
          <w:spacing w:val="-3"/>
          <w:w w:val="105"/>
          <w:sz w:val="18"/>
        </w:rPr>
        <w:t xml:space="preserve"> </w:t>
      </w:r>
      <w:r>
        <w:rPr>
          <w:w w:val="105"/>
          <w:sz w:val="18"/>
        </w:rPr>
        <w:t>considerar</w:t>
      </w:r>
      <w:r>
        <w:rPr>
          <w:spacing w:val="-3"/>
          <w:w w:val="105"/>
          <w:sz w:val="18"/>
        </w:rPr>
        <w:t xml:space="preserve"> </w:t>
      </w:r>
      <w:proofErr w:type="spellStart"/>
      <w:r>
        <w:rPr>
          <w:w w:val="105"/>
          <w:sz w:val="18"/>
        </w:rPr>
        <w:t>polyfills</w:t>
      </w:r>
      <w:proofErr w:type="spellEnd"/>
      <w:r>
        <w:rPr>
          <w:spacing w:val="-3"/>
          <w:w w:val="105"/>
          <w:sz w:val="18"/>
        </w:rPr>
        <w:t xml:space="preserve"> </w:t>
      </w:r>
      <w:r>
        <w:rPr>
          <w:w w:val="105"/>
          <w:sz w:val="18"/>
        </w:rPr>
        <w:t>o</w:t>
      </w:r>
      <w:r>
        <w:rPr>
          <w:spacing w:val="-3"/>
          <w:w w:val="105"/>
          <w:sz w:val="18"/>
        </w:rPr>
        <w:t xml:space="preserve"> </w:t>
      </w:r>
      <w:r>
        <w:rPr>
          <w:w w:val="105"/>
          <w:sz w:val="18"/>
        </w:rPr>
        <w:t>ajustes.</w:t>
      </w:r>
      <w:r>
        <w:rPr>
          <w:spacing w:val="-3"/>
          <w:w w:val="105"/>
          <w:sz w:val="18"/>
        </w:rPr>
        <w:t xml:space="preserve"> </w:t>
      </w:r>
      <w:r>
        <w:rPr>
          <w:w w:val="105"/>
          <w:sz w:val="18"/>
        </w:rPr>
        <w:t>Por</w:t>
      </w:r>
      <w:r>
        <w:rPr>
          <w:spacing w:val="-3"/>
          <w:w w:val="105"/>
          <w:sz w:val="18"/>
        </w:rPr>
        <w:t xml:space="preserve"> </w:t>
      </w:r>
      <w:r>
        <w:rPr>
          <w:w w:val="105"/>
          <w:sz w:val="18"/>
        </w:rPr>
        <w:t>ejemplo,</w:t>
      </w:r>
      <w:r>
        <w:rPr>
          <w:spacing w:val="-3"/>
          <w:w w:val="105"/>
          <w:sz w:val="18"/>
        </w:rPr>
        <w:t xml:space="preserve"> </w:t>
      </w:r>
      <w:r>
        <w:rPr>
          <w:w w:val="105"/>
          <w:sz w:val="18"/>
        </w:rPr>
        <w:t>si</w:t>
      </w:r>
      <w:r>
        <w:rPr>
          <w:spacing w:val="-3"/>
          <w:w w:val="105"/>
          <w:sz w:val="18"/>
        </w:rPr>
        <w:t xml:space="preserve"> </w:t>
      </w:r>
      <w:r>
        <w:rPr>
          <w:w w:val="105"/>
          <w:sz w:val="18"/>
        </w:rPr>
        <w:t>algún</w:t>
      </w:r>
      <w:r>
        <w:rPr>
          <w:spacing w:val="-3"/>
          <w:w w:val="105"/>
          <w:sz w:val="18"/>
        </w:rPr>
        <w:t xml:space="preserve"> </w:t>
      </w:r>
      <w:r>
        <w:rPr>
          <w:w w:val="105"/>
          <w:sz w:val="18"/>
        </w:rPr>
        <w:t>usuario</w:t>
      </w:r>
      <w:r>
        <w:rPr>
          <w:spacing w:val="-3"/>
          <w:w w:val="105"/>
          <w:sz w:val="18"/>
        </w:rPr>
        <w:t xml:space="preserve"> </w:t>
      </w:r>
      <w:r>
        <w:rPr>
          <w:w w:val="105"/>
          <w:sz w:val="18"/>
        </w:rPr>
        <w:t>utiliza</w:t>
      </w:r>
      <w:r>
        <w:rPr>
          <w:spacing w:val="-3"/>
          <w:w w:val="105"/>
          <w:sz w:val="18"/>
        </w:rPr>
        <w:t xml:space="preserve"> </w:t>
      </w:r>
      <w:r>
        <w:rPr>
          <w:w w:val="105"/>
          <w:sz w:val="18"/>
        </w:rPr>
        <w:t>Internet Explorer (versión obsoleta), se podría recomendar un navegador actualizado en lugar de dar soporte</w:t>
      </w:r>
      <w:r>
        <w:rPr>
          <w:spacing w:val="-1"/>
          <w:w w:val="105"/>
          <w:sz w:val="18"/>
        </w:rPr>
        <w:t xml:space="preserve"> </w:t>
      </w:r>
      <w:r>
        <w:rPr>
          <w:w w:val="105"/>
          <w:sz w:val="18"/>
        </w:rPr>
        <w:t>completo,</w:t>
      </w:r>
      <w:r>
        <w:rPr>
          <w:spacing w:val="-1"/>
          <w:w w:val="105"/>
          <w:sz w:val="18"/>
        </w:rPr>
        <w:t xml:space="preserve"> </w:t>
      </w:r>
      <w:r>
        <w:rPr>
          <w:w w:val="105"/>
          <w:sz w:val="18"/>
        </w:rPr>
        <w:t>dado</w:t>
      </w:r>
      <w:r>
        <w:rPr>
          <w:spacing w:val="-1"/>
          <w:w w:val="105"/>
          <w:sz w:val="18"/>
        </w:rPr>
        <w:t xml:space="preserve"> </w:t>
      </w:r>
      <w:r>
        <w:rPr>
          <w:w w:val="105"/>
          <w:sz w:val="18"/>
        </w:rPr>
        <w:t>que</w:t>
      </w:r>
      <w:r>
        <w:rPr>
          <w:spacing w:val="-1"/>
          <w:w w:val="105"/>
          <w:sz w:val="18"/>
        </w:rPr>
        <w:t xml:space="preserve"> </w:t>
      </w:r>
      <w:r>
        <w:rPr>
          <w:w w:val="105"/>
          <w:sz w:val="18"/>
        </w:rPr>
        <w:t>IE</w:t>
      </w:r>
      <w:r>
        <w:rPr>
          <w:spacing w:val="-1"/>
          <w:w w:val="105"/>
          <w:sz w:val="18"/>
        </w:rPr>
        <w:t xml:space="preserve"> </w:t>
      </w:r>
      <w:r>
        <w:rPr>
          <w:w w:val="105"/>
          <w:sz w:val="18"/>
        </w:rPr>
        <w:t>no</w:t>
      </w:r>
      <w:r>
        <w:rPr>
          <w:spacing w:val="-1"/>
          <w:w w:val="105"/>
          <w:sz w:val="18"/>
        </w:rPr>
        <w:t xml:space="preserve"> </w:t>
      </w:r>
      <w:r>
        <w:rPr>
          <w:w w:val="105"/>
          <w:sz w:val="18"/>
        </w:rPr>
        <w:t>es</w:t>
      </w:r>
      <w:r>
        <w:rPr>
          <w:spacing w:val="-1"/>
          <w:w w:val="105"/>
          <w:sz w:val="18"/>
        </w:rPr>
        <w:t xml:space="preserve"> </w:t>
      </w:r>
      <w:r>
        <w:rPr>
          <w:w w:val="105"/>
          <w:sz w:val="18"/>
        </w:rPr>
        <w:t>compatible</w:t>
      </w:r>
      <w:r>
        <w:rPr>
          <w:spacing w:val="-1"/>
          <w:w w:val="105"/>
          <w:sz w:val="18"/>
        </w:rPr>
        <w:t xml:space="preserve"> </w:t>
      </w:r>
      <w:r>
        <w:rPr>
          <w:w w:val="105"/>
          <w:sz w:val="18"/>
        </w:rPr>
        <w:t>con</w:t>
      </w:r>
      <w:r>
        <w:rPr>
          <w:spacing w:val="-1"/>
          <w:w w:val="105"/>
          <w:sz w:val="18"/>
        </w:rPr>
        <w:t xml:space="preserve"> </w:t>
      </w:r>
      <w:r>
        <w:rPr>
          <w:w w:val="105"/>
          <w:sz w:val="18"/>
        </w:rPr>
        <w:t>muchas</w:t>
      </w:r>
      <w:r>
        <w:rPr>
          <w:spacing w:val="-1"/>
          <w:w w:val="105"/>
          <w:sz w:val="18"/>
        </w:rPr>
        <w:t xml:space="preserve"> </w:t>
      </w:r>
      <w:r>
        <w:rPr>
          <w:w w:val="105"/>
          <w:sz w:val="18"/>
        </w:rPr>
        <w:t>características</w:t>
      </w:r>
      <w:r>
        <w:rPr>
          <w:spacing w:val="-1"/>
          <w:w w:val="105"/>
          <w:sz w:val="18"/>
        </w:rPr>
        <w:t xml:space="preserve"> </w:t>
      </w:r>
      <w:r>
        <w:rPr>
          <w:w w:val="105"/>
          <w:sz w:val="18"/>
        </w:rPr>
        <w:t>modernas</w:t>
      </w:r>
      <w:r>
        <w:rPr>
          <w:spacing w:val="-1"/>
          <w:w w:val="105"/>
          <w:sz w:val="18"/>
        </w:rPr>
        <w:t xml:space="preserve"> </w:t>
      </w:r>
      <w:r>
        <w:rPr>
          <w:w w:val="105"/>
          <w:sz w:val="18"/>
        </w:rPr>
        <w:t>de</w:t>
      </w:r>
      <w:r>
        <w:rPr>
          <w:spacing w:val="-1"/>
          <w:w w:val="105"/>
          <w:sz w:val="18"/>
        </w:rPr>
        <w:t xml:space="preserve"> </w:t>
      </w:r>
      <w:proofErr w:type="spellStart"/>
      <w:r>
        <w:rPr>
          <w:w w:val="105"/>
          <w:sz w:val="18"/>
        </w:rPr>
        <w:t>Vue</w:t>
      </w:r>
      <w:proofErr w:type="spellEnd"/>
      <w:r>
        <w:rPr>
          <w:w w:val="105"/>
          <w:sz w:val="18"/>
        </w:rPr>
        <w:t>.</w:t>
      </w:r>
    </w:p>
    <w:p w14:paraId="1B52C640" w14:textId="77777777" w:rsidR="00311CE4" w:rsidRDefault="00000000">
      <w:pPr>
        <w:pStyle w:val="Prrafodelista"/>
        <w:numPr>
          <w:ilvl w:val="0"/>
          <w:numId w:val="12"/>
        </w:numPr>
        <w:tabs>
          <w:tab w:val="left" w:pos="599"/>
        </w:tabs>
        <w:spacing w:line="228" w:lineRule="exact"/>
        <w:ind w:left="599" w:hanging="113"/>
        <w:rPr>
          <w:rFonts w:ascii="Arial Black" w:hAnsi="Arial Black"/>
          <w:sz w:val="18"/>
        </w:rPr>
      </w:pPr>
      <w:r>
        <w:rPr>
          <w:rFonts w:ascii="Arial Black" w:hAnsi="Arial Black"/>
          <w:w w:val="90"/>
          <w:sz w:val="18"/>
        </w:rPr>
        <w:t>Portabilidad</w:t>
      </w:r>
      <w:r>
        <w:rPr>
          <w:rFonts w:ascii="Arial Black" w:hAnsi="Arial Black"/>
          <w:spacing w:val="3"/>
          <w:sz w:val="18"/>
        </w:rPr>
        <w:t xml:space="preserve"> </w:t>
      </w:r>
      <w:r>
        <w:rPr>
          <w:rFonts w:ascii="Arial Black" w:hAnsi="Arial Black"/>
          <w:w w:val="90"/>
          <w:sz w:val="18"/>
        </w:rPr>
        <w:t>y</w:t>
      </w:r>
      <w:r>
        <w:rPr>
          <w:rFonts w:ascii="Arial Black" w:hAnsi="Arial Black"/>
          <w:spacing w:val="6"/>
          <w:sz w:val="18"/>
        </w:rPr>
        <w:t xml:space="preserve"> </w:t>
      </w:r>
      <w:r>
        <w:rPr>
          <w:rFonts w:ascii="Arial Black" w:hAnsi="Arial Black"/>
          <w:spacing w:val="-2"/>
          <w:w w:val="90"/>
          <w:sz w:val="18"/>
        </w:rPr>
        <w:t>Despliegue:</w:t>
      </w:r>
    </w:p>
    <w:p w14:paraId="518C4FF4" w14:textId="77777777" w:rsidR="00311CE4" w:rsidRDefault="00000000">
      <w:pPr>
        <w:pStyle w:val="Prrafodelista"/>
        <w:numPr>
          <w:ilvl w:val="0"/>
          <w:numId w:val="12"/>
        </w:numPr>
        <w:tabs>
          <w:tab w:val="left" w:pos="598"/>
          <w:tab w:val="left" w:pos="600"/>
        </w:tabs>
        <w:spacing w:before="16" w:line="304" w:lineRule="auto"/>
        <w:ind w:left="600" w:right="114"/>
        <w:rPr>
          <w:sz w:val="18"/>
        </w:rPr>
      </w:pPr>
      <w:r>
        <w:rPr>
          <w:sz w:val="18"/>
        </w:rPr>
        <w:t xml:space="preserve">El sistema debe ser </w:t>
      </w:r>
      <w:r>
        <w:rPr>
          <w:rFonts w:ascii="Arial Black" w:hAnsi="Arial Black"/>
          <w:sz w:val="18"/>
        </w:rPr>
        <w:t xml:space="preserve">desplegable </w:t>
      </w:r>
      <w:r>
        <w:rPr>
          <w:sz w:val="18"/>
        </w:rPr>
        <w:t xml:space="preserve">en la infraestructura del SENA sin complicaciones. Idealmente, </w:t>
      </w:r>
      <w:r>
        <w:rPr>
          <w:w w:val="105"/>
          <w:sz w:val="18"/>
        </w:rPr>
        <w:t>se proveerá como un paquete (o contenedores Docker) que pueda ser instalado en un servidor Linux común. La portabilidad aquí implica que no esté excesivamente atado a un entorno específico; por ejemplo, se debe poder mover de un servidor a otro restaurando la BD y los archivos, si fuese necesario, sin dependencia de hardware físico particular.</w:t>
      </w:r>
    </w:p>
    <w:p w14:paraId="0EE42128" w14:textId="77777777" w:rsidR="00311CE4" w:rsidRDefault="00000000">
      <w:pPr>
        <w:pStyle w:val="Prrafodelista"/>
        <w:numPr>
          <w:ilvl w:val="0"/>
          <w:numId w:val="12"/>
        </w:numPr>
        <w:tabs>
          <w:tab w:val="left" w:pos="598"/>
          <w:tab w:val="left" w:pos="600"/>
        </w:tabs>
        <w:spacing w:before="6" w:line="312" w:lineRule="auto"/>
        <w:ind w:left="600" w:right="409"/>
        <w:rPr>
          <w:sz w:val="18"/>
        </w:rPr>
      </w:pPr>
      <w:r>
        <w:rPr>
          <w:w w:val="110"/>
          <w:sz w:val="18"/>
        </w:rPr>
        <w:t>Si</w:t>
      </w:r>
      <w:r>
        <w:rPr>
          <w:spacing w:val="-14"/>
          <w:w w:val="110"/>
          <w:sz w:val="18"/>
        </w:rPr>
        <w:t xml:space="preserve"> </w:t>
      </w:r>
      <w:r>
        <w:rPr>
          <w:w w:val="110"/>
          <w:sz w:val="18"/>
        </w:rPr>
        <w:t>se</w:t>
      </w:r>
      <w:r>
        <w:rPr>
          <w:spacing w:val="-14"/>
          <w:w w:val="110"/>
          <w:sz w:val="18"/>
        </w:rPr>
        <w:t xml:space="preserve"> </w:t>
      </w:r>
      <w:r>
        <w:rPr>
          <w:w w:val="110"/>
          <w:sz w:val="18"/>
        </w:rPr>
        <w:t>desarrolla</w:t>
      </w:r>
      <w:r>
        <w:rPr>
          <w:spacing w:val="-14"/>
          <w:w w:val="110"/>
          <w:sz w:val="18"/>
        </w:rPr>
        <w:t xml:space="preserve"> </w:t>
      </w:r>
      <w:r>
        <w:rPr>
          <w:w w:val="110"/>
          <w:sz w:val="18"/>
        </w:rPr>
        <w:t>localmente,</w:t>
      </w:r>
      <w:r>
        <w:rPr>
          <w:spacing w:val="-14"/>
          <w:w w:val="110"/>
          <w:sz w:val="18"/>
        </w:rPr>
        <w:t xml:space="preserve"> </w:t>
      </w:r>
      <w:r>
        <w:rPr>
          <w:w w:val="110"/>
          <w:sz w:val="18"/>
        </w:rPr>
        <w:t>debe</w:t>
      </w:r>
      <w:r>
        <w:rPr>
          <w:spacing w:val="-13"/>
          <w:w w:val="110"/>
          <w:sz w:val="18"/>
        </w:rPr>
        <w:t xml:space="preserve"> </w:t>
      </w:r>
      <w:r>
        <w:rPr>
          <w:w w:val="110"/>
          <w:sz w:val="18"/>
        </w:rPr>
        <w:t>preverse</w:t>
      </w:r>
      <w:r>
        <w:rPr>
          <w:spacing w:val="-14"/>
          <w:w w:val="110"/>
          <w:sz w:val="18"/>
        </w:rPr>
        <w:t xml:space="preserve"> </w:t>
      </w:r>
      <w:r>
        <w:rPr>
          <w:w w:val="110"/>
          <w:sz w:val="18"/>
        </w:rPr>
        <w:t>la</w:t>
      </w:r>
      <w:r>
        <w:rPr>
          <w:spacing w:val="-14"/>
          <w:w w:val="110"/>
          <w:sz w:val="18"/>
        </w:rPr>
        <w:t xml:space="preserve"> </w:t>
      </w:r>
      <w:r>
        <w:rPr>
          <w:w w:val="110"/>
          <w:sz w:val="18"/>
        </w:rPr>
        <w:t>migración</w:t>
      </w:r>
      <w:r>
        <w:rPr>
          <w:spacing w:val="-14"/>
          <w:w w:val="110"/>
          <w:sz w:val="18"/>
        </w:rPr>
        <w:t xml:space="preserve"> </w:t>
      </w:r>
      <w:r>
        <w:rPr>
          <w:w w:val="110"/>
          <w:sz w:val="18"/>
        </w:rPr>
        <w:t>a</w:t>
      </w:r>
      <w:r>
        <w:rPr>
          <w:spacing w:val="-13"/>
          <w:w w:val="110"/>
          <w:sz w:val="18"/>
        </w:rPr>
        <w:t xml:space="preserve"> </w:t>
      </w:r>
      <w:r>
        <w:rPr>
          <w:w w:val="110"/>
          <w:sz w:val="18"/>
        </w:rPr>
        <w:t>producción</w:t>
      </w:r>
      <w:r>
        <w:rPr>
          <w:spacing w:val="-14"/>
          <w:w w:val="110"/>
          <w:sz w:val="18"/>
        </w:rPr>
        <w:t xml:space="preserve"> </w:t>
      </w:r>
      <w:r>
        <w:rPr>
          <w:w w:val="110"/>
          <w:sz w:val="18"/>
        </w:rPr>
        <w:t>mediante</w:t>
      </w:r>
      <w:r>
        <w:rPr>
          <w:spacing w:val="-14"/>
          <w:w w:val="110"/>
          <w:sz w:val="18"/>
        </w:rPr>
        <w:t xml:space="preserve"> </w:t>
      </w:r>
      <w:r>
        <w:rPr>
          <w:w w:val="110"/>
          <w:sz w:val="18"/>
        </w:rPr>
        <w:t>scripts</w:t>
      </w:r>
      <w:r>
        <w:rPr>
          <w:spacing w:val="-14"/>
          <w:w w:val="110"/>
          <w:sz w:val="18"/>
        </w:rPr>
        <w:t xml:space="preserve"> </w:t>
      </w:r>
      <w:r>
        <w:rPr>
          <w:w w:val="110"/>
          <w:sz w:val="18"/>
        </w:rPr>
        <w:t xml:space="preserve">de </w:t>
      </w:r>
      <w:r>
        <w:rPr>
          <w:sz w:val="18"/>
        </w:rPr>
        <w:t>despliegue</w:t>
      </w:r>
      <w:r>
        <w:rPr>
          <w:spacing w:val="37"/>
          <w:sz w:val="18"/>
        </w:rPr>
        <w:t xml:space="preserve"> </w:t>
      </w:r>
      <w:r>
        <w:rPr>
          <w:sz w:val="18"/>
        </w:rPr>
        <w:t>reproducibles.</w:t>
      </w:r>
      <w:r>
        <w:rPr>
          <w:spacing w:val="37"/>
          <w:sz w:val="18"/>
        </w:rPr>
        <w:t xml:space="preserve"> </w:t>
      </w:r>
      <w:r>
        <w:rPr>
          <w:sz w:val="18"/>
        </w:rPr>
        <w:t>La</w:t>
      </w:r>
      <w:r>
        <w:rPr>
          <w:spacing w:val="37"/>
          <w:sz w:val="18"/>
        </w:rPr>
        <w:t xml:space="preserve"> </w:t>
      </w:r>
      <w:r>
        <w:rPr>
          <w:sz w:val="18"/>
        </w:rPr>
        <w:t>documentación</w:t>
      </w:r>
      <w:r>
        <w:rPr>
          <w:spacing w:val="37"/>
          <w:sz w:val="18"/>
        </w:rPr>
        <w:t xml:space="preserve"> </w:t>
      </w:r>
      <w:r>
        <w:rPr>
          <w:sz w:val="18"/>
        </w:rPr>
        <w:t>de</w:t>
      </w:r>
      <w:r>
        <w:rPr>
          <w:spacing w:val="37"/>
          <w:sz w:val="18"/>
        </w:rPr>
        <w:t xml:space="preserve"> </w:t>
      </w:r>
      <w:r>
        <w:rPr>
          <w:sz w:val="18"/>
        </w:rPr>
        <w:t>instalación</w:t>
      </w:r>
      <w:r>
        <w:rPr>
          <w:spacing w:val="37"/>
          <w:sz w:val="18"/>
        </w:rPr>
        <w:t xml:space="preserve"> </w:t>
      </w:r>
      <w:r>
        <w:rPr>
          <w:sz w:val="18"/>
        </w:rPr>
        <w:t>será</w:t>
      </w:r>
      <w:r>
        <w:rPr>
          <w:spacing w:val="37"/>
          <w:sz w:val="18"/>
        </w:rPr>
        <w:t xml:space="preserve"> </w:t>
      </w:r>
      <w:r>
        <w:rPr>
          <w:sz w:val="18"/>
        </w:rPr>
        <w:t>parte</w:t>
      </w:r>
      <w:r>
        <w:rPr>
          <w:spacing w:val="37"/>
          <w:sz w:val="18"/>
        </w:rPr>
        <w:t xml:space="preserve"> </w:t>
      </w:r>
      <w:r>
        <w:rPr>
          <w:sz w:val="18"/>
        </w:rPr>
        <w:t>del</w:t>
      </w:r>
      <w:r>
        <w:rPr>
          <w:spacing w:val="37"/>
          <w:sz w:val="18"/>
        </w:rPr>
        <w:t xml:space="preserve"> </w:t>
      </w:r>
      <w:r>
        <w:rPr>
          <w:sz w:val="18"/>
        </w:rPr>
        <w:t>entregable</w:t>
      </w:r>
      <w:r>
        <w:rPr>
          <w:spacing w:val="37"/>
          <w:sz w:val="18"/>
        </w:rPr>
        <w:t xml:space="preserve"> </w:t>
      </w:r>
      <w:r>
        <w:rPr>
          <w:sz w:val="18"/>
        </w:rPr>
        <w:t>(no</w:t>
      </w:r>
      <w:r>
        <w:rPr>
          <w:spacing w:val="37"/>
          <w:sz w:val="18"/>
        </w:rPr>
        <w:t xml:space="preserve"> </w:t>
      </w:r>
      <w:r>
        <w:rPr>
          <w:sz w:val="18"/>
        </w:rPr>
        <w:t xml:space="preserve">un </w:t>
      </w:r>
      <w:r>
        <w:rPr>
          <w:w w:val="110"/>
          <w:sz w:val="18"/>
        </w:rPr>
        <w:t>requisito</w:t>
      </w:r>
      <w:r>
        <w:rPr>
          <w:spacing w:val="-11"/>
          <w:w w:val="110"/>
          <w:sz w:val="18"/>
        </w:rPr>
        <w:t xml:space="preserve"> </w:t>
      </w:r>
      <w:r>
        <w:rPr>
          <w:w w:val="110"/>
          <w:sz w:val="18"/>
        </w:rPr>
        <w:t>de</w:t>
      </w:r>
      <w:r>
        <w:rPr>
          <w:spacing w:val="-11"/>
          <w:w w:val="110"/>
          <w:sz w:val="18"/>
        </w:rPr>
        <w:t xml:space="preserve"> </w:t>
      </w:r>
      <w:r>
        <w:rPr>
          <w:w w:val="110"/>
          <w:sz w:val="18"/>
        </w:rPr>
        <w:t>software</w:t>
      </w:r>
      <w:r>
        <w:rPr>
          <w:spacing w:val="-11"/>
          <w:w w:val="110"/>
          <w:sz w:val="18"/>
        </w:rPr>
        <w:t xml:space="preserve"> </w:t>
      </w:r>
      <w:r>
        <w:rPr>
          <w:w w:val="110"/>
          <w:sz w:val="18"/>
        </w:rPr>
        <w:t>per</w:t>
      </w:r>
      <w:r>
        <w:rPr>
          <w:spacing w:val="-11"/>
          <w:w w:val="110"/>
          <w:sz w:val="18"/>
        </w:rPr>
        <w:t xml:space="preserve"> </w:t>
      </w:r>
      <w:r>
        <w:rPr>
          <w:w w:val="110"/>
          <w:sz w:val="18"/>
        </w:rPr>
        <w:t>se,</w:t>
      </w:r>
      <w:r>
        <w:rPr>
          <w:spacing w:val="-11"/>
          <w:w w:val="110"/>
          <w:sz w:val="18"/>
        </w:rPr>
        <w:t xml:space="preserve"> </w:t>
      </w:r>
      <w:r>
        <w:rPr>
          <w:w w:val="110"/>
          <w:sz w:val="18"/>
        </w:rPr>
        <w:t>pero</w:t>
      </w:r>
      <w:r>
        <w:rPr>
          <w:spacing w:val="-11"/>
          <w:w w:val="110"/>
          <w:sz w:val="18"/>
        </w:rPr>
        <w:t xml:space="preserve"> </w:t>
      </w:r>
      <w:r>
        <w:rPr>
          <w:w w:val="110"/>
          <w:sz w:val="18"/>
        </w:rPr>
        <w:t>afecta</w:t>
      </w:r>
      <w:r>
        <w:rPr>
          <w:spacing w:val="-11"/>
          <w:w w:val="110"/>
          <w:sz w:val="18"/>
        </w:rPr>
        <w:t xml:space="preserve"> </w:t>
      </w:r>
      <w:r>
        <w:rPr>
          <w:w w:val="110"/>
          <w:sz w:val="18"/>
        </w:rPr>
        <w:t>la</w:t>
      </w:r>
      <w:r>
        <w:rPr>
          <w:spacing w:val="-11"/>
          <w:w w:val="110"/>
          <w:sz w:val="18"/>
        </w:rPr>
        <w:t xml:space="preserve"> </w:t>
      </w:r>
      <w:r>
        <w:rPr>
          <w:w w:val="110"/>
          <w:sz w:val="18"/>
        </w:rPr>
        <w:t>capacidad</w:t>
      </w:r>
      <w:r>
        <w:rPr>
          <w:spacing w:val="-11"/>
          <w:w w:val="110"/>
          <w:sz w:val="18"/>
        </w:rPr>
        <w:t xml:space="preserve"> </w:t>
      </w:r>
      <w:r>
        <w:rPr>
          <w:w w:val="110"/>
          <w:sz w:val="18"/>
        </w:rPr>
        <w:t>de</w:t>
      </w:r>
      <w:r>
        <w:rPr>
          <w:spacing w:val="-11"/>
          <w:w w:val="110"/>
          <w:sz w:val="18"/>
        </w:rPr>
        <w:t xml:space="preserve"> </w:t>
      </w:r>
      <w:r>
        <w:rPr>
          <w:w w:val="110"/>
          <w:sz w:val="18"/>
        </w:rPr>
        <w:t>portar</w:t>
      </w:r>
      <w:r>
        <w:rPr>
          <w:spacing w:val="-11"/>
          <w:w w:val="110"/>
          <w:sz w:val="18"/>
        </w:rPr>
        <w:t xml:space="preserve"> </w:t>
      </w:r>
      <w:r>
        <w:rPr>
          <w:w w:val="110"/>
          <w:sz w:val="18"/>
        </w:rPr>
        <w:t>el</w:t>
      </w:r>
      <w:r>
        <w:rPr>
          <w:spacing w:val="-11"/>
          <w:w w:val="110"/>
          <w:sz w:val="18"/>
        </w:rPr>
        <w:t xml:space="preserve"> </w:t>
      </w:r>
      <w:r>
        <w:rPr>
          <w:w w:val="110"/>
          <w:sz w:val="18"/>
        </w:rPr>
        <w:t>sistema</w:t>
      </w:r>
      <w:r>
        <w:rPr>
          <w:spacing w:val="-11"/>
          <w:w w:val="110"/>
          <w:sz w:val="18"/>
        </w:rPr>
        <w:t xml:space="preserve"> </w:t>
      </w:r>
      <w:r>
        <w:rPr>
          <w:w w:val="110"/>
          <w:sz w:val="18"/>
        </w:rPr>
        <w:t>de</w:t>
      </w:r>
      <w:r>
        <w:rPr>
          <w:spacing w:val="-11"/>
          <w:w w:val="110"/>
          <w:sz w:val="18"/>
        </w:rPr>
        <w:t xml:space="preserve"> </w:t>
      </w:r>
      <w:r>
        <w:rPr>
          <w:w w:val="110"/>
          <w:sz w:val="18"/>
        </w:rPr>
        <w:t>entornos</w:t>
      </w:r>
      <w:r>
        <w:rPr>
          <w:spacing w:val="-11"/>
          <w:w w:val="110"/>
          <w:sz w:val="18"/>
        </w:rPr>
        <w:t xml:space="preserve"> </w:t>
      </w:r>
      <w:r>
        <w:rPr>
          <w:w w:val="110"/>
          <w:sz w:val="18"/>
        </w:rPr>
        <w:t>de pruebas a producción).</w:t>
      </w:r>
    </w:p>
    <w:p w14:paraId="60D8A304" w14:textId="77777777" w:rsidR="00311CE4" w:rsidRDefault="00000000">
      <w:pPr>
        <w:pStyle w:val="Prrafodelista"/>
        <w:numPr>
          <w:ilvl w:val="0"/>
          <w:numId w:val="12"/>
        </w:numPr>
        <w:tabs>
          <w:tab w:val="left" w:pos="599"/>
        </w:tabs>
        <w:spacing w:line="228" w:lineRule="exact"/>
        <w:ind w:left="599" w:hanging="113"/>
        <w:rPr>
          <w:rFonts w:ascii="Arial Black" w:hAnsi="Arial Black"/>
          <w:sz w:val="18"/>
        </w:rPr>
      </w:pPr>
      <w:r>
        <w:rPr>
          <w:rFonts w:ascii="Arial Black" w:hAnsi="Arial Black"/>
          <w:w w:val="90"/>
          <w:sz w:val="18"/>
        </w:rPr>
        <w:t>Auditabilidad</w:t>
      </w:r>
      <w:r>
        <w:rPr>
          <w:rFonts w:ascii="Arial Black" w:hAnsi="Arial Black"/>
          <w:spacing w:val="7"/>
          <w:sz w:val="18"/>
        </w:rPr>
        <w:t xml:space="preserve"> </w:t>
      </w:r>
      <w:r>
        <w:rPr>
          <w:rFonts w:ascii="Arial Black" w:hAnsi="Arial Black"/>
          <w:w w:val="90"/>
          <w:sz w:val="18"/>
        </w:rPr>
        <w:t>y</w:t>
      </w:r>
      <w:r>
        <w:rPr>
          <w:rFonts w:ascii="Arial Black" w:hAnsi="Arial Black"/>
          <w:spacing w:val="7"/>
          <w:sz w:val="18"/>
        </w:rPr>
        <w:t xml:space="preserve"> </w:t>
      </w:r>
      <w:r>
        <w:rPr>
          <w:rFonts w:ascii="Arial Black" w:hAnsi="Arial Black"/>
          <w:spacing w:val="-2"/>
          <w:w w:val="90"/>
          <w:sz w:val="18"/>
        </w:rPr>
        <w:t>Trazabilidad:</w:t>
      </w:r>
    </w:p>
    <w:p w14:paraId="71F2C616" w14:textId="77777777" w:rsidR="00311CE4" w:rsidRDefault="00000000">
      <w:pPr>
        <w:pStyle w:val="Prrafodelista"/>
        <w:numPr>
          <w:ilvl w:val="0"/>
          <w:numId w:val="12"/>
        </w:numPr>
        <w:tabs>
          <w:tab w:val="left" w:pos="598"/>
          <w:tab w:val="left" w:pos="600"/>
        </w:tabs>
        <w:spacing w:before="16" w:line="304" w:lineRule="auto"/>
        <w:ind w:left="600" w:right="55"/>
        <w:rPr>
          <w:sz w:val="18"/>
        </w:rPr>
      </w:pPr>
      <w:r>
        <w:rPr>
          <w:sz w:val="18"/>
        </w:rPr>
        <w:t xml:space="preserve">Como atributo de calidad adicional, el sistema debe ser </w:t>
      </w:r>
      <w:r>
        <w:rPr>
          <w:rFonts w:ascii="Arial Black" w:hAnsi="Arial Black"/>
          <w:sz w:val="18"/>
        </w:rPr>
        <w:t>trazable</w:t>
      </w:r>
      <w:r>
        <w:rPr>
          <w:sz w:val="18"/>
        </w:rPr>
        <w:t>, es decir, debe ser posible</w:t>
      </w:r>
      <w:r>
        <w:rPr>
          <w:spacing w:val="40"/>
          <w:w w:val="110"/>
          <w:sz w:val="18"/>
        </w:rPr>
        <w:t xml:space="preserve"> </w:t>
      </w:r>
      <w:r>
        <w:rPr>
          <w:spacing w:val="-2"/>
          <w:w w:val="110"/>
          <w:sz w:val="18"/>
        </w:rPr>
        <w:t>rastrear</w:t>
      </w:r>
      <w:r>
        <w:rPr>
          <w:spacing w:val="-3"/>
          <w:w w:val="110"/>
          <w:sz w:val="18"/>
        </w:rPr>
        <w:t xml:space="preserve"> </w:t>
      </w:r>
      <w:r>
        <w:rPr>
          <w:spacing w:val="-2"/>
          <w:w w:val="110"/>
          <w:sz w:val="18"/>
        </w:rPr>
        <w:t>ciertas</w:t>
      </w:r>
      <w:r>
        <w:rPr>
          <w:spacing w:val="-3"/>
          <w:w w:val="110"/>
          <w:sz w:val="18"/>
        </w:rPr>
        <w:t xml:space="preserve"> </w:t>
      </w:r>
      <w:r>
        <w:rPr>
          <w:spacing w:val="-2"/>
          <w:w w:val="110"/>
          <w:sz w:val="18"/>
        </w:rPr>
        <w:t>acciones</w:t>
      </w:r>
      <w:r>
        <w:rPr>
          <w:spacing w:val="-3"/>
          <w:w w:val="110"/>
          <w:sz w:val="18"/>
        </w:rPr>
        <w:t xml:space="preserve"> </w:t>
      </w:r>
      <w:r>
        <w:rPr>
          <w:spacing w:val="-2"/>
          <w:w w:val="110"/>
          <w:sz w:val="18"/>
        </w:rPr>
        <w:t>importantes.</w:t>
      </w:r>
      <w:r>
        <w:rPr>
          <w:spacing w:val="-3"/>
          <w:w w:val="110"/>
          <w:sz w:val="18"/>
        </w:rPr>
        <w:t xml:space="preserve"> </w:t>
      </w:r>
      <w:r>
        <w:rPr>
          <w:spacing w:val="-2"/>
          <w:w w:val="110"/>
          <w:sz w:val="18"/>
        </w:rPr>
        <w:t>Ya</w:t>
      </w:r>
      <w:r>
        <w:rPr>
          <w:spacing w:val="-3"/>
          <w:w w:val="110"/>
          <w:sz w:val="18"/>
        </w:rPr>
        <w:t xml:space="preserve"> </w:t>
      </w:r>
      <w:r>
        <w:rPr>
          <w:spacing w:val="-2"/>
          <w:w w:val="110"/>
          <w:sz w:val="18"/>
        </w:rPr>
        <w:t>se</w:t>
      </w:r>
      <w:r>
        <w:rPr>
          <w:spacing w:val="-3"/>
          <w:w w:val="110"/>
          <w:sz w:val="18"/>
        </w:rPr>
        <w:t xml:space="preserve"> </w:t>
      </w:r>
      <w:r>
        <w:rPr>
          <w:spacing w:val="-2"/>
          <w:w w:val="110"/>
          <w:sz w:val="18"/>
        </w:rPr>
        <w:t>mencionó</w:t>
      </w:r>
      <w:r>
        <w:rPr>
          <w:spacing w:val="-3"/>
          <w:w w:val="110"/>
          <w:sz w:val="18"/>
        </w:rPr>
        <w:t xml:space="preserve"> </w:t>
      </w:r>
      <w:r>
        <w:rPr>
          <w:spacing w:val="-2"/>
          <w:w w:val="110"/>
          <w:sz w:val="18"/>
        </w:rPr>
        <w:t>en</w:t>
      </w:r>
      <w:r>
        <w:rPr>
          <w:spacing w:val="-3"/>
          <w:w w:val="110"/>
          <w:sz w:val="18"/>
        </w:rPr>
        <w:t xml:space="preserve"> </w:t>
      </w:r>
      <w:r>
        <w:rPr>
          <w:spacing w:val="-2"/>
          <w:w w:val="110"/>
          <w:sz w:val="18"/>
        </w:rPr>
        <w:t>requisitos</w:t>
      </w:r>
      <w:r>
        <w:rPr>
          <w:spacing w:val="-3"/>
          <w:w w:val="110"/>
          <w:sz w:val="18"/>
        </w:rPr>
        <w:t xml:space="preserve"> </w:t>
      </w:r>
      <w:r>
        <w:rPr>
          <w:spacing w:val="-2"/>
          <w:w w:val="110"/>
          <w:sz w:val="18"/>
        </w:rPr>
        <w:t>funcionales</w:t>
      </w:r>
      <w:r>
        <w:rPr>
          <w:spacing w:val="-3"/>
          <w:w w:val="110"/>
          <w:sz w:val="18"/>
        </w:rPr>
        <w:t xml:space="preserve"> </w:t>
      </w:r>
      <w:r>
        <w:rPr>
          <w:spacing w:val="-2"/>
          <w:w w:val="110"/>
          <w:sz w:val="18"/>
        </w:rPr>
        <w:t>la</w:t>
      </w:r>
      <w:r>
        <w:rPr>
          <w:spacing w:val="-3"/>
          <w:w w:val="110"/>
          <w:sz w:val="18"/>
        </w:rPr>
        <w:t xml:space="preserve"> </w:t>
      </w:r>
      <w:r>
        <w:rPr>
          <w:spacing w:val="-2"/>
          <w:w w:val="110"/>
          <w:sz w:val="18"/>
        </w:rPr>
        <w:t xml:space="preserve">trazabilidad </w:t>
      </w:r>
      <w:r>
        <w:rPr>
          <w:sz w:val="18"/>
        </w:rPr>
        <w:t>de cargas de documentos, cambios en DOFA, generación de reportes, etc. Esto se considera</w:t>
      </w:r>
      <w:r>
        <w:rPr>
          <w:spacing w:val="80"/>
          <w:sz w:val="18"/>
        </w:rPr>
        <w:t xml:space="preserve"> </w:t>
      </w:r>
      <w:r>
        <w:rPr>
          <w:sz w:val="18"/>
        </w:rPr>
        <w:t>también</w:t>
      </w:r>
      <w:r>
        <w:rPr>
          <w:spacing w:val="36"/>
          <w:sz w:val="18"/>
        </w:rPr>
        <w:t xml:space="preserve"> </w:t>
      </w:r>
      <w:r>
        <w:rPr>
          <w:sz w:val="18"/>
        </w:rPr>
        <w:t>un</w:t>
      </w:r>
      <w:r>
        <w:rPr>
          <w:spacing w:val="36"/>
          <w:sz w:val="18"/>
        </w:rPr>
        <w:t xml:space="preserve"> </w:t>
      </w:r>
      <w:r>
        <w:rPr>
          <w:sz w:val="18"/>
        </w:rPr>
        <w:t>requisito</w:t>
      </w:r>
      <w:r>
        <w:rPr>
          <w:spacing w:val="36"/>
          <w:sz w:val="18"/>
        </w:rPr>
        <w:t xml:space="preserve"> </w:t>
      </w:r>
      <w:r>
        <w:rPr>
          <w:sz w:val="18"/>
        </w:rPr>
        <w:t>de</w:t>
      </w:r>
      <w:r>
        <w:rPr>
          <w:spacing w:val="36"/>
          <w:sz w:val="18"/>
        </w:rPr>
        <w:t xml:space="preserve"> </w:t>
      </w:r>
      <w:r>
        <w:rPr>
          <w:sz w:val="18"/>
        </w:rPr>
        <w:t>calidad,</w:t>
      </w:r>
      <w:r>
        <w:rPr>
          <w:spacing w:val="36"/>
          <w:sz w:val="18"/>
        </w:rPr>
        <w:t xml:space="preserve"> </w:t>
      </w:r>
      <w:r>
        <w:rPr>
          <w:sz w:val="18"/>
        </w:rPr>
        <w:t>asegurando</w:t>
      </w:r>
      <w:r>
        <w:rPr>
          <w:spacing w:val="36"/>
          <w:sz w:val="18"/>
        </w:rPr>
        <w:t xml:space="preserve"> </w:t>
      </w:r>
      <w:r>
        <w:rPr>
          <w:sz w:val="18"/>
        </w:rPr>
        <w:t>que</w:t>
      </w:r>
      <w:r>
        <w:rPr>
          <w:spacing w:val="36"/>
          <w:sz w:val="18"/>
        </w:rPr>
        <w:t xml:space="preserve"> </w:t>
      </w:r>
      <w:r>
        <w:rPr>
          <w:sz w:val="18"/>
        </w:rPr>
        <w:t>haya</w:t>
      </w:r>
      <w:r>
        <w:rPr>
          <w:spacing w:val="36"/>
          <w:sz w:val="18"/>
        </w:rPr>
        <w:t xml:space="preserve"> </w:t>
      </w:r>
      <w:r>
        <w:rPr>
          <w:sz w:val="18"/>
        </w:rPr>
        <w:t>registros</w:t>
      </w:r>
      <w:r>
        <w:rPr>
          <w:spacing w:val="36"/>
          <w:sz w:val="18"/>
        </w:rPr>
        <w:t xml:space="preserve"> </w:t>
      </w:r>
      <w:r>
        <w:rPr>
          <w:sz w:val="18"/>
        </w:rPr>
        <w:t>(logs,</w:t>
      </w:r>
      <w:r>
        <w:rPr>
          <w:spacing w:val="36"/>
          <w:sz w:val="18"/>
        </w:rPr>
        <w:t xml:space="preserve"> </w:t>
      </w:r>
      <w:r>
        <w:rPr>
          <w:sz w:val="18"/>
        </w:rPr>
        <w:t>historiales)</w:t>
      </w:r>
      <w:r>
        <w:rPr>
          <w:spacing w:val="36"/>
          <w:sz w:val="18"/>
        </w:rPr>
        <w:t xml:space="preserve"> </w:t>
      </w:r>
      <w:r>
        <w:rPr>
          <w:sz w:val="18"/>
        </w:rPr>
        <w:t>para</w:t>
      </w:r>
      <w:r>
        <w:rPr>
          <w:spacing w:val="36"/>
          <w:sz w:val="18"/>
        </w:rPr>
        <w:t xml:space="preserve"> </w:t>
      </w:r>
      <w:r>
        <w:rPr>
          <w:sz w:val="18"/>
        </w:rPr>
        <w:t xml:space="preserve">entender </w:t>
      </w:r>
      <w:r>
        <w:rPr>
          <w:w w:val="110"/>
          <w:sz w:val="18"/>
        </w:rPr>
        <w:t>quién</w:t>
      </w:r>
      <w:r>
        <w:rPr>
          <w:spacing w:val="-3"/>
          <w:w w:val="110"/>
          <w:sz w:val="18"/>
        </w:rPr>
        <w:t xml:space="preserve"> </w:t>
      </w:r>
      <w:r>
        <w:rPr>
          <w:w w:val="110"/>
          <w:sz w:val="18"/>
        </w:rPr>
        <w:t>hizo</w:t>
      </w:r>
      <w:r>
        <w:rPr>
          <w:spacing w:val="-3"/>
          <w:w w:val="110"/>
          <w:sz w:val="18"/>
        </w:rPr>
        <w:t xml:space="preserve"> </w:t>
      </w:r>
      <w:r>
        <w:rPr>
          <w:w w:val="110"/>
          <w:sz w:val="18"/>
        </w:rPr>
        <w:t>qué,</w:t>
      </w:r>
      <w:r>
        <w:rPr>
          <w:spacing w:val="-3"/>
          <w:w w:val="110"/>
          <w:sz w:val="18"/>
        </w:rPr>
        <w:t xml:space="preserve"> </w:t>
      </w:r>
      <w:r>
        <w:rPr>
          <w:w w:val="110"/>
          <w:sz w:val="18"/>
        </w:rPr>
        <w:t>facilitando</w:t>
      </w:r>
      <w:r>
        <w:rPr>
          <w:spacing w:val="-3"/>
          <w:w w:val="110"/>
          <w:sz w:val="18"/>
        </w:rPr>
        <w:t xml:space="preserve"> </w:t>
      </w:r>
      <w:r>
        <w:rPr>
          <w:w w:val="110"/>
          <w:sz w:val="18"/>
        </w:rPr>
        <w:t>auditorías</w:t>
      </w:r>
      <w:r>
        <w:rPr>
          <w:spacing w:val="-3"/>
          <w:w w:val="110"/>
          <w:sz w:val="18"/>
        </w:rPr>
        <w:t xml:space="preserve"> </w:t>
      </w:r>
      <w:r>
        <w:rPr>
          <w:w w:val="110"/>
          <w:sz w:val="18"/>
        </w:rPr>
        <w:t>o</w:t>
      </w:r>
      <w:r>
        <w:rPr>
          <w:spacing w:val="-3"/>
          <w:w w:val="110"/>
          <w:sz w:val="18"/>
        </w:rPr>
        <w:t xml:space="preserve"> </w:t>
      </w:r>
      <w:r>
        <w:rPr>
          <w:w w:val="110"/>
          <w:sz w:val="18"/>
        </w:rPr>
        <w:t>revisiones</w:t>
      </w:r>
      <w:r>
        <w:rPr>
          <w:spacing w:val="-3"/>
          <w:w w:val="110"/>
          <w:sz w:val="18"/>
        </w:rPr>
        <w:t xml:space="preserve"> </w:t>
      </w:r>
      <w:r>
        <w:rPr>
          <w:w w:val="110"/>
          <w:sz w:val="18"/>
        </w:rPr>
        <w:t>de</w:t>
      </w:r>
      <w:r>
        <w:rPr>
          <w:spacing w:val="-3"/>
          <w:w w:val="110"/>
          <w:sz w:val="18"/>
        </w:rPr>
        <w:t xml:space="preserve"> </w:t>
      </w:r>
      <w:r>
        <w:rPr>
          <w:w w:val="110"/>
          <w:sz w:val="18"/>
        </w:rPr>
        <w:t>cumplimiento.</w:t>
      </w:r>
    </w:p>
    <w:p w14:paraId="09A640F1" w14:textId="77777777" w:rsidR="00311CE4" w:rsidRDefault="00000000">
      <w:pPr>
        <w:pStyle w:val="Prrafodelista"/>
        <w:numPr>
          <w:ilvl w:val="0"/>
          <w:numId w:val="12"/>
        </w:numPr>
        <w:tabs>
          <w:tab w:val="left" w:pos="598"/>
          <w:tab w:val="left" w:pos="600"/>
        </w:tabs>
        <w:spacing w:before="5" w:line="312" w:lineRule="auto"/>
        <w:ind w:left="600" w:right="679"/>
        <w:jc w:val="both"/>
        <w:rPr>
          <w:sz w:val="18"/>
        </w:rPr>
      </w:pPr>
      <w:r>
        <w:rPr>
          <w:w w:val="105"/>
          <w:sz w:val="18"/>
        </w:rPr>
        <w:t xml:space="preserve">Los requisitos del sistema han sido enumerados de forma trazable (con </w:t>
      </w:r>
      <w:proofErr w:type="spellStart"/>
      <w:r>
        <w:rPr>
          <w:w w:val="105"/>
          <w:sz w:val="18"/>
        </w:rPr>
        <w:t>IDs</w:t>
      </w:r>
      <w:proofErr w:type="spellEnd"/>
      <w:r>
        <w:rPr>
          <w:w w:val="105"/>
          <w:sz w:val="18"/>
        </w:rPr>
        <w:t>) para facilitar referenciarlos durante pruebas y verificación. En desarrollo, cada requisito deberá poder asociarse a casos de prueba y a módulos de código (trazabilidad hacia adelante y atrás).</w:t>
      </w:r>
    </w:p>
    <w:p w14:paraId="4A161645" w14:textId="77777777" w:rsidR="00311CE4" w:rsidRDefault="00311CE4">
      <w:pPr>
        <w:pStyle w:val="Prrafodelista"/>
        <w:spacing w:line="312" w:lineRule="auto"/>
        <w:jc w:val="both"/>
        <w:rPr>
          <w:sz w:val="18"/>
        </w:rPr>
        <w:sectPr w:rsidR="00311CE4">
          <w:pgSz w:w="11910" w:h="16840"/>
          <w:pgMar w:top="1360" w:right="1559" w:bottom="840" w:left="1559" w:header="0" w:footer="643" w:gutter="0"/>
          <w:cols w:space="720"/>
        </w:sectPr>
      </w:pPr>
    </w:p>
    <w:p w14:paraId="4C614229" w14:textId="77777777" w:rsidR="00311CE4" w:rsidRDefault="00000000">
      <w:pPr>
        <w:pStyle w:val="Textoindependiente"/>
        <w:spacing w:before="98" w:line="266" w:lineRule="auto"/>
        <w:ind w:left="0"/>
        <w:jc w:val="both"/>
      </w:pPr>
      <w:r>
        <w:rPr>
          <w:w w:val="105"/>
        </w:rPr>
        <w:lastRenderedPageBreak/>
        <w:t xml:space="preserve">Estos requisitos no funcionales son igual de importantes que las características funcionales, pues garantizan que el sistema no solo </w:t>
      </w:r>
      <w:r>
        <w:rPr>
          <w:rFonts w:ascii="Arial Black" w:hAnsi="Arial Black"/>
          <w:w w:val="105"/>
        </w:rPr>
        <w:t>haga lo que debe hacer</w:t>
      </w:r>
      <w:r>
        <w:rPr>
          <w:w w:val="105"/>
        </w:rPr>
        <w:t xml:space="preserve">, sino que lo haga de manera </w:t>
      </w:r>
      <w:r>
        <w:rPr>
          <w:rFonts w:ascii="Arial Black" w:hAnsi="Arial Black"/>
          <w:w w:val="105"/>
        </w:rPr>
        <w:t xml:space="preserve">segura, </w:t>
      </w:r>
      <w:r>
        <w:rPr>
          <w:rFonts w:ascii="Arial Black" w:hAnsi="Arial Black"/>
        </w:rPr>
        <w:t>eficiente,</w:t>
      </w:r>
      <w:r>
        <w:rPr>
          <w:rFonts w:ascii="Arial Black" w:hAnsi="Arial Black"/>
          <w:spacing w:val="-3"/>
        </w:rPr>
        <w:t xml:space="preserve"> </w:t>
      </w:r>
      <w:r>
        <w:rPr>
          <w:rFonts w:ascii="Arial Black" w:hAnsi="Arial Black"/>
        </w:rPr>
        <w:t>fácil</w:t>
      </w:r>
      <w:r>
        <w:rPr>
          <w:rFonts w:ascii="Arial Black" w:hAnsi="Arial Black"/>
          <w:spacing w:val="-3"/>
        </w:rPr>
        <w:t xml:space="preserve"> </w:t>
      </w:r>
      <w:r>
        <w:rPr>
          <w:rFonts w:ascii="Arial Black" w:hAnsi="Arial Black"/>
        </w:rPr>
        <w:t>de</w:t>
      </w:r>
      <w:r>
        <w:rPr>
          <w:rFonts w:ascii="Arial Black" w:hAnsi="Arial Black"/>
          <w:spacing w:val="-3"/>
        </w:rPr>
        <w:t xml:space="preserve"> </w:t>
      </w:r>
      <w:r>
        <w:rPr>
          <w:rFonts w:ascii="Arial Black" w:hAnsi="Arial Black"/>
        </w:rPr>
        <w:t>usar</w:t>
      </w:r>
      <w:r>
        <w:rPr>
          <w:rFonts w:ascii="Arial Black" w:hAnsi="Arial Black"/>
          <w:spacing w:val="-3"/>
        </w:rPr>
        <w:t xml:space="preserve"> </w:t>
      </w:r>
      <w:r>
        <w:rPr>
          <w:rFonts w:ascii="Arial Black" w:hAnsi="Arial Black"/>
        </w:rPr>
        <w:t>y</w:t>
      </w:r>
      <w:r>
        <w:rPr>
          <w:rFonts w:ascii="Arial Black" w:hAnsi="Arial Black"/>
          <w:spacing w:val="-3"/>
        </w:rPr>
        <w:t xml:space="preserve"> </w:t>
      </w:r>
      <w:r>
        <w:rPr>
          <w:rFonts w:ascii="Arial Black" w:hAnsi="Arial Black"/>
        </w:rPr>
        <w:t>mantener</w:t>
      </w:r>
      <w:r>
        <w:t>, y que cumpla con las expectativas de calidad de la organización.</w:t>
      </w:r>
    </w:p>
    <w:p w14:paraId="4A340AB7" w14:textId="77777777" w:rsidR="00311CE4" w:rsidRDefault="00311CE4">
      <w:pPr>
        <w:pStyle w:val="Textoindependiente"/>
        <w:spacing w:before="109"/>
        <w:ind w:left="0"/>
      </w:pPr>
    </w:p>
    <w:p w14:paraId="498BF6EE" w14:textId="77777777" w:rsidR="00311CE4" w:rsidRDefault="00000000">
      <w:pPr>
        <w:spacing w:before="1" w:line="312" w:lineRule="auto"/>
        <w:ind w:right="1"/>
        <w:jc w:val="both"/>
        <w:rPr>
          <w:rFonts w:ascii="Arial" w:hAnsi="Arial"/>
          <w:i/>
          <w:sz w:val="18"/>
        </w:rPr>
      </w:pPr>
      <w:r>
        <w:rPr>
          <w:rFonts w:ascii="Arial" w:hAnsi="Arial"/>
          <w:i/>
          <w:sz w:val="18"/>
        </w:rPr>
        <w:t>(Nota: Muchos de estos atributos – seguridad, usabilidad, etc. – no se “implementan” en una única función, sino que deben ser considerados de forma transversal en todo el desarrollo del sistema. Serán verificados mediante revisiones de diseño, pruebas de usuario y pruebas de rendimiento/</w:t>
      </w:r>
      <w:proofErr w:type="gramStart"/>
      <w:r>
        <w:rPr>
          <w:rFonts w:ascii="Arial" w:hAnsi="Arial"/>
          <w:i/>
          <w:sz w:val="18"/>
        </w:rPr>
        <w:t>seguridad correspondientes</w:t>
      </w:r>
      <w:proofErr w:type="gramEnd"/>
      <w:r>
        <w:rPr>
          <w:rFonts w:ascii="Arial" w:hAnsi="Arial"/>
          <w:i/>
          <w:sz w:val="18"/>
        </w:rPr>
        <w:t>.)</w:t>
      </w:r>
    </w:p>
    <w:p w14:paraId="198CEA3F" w14:textId="77777777" w:rsidR="00311CE4" w:rsidRDefault="00311CE4">
      <w:pPr>
        <w:pStyle w:val="Textoindependiente"/>
        <w:spacing w:before="69"/>
        <w:ind w:left="0"/>
        <w:rPr>
          <w:rFonts w:ascii="Arial"/>
          <w:i/>
        </w:rPr>
      </w:pPr>
    </w:p>
    <w:p w14:paraId="4E0327EF" w14:textId="77777777" w:rsidR="00311CE4" w:rsidRDefault="00000000">
      <w:pPr>
        <w:pStyle w:val="Ttulo1"/>
        <w:numPr>
          <w:ilvl w:val="0"/>
          <w:numId w:val="1"/>
        </w:numPr>
        <w:tabs>
          <w:tab w:val="left" w:pos="301"/>
        </w:tabs>
        <w:spacing w:before="1"/>
        <w:ind w:left="301" w:hanging="301"/>
      </w:pPr>
      <w:bookmarkStart w:id="28" w:name="4._Casos_de_Uso_Clave"/>
      <w:bookmarkEnd w:id="28"/>
      <w:r>
        <w:rPr>
          <w:w w:val="85"/>
        </w:rPr>
        <w:t>Casos</w:t>
      </w:r>
      <w:r>
        <w:rPr>
          <w:spacing w:val="-8"/>
        </w:rPr>
        <w:t xml:space="preserve"> </w:t>
      </w:r>
      <w:r>
        <w:rPr>
          <w:w w:val="85"/>
        </w:rPr>
        <w:t>de</w:t>
      </w:r>
      <w:r>
        <w:rPr>
          <w:spacing w:val="-7"/>
        </w:rPr>
        <w:t xml:space="preserve"> </w:t>
      </w:r>
      <w:r>
        <w:rPr>
          <w:w w:val="85"/>
        </w:rPr>
        <w:t>Uso</w:t>
      </w:r>
      <w:r>
        <w:rPr>
          <w:spacing w:val="-7"/>
        </w:rPr>
        <w:t xml:space="preserve"> </w:t>
      </w:r>
      <w:r>
        <w:rPr>
          <w:spacing w:val="-2"/>
          <w:w w:val="85"/>
        </w:rPr>
        <w:t>Clave</w:t>
      </w:r>
    </w:p>
    <w:p w14:paraId="6A1FECBD" w14:textId="77777777" w:rsidR="00311CE4" w:rsidRDefault="00000000">
      <w:pPr>
        <w:pStyle w:val="Textoindependiente"/>
        <w:spacing w:before="245" w:line="302" w:lineRule="auto"/>
        <w:ind w:left="0" w:right="1"/>
        <w:jc w:val="both"/>
      </w:pPr>
      <w:r>
        <w:rPr>
          <w:w w:val="105"/>
        </w:rPr>
        <w:t xml:space="preserve">A </w:t>
      </w:r>
      <w:proofErr w:type="gramStart"/>
      <w:r>
        <w:rPr>
          <w:w w:val="105"/>
        </w:rPr>
        <w:t>continuación</w:t>
      </w:r>
      <w:proofErr w:type="gramEnd"/>
      <w:r>
        <w:rPr>
          <w:w w:val="105"/>
        </w:rPr>
        <w:t xml:space="preserve"> se describen a nivel resumido los </w:t>
      </w:r>
      <w:r>
        <w:rPr>
          <w:rFonts w:ascii="Arial Black" w:hAnsi="Arial Black"/>
          <w:w w:val="105"/>
        </w:rPr>
        <w:t>principales</w:t>
      </w:r>
      <w:r>
        <w:rPr>
          <w:rFonts w:ascii="Arial Black" w:hAnsi="Arial Black"/>
          <w:spacing w:val="-10"/>
          <w:w w:val="105"/>
        </w:rPr>
        <w:t xml:space="preserve"> </w:t>
      </w:r>
      <w:r>
        <w:rPr>
          <w:rFonts w:ascii="Arial Black" w:hAnsi="Arial Black"/>
          <w:w w:val="105"/>
        </w:rPr>
        <w:t>casos</w:t>
      </w:r>
      <w:r>
        <w:rPr>
          <w:rFonts w:ascii="Arial Black" w:hAnsi="Arial Black"/>
          <w:spacing w:val="-10"/>
          <w:w w:val="105"/>
        </w:rPr>
        <w:t xml:space="preserve"> </w:t>
      </w:r>
      <w:r>
        <w:rPr>
          <w:rFonts w:ascii="Arial Black" w:hAnsi="Arial Black"/>
          <w:w w:val="105"/>
        </w:rPr>
        <w:t>de</w:t>
      </w:r>
      <w:r>
        <w:rPr>
          <w:rFonts w:ascii="Arial Black" w:hAnsi="Arial Black"/>
          <w:spacing w:val="-10"/>
          <w:w w:val="105"/>
        </w:rPr>
        <w:t xml:space="preserve"> </w:t>
      </w:r>
      <w:r>
        <w:rPr>
          <w:rFonts w:ascii="Arial Black" w:hAnsi="Arial Black"/>
          <w:w w:val="105"/>
        </w:rPr>
        <w:t>uso</w:t>
      </w:r>
      <w:r>
        <w:rPr>
          <w:rFonts w:ascii="Arial Black" w:hAnsi="Arial Black"/>
          <w:spacing w:val="-9"/>
          <w:w w:val="105"/>
        </w:rPr>
        <w:t xml:space="preserve"> </w:t>
      </w:r>
      <w:r>
        <w:rPr>
          <w:w w:val="105"/>
        </w:rPr>
        <w:t>del sistema SIPROT-IA, ilustrando</w:t>
      </w:r>
      <w:r>
        <w:rPr>
          <w:spacing w:val="26"/>
          <w:w w:val="105"/>
        </w:rPr>
        <w:t xml:space="preserve"> </w:t>
      </w:r>
      <w:r>
        <w:rPr>
          <w:w w:val="105"/>
        </w:rPr>
        <w:t>cómo</w:t>
      </w:r>
      <w:r>
        <w:rPr>
          <w:spacing w:val="26"/>
          <w:w w:val="105"/>
        </w:rPr>
        <w:t xml:space="preserve"> </w:t>
      </w:r>
      <w:r>
        <w:rPr>
          <w:w w:val="105"/>
        </w:rPr>
        <w:t>interactúan</w:t>
      </w:r>
      <w:r>
        <w:rPr>
          <w:spacing w:val="26"/>
          <w:w w:val="105"/>
        </w:rPr>
        <w:t xml:space="preserve"> </w:t>
      </w:r>
      <w:r>
        <w:rPr>
          <w:w w:val="105"/>
        </w:rPr>
        <w:t>los</w:t>
      </w:r>
      <w:r>
        <w:rPr>
          <w:spacing w:val="26"/>
          <w:w w:val="105"/>
        </w:rPr>
        <w:t xml:space="preserve"> </w:t>
      </w:r>
      <w:r>
        <w:rPr>
          <w:w w:val="105"/>
        </w:rPr>
        <w:t>diferentes</w:t>
      </w:r>
      <w:r>
        <w:rPr>
          <w:spacing w:val="26"/>
          <w:w w:val="105"/>
        </w:rPr>
        <w:t xml:space="preserve"> </w:t>
      </w:r>
      <w:r>
        <w:rPr>
          <w:w w:val="105"/>
        </w:rPr>
        <w:t>roles</w:t>
      </w:r>
      <w:r>
        <w:rPr>
          <w:spacing w:val="26"/>
          <w:w w:val="105"/>
        </w:rPr>
        <w:t xml:space="preserve"> </w:t>
      </w:r>
      <w:r>
        <w:rPr>
          <w:w w:val="105"/>
        </w:rPr>
        <w:t>de</w:t>
      </w:r>
      <w:r>
        <w:rPr>
          <w:spacing w:val="26"/>
          <w:w w:val="105"/>
        </w:rPr>
        <w:t xml:space="preserve"> </w:t>
      </w:r>
      <w:r>
        <w:rPr>
          <w:w w:val="105"/>
        </w:rPr>
        <w:t>usuario</w:t>
      </w:r>
      <w:r>
        <w:rPr>
          <w:spacing w:val="26"/>
          <w:w w:val="105"/>
        </w:rPr>
        <w:t xml:space="preserve"> </w:t>
      </w:r>
      <w:r>
        <w:rPr>
          <w:w w:val="105"/>
        </w:rPr>
        <w:t>con</w:t>
      </w:r>
      <w:r>
        <w:rPr>
          <w:spacing w:val="26"/>
          <w:w w:val="105"/>
        </w:rPr>
        <w:t xml:space="preserve"> </w:t>
      </w:r>
      <w:r>
        <w:rPr>
          <w:w w:val="105"/>
        </w:rPr>
        <w:t>las</w:t>
      </w:r>
      <w:r>
        <w:rPr>
          <w:spacing w:val="26"/>
          <w:w w:val="105"/>
        </w:rPr>
        <w:t xml:space="preserve"> </w:t>
      </w:r>
      <w:r>
        <w:rPr>
          <w:w w:val="105"/>
        </w:rPr>
        <w:t>funciones</w:t>
      </w:r>
      <w:r>
        <w:rPr>
          <w:spacing w:val="26"/>
          <w:w w:val="105"/>
        </w:rPr>
        <w:t xml:space="preserve"> </w:t>
      </w:r>
      <w:r>
        <w:rPr>
          <w:w w:val="105"/>
        </w:rPr>
        <w:t>del</w:t>
      </w:r>
      <w:r>
        <w:rPr>
          <w:spacing w:val="26"/>
          <w:w w:val="105"/>
        </w:rPr>
        <w:t xml:space="preserve"> </w:t>
      </w:r>
      <w:r>
        <w:rPr>
          <w:w w:val="105"/>
        </w:rPr>
        <w:t>sistema</w:t>
      </w:r>
      <w:r>
        <w:rPr>
          <w:spacing w:val="26"/>
          <w:w w:val="105"/>
        </w:rPr>
        <w:t xml:space="preserve"> </w:t>
      </w:r>
      <w:r>
        <w:rPr>
          <w:w w:val="105"/>
        </w:rPr>
        <w:t>para</w:t>
      </w:r>
      <w:r>
        <w:rPr>
          <w:spacing w:val="26"/>
          <w:w w:val="105"/>
        </w:rPr>
        <w:t xml:space="preserve"> </w:t>
      </w:r>
      <w:r>
        <w:rPr>
          <w:w w:val="105"/>
        </w:rPr>
        <w:t>lograr sus objetivos. Cada caso de uso identifica el actor principal (rol de usuario) y la funcionalidad del</w:t>
      </w:r>
      <w:r>
        <w:rPr>
          <w:spacing w:val="40"/>
          <w:w w:val="105"/>
        </w:rPr>
        <w:t xml:space="preserve"> </w:t>
      </w:r>
      <w:r>
        <w:rPr>
          <w:w w:val="105"/>
        </w:rPr>
        <w:t>sistema</w:t>
      </w:r>
      <w:r>
        <w:rPr>
          <w:spacing w:val="-1"/>
          <w:w w:val="105"/>
        </w:rPr>
        <w:t xml:space="preserve"> </w:t>
      </w:r>
      <w:r>
        <w:rPr>
          <w:w w:val="105"/>
        </w:rPr>
        <w:t>involucrada.</w:t>
      </w:r>
    </w:p>
    <w:p w14:paraId="65CA0498" w14:textId="77777777" w:rsidR="00311CE4" w:rsidRDefault="00311CE4">
      <w:pPr>
        <w:pStyle w:val="Textoindependiente"/>
        <w:spacing w:before="70"/>
        <w:ind w:left="0"/>
      </w:pPr>
    </w:p>
    <w:p w14:paraId="121F37AE" w14:textId="77777777" w:rsidR="00311CE4" w:rsidRDefault="00000000">
      <w:pPr>
        <w:pStyle w:val="Prrafodelista"/>
        <w:numPr>
          <w:ilvl w:val="0"/>
          <w:numId w:val="13"/>
        </w:numPr>
        <w:tabs>
          <w:tab w:val="left" w:pos="598"/>
          <w:tab w:val="left" w:pos="600"/>
        </w:tabs>
        <w:spacing w:line="297" w:lineRule="auto"/>
        <w:ind w:left="600" w:right="1"/>
        <w:jc w:val="both"/>
        <w:rPr>
          <w:rFonts w:ascii="Arial" w:hAnsi="Arial"/>
          <w:i/>
          <w:sz w:val="18"/>
        </w:rPr>
      </w:pPr>
      <w:r>
        <w:rPr>
          <w:rFonts w:ascii="Arial Black" w:hAnsi="Arial Black"/>
          <w:spacing w:val="-2"/>
          <w:sz w:val="18"/>
        </w:rPr>
        <w:t>CU1:</w:t>
      </w:r>
      <w:r>
        <w:rPr>
          <w:rFonts w:ascii="Arial Black" w:hAnsi="Arial Black"/>
          <w:spacing w:val="-13"/>
          <w:sz w:val="18"/>
        </w:rPr>
        <w:t xml:space="preserve"> </w:t>
      </w:r>
      <w:r>
        <w:rPr>
          <w:rFonts w:ascii="Arial Black" w:hAnsi="Arial Black"/>
          <w:spacing w:val="-2"/>
          <w:sz w:val="18"/>
        </w:rPr>
        <w:t>Carga</w:t>
      </w:r>
      <w:r>
        <w:rPr>
          <w:rFonts w:ascii="Arial Black" w:hAnsi="Arial Black"/>
          <w:spacing w:val="-14"/>
          <w:sz w:val="18"/>
        </w:rPr>
        <w:t xml:space="preserve"> </w:t>
      </w:r>
      <w:r>
        <w:rPr>
          <w:rFonts w:ascii="Arial Black" w:hAnsi="Arial Black"/>
          <w:spacing w:val="-2"/>
          <w:sz w:val="18"/>
        </w:rPr>
        <w:t>de</w:t>
      </w:r>
      <w:r>
        <w:rPr>
          <w:rFonts w:ascii="Arial Black" w:hAnsi="Arial Black"/>
          <w:spacing w:val="-13"/>
          <w:sz w:val="18"/>
        </w:rPr>
        <w:t xml:space="preserve"> </w:t>
      </w:r>
      <w:r>
        <w:rPr>
          <w:rFonts w:ascii="Arial Black" w:hAnsi="Arial Black"/>
          <w:spacing w:val="-2"/>
          <w:sz w:val="18"/>
        </w:rPr>
        <w:t>Documento</w:t>
      </w:r>
      <w:r>
        <w:rPr>
          <w:rFonts w:ascii="Arial Black" w:hAnsi="Arial Black"/>
          <w:spacing w:val="-13"/>
          <w:sz w:val="18"/>
        </w:rPr>
        <w:t xml:space="preserve"> </w:t>
      </w:r>
      <w:r>
        <w:rPr>
          <w:rFonts w:ascii="Arial Black" w:hAnsi="Arial Black"/>
          <w:spacing w:val="-2"/>
          <w:sz w:val="18"/>
        </w:rPr>
        <w:t>Estratégico</w:t>
      </w:r>
      <w:r>
        <w:rPr>
          <w:rFonts w:ascii="Arial Black" w:hAnsi="Arial Black"/>
          <w:spacing w:val="-13"/>
          <w:sz w:val="18"/>
        </w:rPr>
        <w:t xml:space="preserve"> </w:t>
      </w:r>
      <w:r>
        <w:rPr>
          <w:spacing w:val="-2"/>
          <w:sz w:val="18"/>
        </w:rPr>
        <w:t>–</w:t>
      </w:r>
      <w:r>
        <w:rPr>
          <w:spacing w:val="-8"/>
          <w:sz w:val="18"/>
        </w:rPr>
        <w:t xml:space="preserve"> </w:t>
      </w:r>
      <w:r>
        <w:rPr>
          <w:rFonts w:ascii="Arial" w:hAnsi="Arial"/>
          <w:i/>
          <w:spacing w:val="-2"/>
          <w:sz w:val="18"/>
        </w:rPr>
        <w:t>Actor:</w:t>
      </w:r>
      <w:r>
        <w:rPr>
          <w:rFonts w:ascii="Arial" w:hAnsi="Arial"/>
          <w:i/>
          <w:spacing w:val="-4"/>
          <w:sz w:val="18"/>
        </w:rPr>
        <w:t xml:space="preserve"> </w:t>
      </w:r>
      <w:r>
        <w:rPr>
          <w:rFonts w:ascii="Arial Black" w:hAnsi="Arial Black"/>
          <w:spacing w:val="-2"/>
          <w:sz w:val="18"/>
        </w:rPr>
        <w:t>Planeación</w:t>
      </w:r>
      <w:r>
        <w:rPr>
          <w:rFonts w:ascii="Arial Black" w:hAnsi="Arial Black"/>
          <w:spacing w:val="-13"/>
          <w:sz w:val="18"/>
        </w:rPr>
        <w:t xml:space="preserve"> </w:t>
      </w:r>
      <w:r>
        <w:rPr>
          <w:spacing w:val="-2"/>
          <w:sz w:val="18"/>
        </w:rPr>
        <w:t>(o</w:t>
      </w:r>
      <w:r>
        <w:rPr>
          <w:spacing w:val="-4"/>
          <w:sz w:val="18"/>
        </w:rPr>
        <w:t xml:space="preserve"> </w:t>
      </w:r>
      <w:r>
        <w:rPr>
          <w:spacing w:val="-2"/>
          <w:sz w:val="18"/>
        </w:rPr>
        <w:t>Superadministrador).</w:t>
      </w:r>
      <w:r>
        <w:rPr>
          <w:spacing w:val="-4"/>
          <w:sz w:val="18"/>
        </w:rPr>
        <w:t xml:space="preserve"> </w:t>
      </w:r>
      <w:r>
        <w:rPr>
          <w:spacing w:val="-2"/>
          <w:sz w:val="18"/>
        </w:rPr>
        <w:t>El</w:t>
      </w:r>
      <w:r>
        <w:rPr>
          <w:spacing w:val="-4"/>
          <w:sz w:val="18"/>
        </w:rPr>
        <w:t xml:space="preserve"> </w:t>
      </w:r>
      <w:r>
        <w:rPr>
          <w:spacing w:val="-2"/>
          <w:sz w:val="18"/>
        </w:rPr>
        <w:t xml:space="preserve">usuario </w:t>
      </w:r>
      <w:r>
        <w:rPr>
          <w:w w:val="105"/>
          <w:sz w:val="18"/>
        </w:rPr>
        <w:t xml:space="preserve">accede al módulo de carga de documentos, selecciona un archivo (p. ej. un nuevo Plan de Desarrollo municipal en PDF), completa los metadatos requeridos (vigencia, sector, línea medular, tipo de documento) y envía el formulario. El sistema valida la información y guarda el documento en la biblioteca. </w:t>
      </w:r>
      <w:r>
        <w:rPr>
          <w:rFonts w:ascii="Arial Black" w:hAnsi="Arial Black"/>
          <w:w w:val="105"/>
          <w:sz w:val="18"/>
        </w:rPr>
        <w:t xml:space="preserve">Resultado: </w:t>
      </w:r>
      <w:r>
        <w:rPr>
          <w:w w:val="105"/>
          <w:sz w:val="18"/>
        </w:rPr>
        <w:t xml:space="preserve">El documento queda disponible para consulta en la plataforma, correctamente categorizado. </w:t>
      </w:r>
      <w:r>
        <w:rPr>
          <w:rFonts w:ascii="Arial" w:hAnsi="Arial"/>
          <w:i/>
          <w:w w:val="105"/>
          <w:sz w:val="18"/>
        </w:rPr>
        <w:t xml:space="preserve">(Este caso de uso cubre requisitos R1.1 – R1.5 </w:t>
      </w:r>
      <w:r>
        <w:rPr>
          <w:rFonts w:ascii="Arial" w:hAnsi="Arial"/>
          <w:i/>
          <w:spacing w:val="-2"/>
          <w:w w:val="105"/>
          <w:sz w:val="18"/>
        </w:rPr>
        <w:t>principalmente.)</w:t>
      </w:r>
    </w:p>
    <w:p w14:paraId="52A7B65F" w14:textId="77777777" w:rsidR="00311CE4" w:rsidRDefault="00311CE4">
      <w:pPr>
        <w:pStyle w:val="Textoindependiente"/>
        <w:spacing w:before="70"/>
        <w:ind w:left="0"/>
        <w:rPr>
          <w:rFonts w:ascii="Arial"/>
          <w:i/>
        </w:rPr>
      </w:pPr>
    </w:p>
    <w:p w14:paraId="070C4224" w14:textId="77777777" w:rsidR="00311CE4" w:rsidRDefault="00000000">
      <w:pPr>
        <w:pStyle w:val="Prrafodelista"/>
        <w:numPr>
          <w:ilvl w:val="0"/>
          <w:numId w:val="13"/>
        </w:numPr>
        <w:tabs>
          <w:tab w:val="left" w:pos="598"/>
          <w:tab w:val="left" w:pos="600"/>
        </w:tabs>
        <w:spacing w:before="1" w:line="297" w:lineRule="auto"/>
        <w:ind w:left="600"/>
        <w:jc w:val="both"/>
        <w:rPr>
          <w:rFonts w:ascii="Arial" w:hAnsi="Arial"/>
          <w:i/>
          <w:sz w:val="18"/>
        </w:rPr>
      </w:pPr>
      <w:r>
        <w:rPr>
          <w:rFonts w:ascii="Arial Black" w:hAnsi="Arial Black"/>
          <w:spacing w:val="-2"/>
          <w:sz w:val="18"/>
        </w:rPr>
        <w:t>CU2:</w:t>
      </w:r>
      <w:r>
        <w:rPr>
          <w:rFonts w:ascii="Arial Black" w:hAnsi="Arial Black"/>
          <w:spacing w:val="-13"/>
          <w:sz w:val="18"/>
        </w:rPr>
        <w:t xml:space="preserve"> </w:t>
      </w:r>
      <w:r>
        <w:rPr>
          <w:rFonts w:ascii="Arial Black" w:hAnsi="Arial Black"/>
          <w:spacing w:val="-2"/>
          <w:sz w:val="18"/>
        </w:rPr>
        <w:t>Consulta</w:t>
      </w:r>
      <w:r>
        <w:rPr>
          <w:rFonts w:ascii="Arial Black" w:hAnsi="Arial Black"/>
          <w:spacing w:val="-14"/>
          <w:sz w:val="18"/>
        </w:rPr>
        <w:t xml:space="preserve"> </w:t>
      </w:r>
      <w:r>
        <w:rPr>
          <w:rFonts w:ascii="Arial Black" w:hAnsi="Arial Black"/>
          <w:spacing w:val="-2"/>
          <w:sz w:val="18"/>
        </w:rPr>
        <w:t>de</w:t>
      </w:r>
      <w:r>
        <w:rPr>
          <w:rFonts w:ascii="Arial Black" w:hAnsi="Arial Black"/>
          <w:spacing w:val="-13"/>
          <w:sz w:val="18"/>
        </w:rPr>
        <w:t xml:space="preserve"> </w:t>
      </w:r>
      <w:r>
        <w:rPr>
          <w:rFonts w:ascii="Arial Black" w:hAnsi="Arial Black"/>
          <w:spacing w:val="-2"/>
          <w:sz w:val="18"/>
        </w:rPr>
        <w:t>Documentos</w:t>
      </w:r>
      <w:r>
        <w:rPr>
          <w:rFonts w:ascii="Arial Black" w:hAnsi="Arial Black"/>
          <w:spacing w:val="-13"/>
          <w:sz w:val="18"/>
        </w:rPr>
        <w:t xml:space="preserve"> </w:t>
      </w:r>
      <w:r>
        <w:rPr>
          <w:rFonts w:ascii="Arial Black" w:hAnsi="Arial Black"/>
          <w:spacing w:val="-2"/>
          <w:sz w:val="18"/>
        </w:rPr>
        <w:t>Filtrados</w:t>
      </w:r>
      <w:r>
        <w:rPr>
          <w:rFonts w:ascii="Arial Black" w:hAnsi="Arial Black"/>
          <w:spacing w:val="-13"/>
          <w:sz w:val="18"/>
        </w:rPr>
        <w:t xml:space="preserve"> </w:t>
      </w:r>
      <w:r>
        <w:rPr>
          <w:spacing w:val="-2"/>
          <w:sz w:val="18"/>
        </w:rPr>
        <w:t>–</w:t>
      </w:r>
      <w:r>
        <w:rPr>
          <w:spacing w:val="-10"/>
          <w:sz w:val="18"/>
        </w:rPr>
        <w:t xml:space="preserve"> </w:t>
      </w:r>
      <w:r>
        <w:rPr>
          <w:rFonts w:ascii="Arial" w:hAnsi="Arial"/>
          <w:i/>
          <w:spacing w:val="-2"/>
          <w:sz w:val="18"/>
        </w:rPr>
        <w:t>Actor:</w:t>
      </w:r>
      <w:r>
        <w:rPr>
          <w:rFonts w:ascii="Arial" w:hAnsi="Arial"/>
          <w:i/>
          <w:spacing w:val="-11"/>
          <w:sz w:val="18"/>
        </w:rPr>
        <w:t xml:space="preserve"> </w:t>
      </w:r>
      <w:r>
        <w:rPr>
          <w:rFonts w:ascii="Arial Black" w:hAnsi="Arial Black"/>
          <w:spacing w:val="-2"/>
          <w:sz w:val="18"/>
        </w:rPr>
        <w:t>Instructor</w:t>
      </w:r>
      <w:r>
        <w:rPr>
          <w:rFonts w:ascii="Arial Black" w:hAnsi="Arial Black"/>
          <w:spacing w:val="-13"/>
          <w:sz w:val="18"/>
        </w:rPr>
        <w:t xml:space="preserve"> </w:t>
      </w:r>
      <w:r>
        <w:rPr>
          <w:spacing w:val="-2"/>
          <w:sz w:val="18"/>
        </w:rPr>
        <w:t>(u</w:t>
      </w:r>
      <w:r>
        <w:rPr>
          <w:spacing w:val="-10"/>
          <w:sz w:val="18"/>
        </w:rPr>
        <w:t xml:space="preserve"> </w:t>
      </w:r>
      <w:r>
        <w:rPr>
          <w:spacing w:val="-2"/>
          <w:sz w:val="18"/>
        </w:rPr>
        <w:t>otros</w:t>
      </w:r>
      <w:r>
        <w:rPr>
          <w:spacing w:val="-6"/>
          <w:sz w:val="18"/>
        </w:rPr>
        <w:t xml:space="preserve"> </w:t>
      </w:r>
      <w:r>
        <w:rPr>
          <w:spacing w:val="-2"/>
          <w:sz w:val="18"/>
        </w:rPr>
        <w:t>roles,</w:t>
      </w:r>
      <w:r>
        <w:rPr>
          <w:spacing w:val="-6"/>
          <w:sz w:val="18"/>
        </w:rPr>
        <w:t xml:space="preserve"> </w:t>
      </w:r>
      <w:r>
        <w:rPr>
          <w:spacing w:val="-2"/>
          <w:sz w:val="18"/>
        </w:rPr>
        <w:t>en</w:t>
      </w:r>
      <w:r>
        <w:rPr>
          <w:spacing w:val="-6"/>
          <w:sz w:val="18"/>
        </w:rPr>
        <w:t xml:space="preserve"> </w:t>
      </w:r>
      <w:r>
        <w:rPr>
          <w:spacing w:val="-2"/>
          <w:sz w:val="18"/>
        </w:rPr>
        <w:t>modo</w:t>
      </w:r>
      <w:r>
        <w:rPr>
          <w:spacing w:val="-6"/>
          <w:sz w:val="18"/>
        </w:rPr>
        <w:t xml:space="preserve"> </w:t>
      </w:r>
      <w:r>
        <w:rPr>
          <w:spacing w:val="-2"/>
          <w:sz w:val="18"/>
        </w:rPr>
        <w:t>lectura).</w:t>
      </w:r>
      <w:r>
        <w:rPr>
          <w:spacing w:val="-6"/>
          <w:sz w:val="18"/>
        </w:rPr>
        <w:t xml:space="preserve"> </w:t>
      </w:r>
      <w:r>
        <w:rPr>
          <w:spacing w:val="-2"/>
          <w:sz w:val="18"/>
        </w:rPr>
        <w:t xml:space="preserve">El </w:t>
      </w:r>
      <w:r>
        <w:rPr>
          <w:w w:val="105"/>
          <w:sz w:val="18"/>
        </w:rPr>
        <w:t>usuario ingresa al módulo de Biblioteca de Documentos para encontrar información sobre un tema específico. Aplica filtros: por ejemplo, selecciona sector “Tecnología” y tipo “Prospectiva” para ver estudios prospectivos tecnológicos recientes. El sistema muestra la lista filtrada de documentos. El instructor hace clic en un documento de interés y lo abre/descarga para leer su contenido.</w:t>
      </w:r>
      <w:r>
        <w:rPr>
          <w:spacing w:val="-2"/>
          <w:w w:val="105"/>
          <w:sz w:val="18"/>
        </w:rPr>
        <w:t xml:space="preserve"> </w:t>
      </w:r>
      <w:r>
        <w:rPr>
          <w:rFonts w:ascii="Arial Black" w:hAnsi="Arial Black"/>
          <w:w w:val="105"/>
          <w:sz w:val="18"/>
        </w:rPr>
        <w:t>Resultado:</w:t>
      </w:r>
      <w:r>
        <w:rPr>
          <w:rFonts w:ascii="Arial Black" w:hAnsi="Arial Black"/>
          <w:spacing w:val="-13"/>
          <w:w w:val="105"/>
          <w:sz w:val="18"/>
        </w:rPr>
        <w:t xml:space="preserve"> </w:t>
      </w:r>
      <w:r>
        <w:rPr>
          <w:w w:val="105"/>
          <w:sz w:val="18"/>
        </w:rPr>
        <w:t>El</w:t>
      </w:r>
      <w:r>
        <w:rPr>
          <w:spacing w:val="-2"/>
          <w:w w:val="105"/>
          <w:sz w:val="18"/>
        </w:rPr>
        <w:t xml:space="preserve"> </w:t>
      </w:r>
      <w:r>
        <w:rPr>
          <w:w w:val="105"/>
          <w:sz w:val="18"/>
        </w:rPr>
        <w:t>usuario</w:t>
      </w:r>
      <w:r>
        <w:rPr>
          <w:spacing w:val="-2"/>
          <w:w w:val="105"/>
          <w:sz w:val="18"/>
        </w:rPr>
        <w:t xml:space="preserve"> </w:t>
      </w:r>
      <w:r>
        <w:rPr>
          <w:w w:val="105"/>
          <w:sz w:val="18"/>
        </w:rPr>
        <w:t>obtiene</w:t>
      </w:r>
      <w:r>
        <w:rPr>
          <w:spacing w:val="-2"/>
          <w:w w:val="105"/>
          <w:sz w:val="18"/>
        </w:rPr>
        <w:t xml:space="preserve"> </w:t>
      </w:r>
      <w:r>
        <w:rPr>
          <w:w w:val="105"/>
          <w:sz w:val="18"/>
        </w:rPr>
        <w:t>el</w:t>
      </w:r>
      <w:r>
        <w:rPr>
          <w:spacing w:val="-2"/>
          <w:w w:val="105"/>
          <w:sz w:val="18"/>
        </w:rPr>
        <w:t xml:space="preserve"> </w:t>
      </w:r>
      <w:r>
        <w:rPr>
          <w:w w:val="105"/>
          <w:sz w:val="18"/>
        </w:rPr>
        <w:t>documento</w:t>
      </w:r>
      <w:r>
        <w:rPr>
          <w:spacing w:val="-2"/>
          <w:w w:val="105"/>
          <w:sz w:val="18"/>
        </w:rPr>
        <w:t xml:space="preserve"> </w:t>
      </w:r>
      <w:r>
        <w:rPr>
          <w:w w:val="105"/>
          <w:sz w:val="18"/>
        </w:rPr>
        <w:t>relevante</w:t>
      </w:r>
      <w:r>
        <w:rPr>
          <w:spacing w:val="-2"/>
          <w:w w:val="105"/>
          <w:sz w:val="18"/>
        </w:rPr>
        <w:t xml:space="preserve"> </w:t>
      </w:r>
      <w:r>
        <w:rPr>
          <w:w w:val="105"/>
          <w:sz w:val="18"/>
        </w:rPr>
        <w:t>de</w:t>
      </w:r>
      <w:r>
        <w:rPr>
          <w:spacing w:val="-2"/>
          <w:w w:val="105"/>
          <w:sz w:val="18"/>
        </w:rPr>
        <w:t xml:space="preserve"> </w:t>
      </w:r>
      <w:r>
        <w:rPr>
          <w:w w:val="105"/>
          <w:sz w:val="18"/>
        </w:rPr>
        <w:t>manera</w:t>
      </w:r>
      <w:r>
        <w:rPr>
          <w:spacing w:val="-2"/>
          <w:w w:val="105"/>
          <w:sz w:val="18"/>
        </w:rPr>
        <w:t xml:space="preserve"> </w:t>
      </w:r>
      <w:r>
        <w:rPr>
          <w:w w:val="105"/>
          <w:sz w:val="18"/>
        </w:rPr>
        <w:t>rápida</w:t>
      </w:r>
      <w:r>
        <w:rPr>
          <w:spacing w:val="-2"/>
          <w:w w:val="105"/>
          <w:sz w:val="18"/>
        </w:rPr>
        <w:t xml:space="preserve"> </w:t>
      </w:r>
      <w:r>
        <w:rPr>
          <w:w w:val="105"/>
          <w:sz w:val="18"/>
        </w:rPr>
        <w:t>mediante</w:t>
      </w:r>
      <w:r>
        <w:rPr>
          <w:spacing w:val="-2"/>
          <w:w w:val="105"/>
          <w:sz w:val="18"/>
        </w:rPr>
        <w:t xml:space="preserve"> </w:t>
      </w:r>
      <w:r>
        <w:rPr>
          <w:w w:val="105"/>
          <w:sz w:val="18"/>
        </w:rPr>
        <w:t>la búsqueda</w:t>
      </w:r>
      <w:r>
        <w:rPr>
          <w:spacing w:val="-11"/>
          <w:w w:val="105"/>
          <w:sz w:val="18"/>
        </w:rPr>
        <w:t xml:space="preserve"> </w:t>
      </w:r>
      <w:r>
        <w:rPr>
          <w:w w:val="105"/>
          <w:sz w:val="18"/>
        </w:rPr>
        <w:t>filtrada.</w:t>
      </w:r>
      <w:r>
        <w:rPr>
          <w:spacing w:val="-11"/>
          <w:w w:val="105"/>
          <w:sz w:val="18"/>
        </w:rPr>
        <w:t xml:space="preserve"> </w:t>
      </w:r>
      <w:r>
        <w:rPr>
          <w:rFonts w:ascii="Arial" w:hAnsi="Arial"/>
          <w:i/>
          <w:w w:val="105"/>
          <w:sz w:val="18"/>
        </w:rPr>
        <w:t>(Cubre</w:t>
      </w:r>
      <w:r>
        <w:rPr>
          <w:rFonts w:ascii="Arial" w:hAnsi="Arial"/>
          <w:i/>
          <w:spacing w:val="-11"/>
          <w:w w:val="105"/>
          <w:sz w:val="18"/>
        </w:rPr>
        <w:t xml:space="preserve"> </w:t>
      </w:r>
      <w:r>
        <w:rPr>
          <w:rFonts w:ascii="Arial" w:hAnsi="Arial"/>
          <w:i/>
          <w:w w:val="105"/>
          <w:sz w:val="18"/>
        </w:rPr>
        <w:t>requisitos</w:t>
      </w:r>
      <w:r>
        <w:rPr>
          <w:rFonts w:ascii="Arial" w:hAnsi="Arial"/>
          <w:i/>
          <w:spacing w:val="-11"/>
          <w:w w:val="105"/>
          <w:sz w:val="18"/>
        </w:rPr>
        <w:t xml:space="preserve"> </w:t>
      </w:r>
      <w:r>
        <w:rPr>
          <w:rFonts w:ascii="Arial" w:hAnsi="Arial"/>
          <w:i/>
          <w:w w:val="105"/>
          <w:sz w:val="18"/>
        </w:rPr>
        <w:t>R2.1</w:t>
      </w:r>
      <w:r>
        <w:rPr>
          <w:rFonts w:ascii="Arial" w:hAnsi="Arial"/>
          <w:i/>
          <w:spacing w:val="-11"/>
          <w:w w:val="105"/>
          <w:sz w:val="18"/>
        </w:rPr>
        <w:t xml:space="preserve"> </w:t>
      </w:r>
      <w:r>
        <w:rPr>
          <w:rFonts w:ascii="Arial" w:hAnsi="Arial"/>
          <w:i/>
          <w:w w:val="105"/>
          <w:sz w:val="18"/>
        </w:rPr>
        <w:t>–</w:t>
      </w:r>
      <w:r>
        <w:rPr>
          <w:rFonts w:ascii="Arial" w:hAnsi="Arial"/>
          <w:i/>
          <w:spacing w:val="-11"/>
          <w:w w:val="105"/>
          <w:sz w:val="18"/>
        </w:rPr>
        <w:t xml:space="preserve"> </w:t>
      </w:r>
      <w:r>
        <w:rPr>
          <w:rFonts w:ascii="Arial" w:hAnsi="Arial"/>
          <w:i/>
          <w:w w:val="105"/>
          <w:sz w:val="18"/>
        </w:rPr>
        <w:t>R2.4.)</w:t>
      </w:r>
    </w:p>
    <w:p w14:paraId="7C521A91" w14:textId="77777777" w:rsidR="00311CE4" w:rsidRDefault="00311CE4">
      <w:pPr>
        <w:pStyle w:val="Textoindependiente"/>
        <w:spacing w:before="52"/>
        <w:ind w:left="0"/>
        <w:rPr>
          <w:rFonts w:ascii="Arial"/>
          <w:i/>
        </w:rPr>
      </w:pPr>
    </w:p>
    <w:p w14:paraId="74D2356B" w14:textId="77777777" w:rsidR="00311CE4" w:rsidRDefault="00000000">
      <w:pPr>
        <w:pStyle w:val="Prrafodelista"/>
        <w:numPr>
          <w:ilvl w:val="0"/>
          <w:numId w:val="13"/>
        </w:numPr>
        <w:tabs>
          <w:tab w:val="left" w:pos="598"/>
          <w:tab w:val="left" w:pos="600"/>
        </w:tabs>
        <w:spacing w:line="270" w:lineRule="exact"/>
        <w:ind w:left="600"/>
        <w:jc w:val="both"/>
        <w:rPr>
          <w:rFonts w:ascii="Arial" w:hAnsi="Arial"/>
          <w:i/>
          <w:sz w:val="18"/>
        </w:rPr>
      </w:pPr>
      <w:r>
        <w:rPr>
          <w:rFonts w:ascii="Arial Black" w:hAnsi="Arial Black"/>
          <w:w w:val="90"/>
          <w:sz w:val="18"/>
        </w:rPr>
        <w:t xml:space="preserve">CU3: Análisis de Oferta Educativa vs Sector </w:t>
      </w:r>
      <w:r>
        <w:rPr>
          <w:w w:val="90"/>
          <w:sz w:val="18"/>
        </w:rPr>
        <w:t>–</w:t>
      </w:r>
      <w:r>
        <w:rPr>
          <w:spacing w:val="14"/>
          <w:sz w:val="18"/>
        </w:rPr>
        <w:t xml:space="preserve"> </w:t>
      </w:r>
      <w:r>
        <w:rPr>
          <w:rFonts w:ascii="Arial" w:hAnsi="Arial"/>
          <w:i/>
          <w:w w:val="90"/>
          <w:sz w:val="18"/>
        </w:rPr>
        <w:t>Actor:</w:t>
      </w:r>
      <w:r>
        <w:rPr>
          <w:rFonts w:ascii="Arial" w:hAnsi="Arial"/>
          <w:i/>
          <w:spacing w:val="14"/>
          <w:sz w:val="18"/>
        </w:rPr>
        <w:t xml:space="preserve"> </w:t>
      </w:r>
      <w:r>
        <w:rPr>
          <w:rFonts w:ascii="Arial Black" w:hAnsi="Arial Black"/>
          <w:w w:val="90"/>
          <w:sz w:val="18"/>
        </w:rPr>
        <w:t>Analista de Planeación</w:t>
      </w:r>
      <w:r>
        <w:rPr>
          <w:w w:val="90"/>
          <w:sz w:val="18"/>
        </w:rPr>
        <w:t>.</w:t>
      </w:r>
      <w:r>
        <w:rPr>
          <w:spacing w:val="14"/>
          <w:sz w:val="18"/>
        </w:rPr>
        <w:t xml:space="preserve"> </w:t>
      </w:r>
      <w:r>
        <w:rPr>
          <w:w w:val="90"/>
          <w:sz w:val="18"/>
        </w:rPr>
        <w:t>El</w:t>
      </w:r>
      <w:r>
        <w:rPr>
          <w:spacing w:val="14"/>
          <w:sz w:val="18"/>
        </w:rPr>
        <w:t xml:space="preserve"> </w:t>
      </w:r>
      <w:r>
        <w:rPr>
          <w:w w:val="90"/>
          <w:sz w:val="18"/>
        </w:rPr>
        <w:t>usuario</w:t>
      </w:r>
      <w:r>
        <w:rPr>
          <w:spacing w:val="14"/>
          <w:sz w:val="18"/>
        </w:rPr>
        <w:t xml:space="preserve"> </w:t>
      </w:r>
      <w:r>
        <w:rPr>
          <w:w w:val="90"/>
          <w:sz w:val="18"/>
        </w:rPr>
        <w:t xml:space="preserve">accede </w:t>
      </w:r>
      <w:r>
        <w:rPr>
          <w:w w:val="105"/>
          <w:sz w:val="18"/>
        </w:rPr>
        <w:t>al módulo de Análisis de Oferta. Visualiza una matriz o tablero donde están listados los sectores estratégicos</w:t>
      </w:r>
      <w:r>
        <w:rPr>
          <w:spacing w:val="34"/>
          <w:w w:val="105"/>
          <w:sz w:val="18"/>
        </w:rPr>
        <w:t xml:space="preserve"> </w:t>
      </w:r>
      <w:r>
        <w:rPr>
          <w:w w:val="105"/>
          <w:sz w:val="18"/>
        </w:rPr>
        <w:t>identificados</w:t>
      </w:r>
      <w:r>
        <w:rPr>
          <w:spacing w:val="34"/>
          <w:w w:val="105"/>
          <w:sz w:val="18"/>
        </w:rPr>
        <w:t xml:space="preserve"> </w:t>
      </w:r>
      <w:r>
        <w:rPr>
          <w:w w:val="105"/>
          <w:sz w:val="18"/>
        </w:rPr>
        <w:t>por</w:t>
      </w:r>
      <w:r>
        <w:rPr>
          <w:spacing w:val="34"/>
          <w:w w:val="105"/>
          <w:sz w:val="18"/>
        </w:rPr>
        <w:t xml:space="preserve"> </w:t>
      </w:r>
      <w:r>
        <w:rPr>
          <w:w w:val="105"/>
          <w:sz w:val="18"/>
        </w:rPr>
        <w:t>la</w:t>
      </w:r>
      <w:r>
        <w:rPr>
          <w:spacing w:val="34"/>
          <w:w w:val="105"/>
          <w:sz w:val="18"/>
        </w:rPr>
        <w:t xml:space="preserve"> </w:t>
      </w:r>
      <w:r>
        <w:rPr>
          <w:w w:val="105"/>
          <w:sz w:val="18"/>
        </w:rPr>
        <w:t>institución</w:t>
      </w:r>
      <w:r>
        <w:rPr>
          <w:spacing w:val="34"/>
          <w:w w:val="105"/>
          <w:sz w:val="18"/>
        </w:rPr>
        <w:t xml:space="preserve"> </w:t>
      </w:r>
      <w:r>
        <w:rPr>
          <w:w w:val="105"/>
          <w:sz w:val="18"/>
        </w:rPr>
        <w:t>junto</w:t>
      </w:r>
      <w:r>
        <w:rPr>
          <w:spacing w:val="34"/>
          <w:w w:val="105"/>
          <w:sz w:val="18"/>
        </w:rPr>
        <w:t xml:space="preserve"> </w:t>
      </w:r>
      <w:r>
        <w:rPr>
          <w:w w:val="105"/>
          <w:sz w:val="18"/>
        </w:rPr>
        <w:t>con</w:t>
      </w:r>
      <w:r>
        <w:rPr>
          <w:spacing w:val="34"/>
          <w:w w:val="105"/>
          <w:sz w:val="18"/>
        </w:rPr>
        <w:t xml:space="preserve"> </w:t>
      </w:r>
      <w:r>
        <w:rPr>
          <w:w w:val="105"/>
          <w:sz w:val="18"/>
        </w:rPr>
        <w:t>los</w:t>
      </w:r>
      <w:r>
        <w:rPr>
          <w:spacing w:val="34"/>
          <w:w w:val="105"/>
          <w:sz w:val="18"/>
        </w:rPr>
        <w:t xml:space="preserve"> </w:t>
      </w:r>
      <w:r>
        <w:rPr>
          <w:w w:val="105"/>
          <w:sz w:val="18"/>
        </w:rPr>
        <w:t>programas</w:t>
      </w:r>
      <w:r>
        <w:rPr>
          <w:spacing w:val="34"/>
          <w:w w:val="105"/>
          <w:sz w:val="18"/>
        </w:rPr>
        <w:t xml:space="preserve"> </w:t>
      </w:r>
      <w:r>
        <w:rPr>
          <w:w w:val="105"/>
          <w:sz w:val="18"/>
        </w:rPr>
        <w:t>de</w:t>
      </w:r>
      <w:r>
        <w:rPr>
          <w:spacing w:val="34"/>
          <w:w w:val="105"/>
          <w:sz w:val="18"/>
        </w:rPr>
        <w:t xml:space="preserve"> </w:t>
      </w:r>
      <w:r>
        <w:rPr>
          <w:w w:val="105"/>
          <w:sz w:val="18"/>
        </w:rPr>
        <w:t>formación</w:t>
      </w:r>
      <w:r>
        <w:rPr>
          <w:spacing w:val="34"/>
          <w:w w:val="105"/>
          <w:sz w:val="18"/>
        </w:rPr>
        <w:t xml:space="preserve"> </w:t>
      </w:r>
      <w:r>
        <w:rPr>
          <w:w w:val="105"/>
          <w:sz w:val="18"/>
        </w:rPr>
        <w:t>del</w:t>
      </w:r>
      <w:r>
        <w:rPr>
          <w:spacing w:val="34"/>
          <w:w w:val="105"/>
          <w:sz w:val="18"/>
        </w:rPr>
        <w:t xml:space="preserve"> </w:t>
      </w:r>
      <w:r>
        <w:rPr>
          <w:w w:val="105"/>
          <w:sz w:val="18"/>
        </w:rPr>
        <w:t xml:space="preserve">Centro. Por ejemplo, detecta que en el sector “Agroindustria” el Centro solo tiene 1 programa activo, mientras que los documentos prospectivos indican necesidad de más formación en ese sector. Decide generar un </w:t>
      </w:r>
      <w:r>
        <w:rPr>
          <w:rFonts w:ascii="Arial Black" w:hAnsi="Arial Black"/>
          <w:w w:val="105"/>
          <w:sz w:val="18"/>
        </w:rPr>
        <w:t xml:space="preserve">informe rápido </w:t>
      </w:r>
      <w:r>
        <w:rPr>
          <w:w w:val="105"/>
          <w:sz w:val="18"/>
        </w:rPr>
        <w:t xml:space="preserve">o nota a directivos: en la interfaz selecciona el sector “Agroindustria” para ver detalles y utiliza la función de resumen. </w:t>
      </w:r>
      <w:r>
        <w:rPr>
          <w:rFonts w:ascii="Arial Black" w:hAnsi="Arial Black"/>
          <w:w w:val="105"/>
          <w:sz w:val="18"/>
        </w:rPr>
        <w:t>Resultado:</w:t>
      </w:r>
      <w:r>
        <w:rPr>
          <w:rFonts w:ascii="Arial Black" w:hAnsi="Arial Black"/>
          <w:spacing w:val="-11"/>
          <w:w w:val="105"/>
          <w:sz w:val="18"/>
        </w:rPr>
        <w:t xml:space="preserve"> </w:t>
      </w:r>
      <w:r>
        <w:rPr>
          <w:w w:val="105"/>
          <w:sz w:val="18"/>
        </w:rPr>
        <w:t xml:space="preserve">El sistema muestra que la oferta es reducida en Agroindustria, lo cual el analista documenta para proponer la apertura de nuevos programas en ese sector. </w:t>
      </w:r>
      <w:r>
        <w:rPr>
          <w:rFonts w:ascii="Arial" w:hAnsi="Arial"/>
          <w:i/>
          <w:w w:val="105"/>
          <w:sz w:val="18"/>
        </w:rPr>
        <w:t xml:space="preserve">(Cubre R3.2, R3.3, R3.5 en parte, con interacción </w:t>
      </w:r>
      <w:r>
        <w:rPr>
          <w:rFonts w:ascii="Arial" w:hAnsi="Arial"/>
          <w:i/>
          <w:spacing w:val="-2"/>
          <w:w w:val="105"/>
          <w:sz w:val="18"/>
        </w:rPr>
        <w:t>manual.)</w:t>
      </w:r>
    </w:p>
    <w:p w14:paraId="3F5836BE" w14:textId="77777777" w:rsidR="00311CE4" w:rsidRDefault="00311CE4">
      <w:pPr>
        <w:pStyle w:val="Textoindependiente"/>
        <w:spacing w:before="111"/>
        <w:ind w:left="0"/>
        <w:rPr>
          <w:rFonts w:ascii="Arial"/>
          <w:i/>
        </w:rPr>
      </w:pPr>
    </w:p>
    <w:p w14:paraId="3638EE04" w14:textId="77777777" w:rsidR="00311CE4" w:rsidRDefault="00000000">
      <w:pPr>
        <w:pStyle w:val="Prrafodelista"/>
        <w:numPr>
          <w:ilvl w:val="0"/>
          <w:numId w:val="13"/>
        </w:numPr>
        <w:tabs>
          <w:tab w:val="left" w:pos="598"/>
          <w:tab w:val="left" w:pos="600"/>
        </w:tabs>
        <w:spacing w:line="297" w:lineRule="auto"/>
        <w:ind w:left="600" w:right="1"/>
        <w:jc w:val="both"/>
        <w:rPr>
          <w:sz w:val="18"/>
        </w:rPr>
      </w:pPr>
      <w:r>
        <w:rPr>
          <w:rFonts w:ascii="Arial Black" w:hAnsi="Arial Black"/>
          <w:spacing w:val="-4"/>
          <w:sz w:val="18"/>
        </w:rPr>
        <w:t>CU4:</w:t>
      </w:r>
      <w:r>
        <w:rPr>
          <w:rFonts w:ascii="Arial Black" w:hAnsi="Arial Black"/>
          <w:spacing w:val="-11"/>
          <w:sz w:val="18"/>
        </w:rPr>
        <w:t xml:space="preserve"> </w:t>
      </w:r>
      <w:r>
        <w:rPr>
          <w:rFonts w:ascii="Arial Black" w:hAnsi="Arial Black"/>
          <w:spacing w:val="-4"/>
          <w:sz w:val="18"/>
        </w:rPr>
        <w:t>Configuración</w:t>
      </w:r>
      <w:r>
        <w:rPr>
          <w:rFonts w:ascii="Arial Black" w:hAnsi="Arial Black"/>
          <w:spacing w:val="-12"/>
          <w:sz w:val="18"/>
        </w:rPr>
        <w:t xml:space="preserve"> </w:t>
      </w:r>
      <w:r>
        <w:rPr>
          <w:rFonts w:ascii="Arial Black" w:hAnsi="Arial Black"/>
          <w:spacing w:val="-4"/>
          <w:sz w:val="18"/>
        </w:rPr>
        <w:t>de</w:t>
      </w:r>
      <w:r>
        <w:rPr>
          <w:rFonts w:ascii="Arial Black" w:hAnsi="Arial Black"/>
          <w:spacing w:val="-11"/>
          <w:sz w:val="18"/>
        </w:rPr>
        <w:t xml:space="preserve"> </w:t>
      </w:r>
      <w:r>
        <w:rPr>
          <w:rFonts w:ascii="Arial Black" w:hAnsi="Arial Black"/>
          <w:spacing w:val="-4"/>
          <w:sz w:val="18"/>
        </w:rPr>
        <w:t>Escenario</w:t>
      </w:r>
      <w:r>
        <w:rPr>
          <w:rFonts w:ascii="Arial Black" w:hAnsi="Arial Black"/>
          <w:spacing w:val="-11"/>
          <w:sz w:val="18"/>
        </w:rPr>
        <w:t xml:space="preserve"> </w:t>
      </w:r>
      <w:r>
        <w:rPr>
          <w:rFonts w:ascii="Arial Black" w:hAnsi="Arial Black"/>
          <w:spacing w:val="-4"/>
          <w:sz w:val="18"/>
        </w:rPr>
        <w:t>Prospectivo</w:t>
      </w:r>
      <w:r>
        <w:rPr>
          <w:rFonts w:ascii="Arial Black" w:hAnsi="Arial Black"/>
          <w:spacing w:val="-11"/>
          <w:sz w:val="18"/>
        </w:rPr>
        <w:t xml:space="preserve"> </w:t>
      </w:r>
      <w:r>
        <w:rPr>
          <w:spacing w:val="-4"/>
          <w:sz w:val="18"/>
        </w:rPr>
        <w:t>–</w:t>
      </w:r>
      <w:r>
        <w:rPr>
          <w:spacing w:val="-8"/>
          <w:sz w:val="18"/>
        </w:rPr>
        <w:t xml:space="preserve"> </w:t>
      </w:r>
      <w:r>
        <w:rPr>
          <w:rFonts w:ascii="Arial" w:hAnsi="Arial"/>
          <w:i/>
          <w:spacing w:val="-4"/>
          <w:sz w:val="18"/>
        </w:rPr>
        <w:t>Actor:</w:t>
      </w:r>
      <w:r>
        <w:rPr>
          <w:rFonts w:ascii="Arial" w:hAnsi="Arial"/>
          <w:i/>
          <w:spacing w:val="-9"/>
          <w:sz w:val="18"/>
        </w:rPr>
        <w:t xml:space="preserve"> </w:t>
      </w:r>
      <w:r>
        <w:rPr>
          <w:rFonts w:ascii="Arial Black" w:hAnsi="Arial Black"/>
          <w:spacing w:val="-4"/>
          <w:sz w:val="18"/>
        </w:rPr>
        <w:t>Planeación</w:t>
      </w:r>
      <w:r>
        <w:rPr>
          <w:spacing w:val="-4"/>
          <w:sz w:val="18"/>
        </w:rPr>
        <w:t xml:space="preserve">. El analista quiere ver cómo </w:t>
      </w:r>
      <w:r>
        <w:rPr>
          <w:sz w:val="18"/>
        </w:rPr>
        <w:t>diferentes supuestos afectan la necesidad de instructores en TIC en 10 años. En el módulo de Escenarios,</w:t>
      </w:r>
      <w:r>
        <w:rPr>
          <w:spacing w:val="40"/>
          <w:sz w:val="18"/>
        </w:rPr>
        <w:t xml:space="preserve"> </w:t>
      </w:r>
      <w:r>
        <w:rPr>
          <w:sz w:val="18"/>
        </w:rPr>
        <w:t>elige</w:t>
      </w:r>
      <w:r>
        <w:rPr>
          <w:spacing w:val="40"/>
          <w:sz w:val="18"/>
        </w:rPr>
        <w:t xml:space="preserve"> </w:t>
      </w:r>
      <w:r>
        <w:rPr>
          <w:sz w:val="18"/>
        </w:rPr>
        <w:t>el</w:t>
      </w:r>
      <w:r>
        <w:rPr>
          <w:spacing w:val="40"/>
          <w:sz w:val="18"/>
        </w:rPr>
        <w:t xml:space="preserve"> </w:t>
      </w:r>
      <w:r>
        <w:rPr>
          <w:rFonts w:ascii="Arial" w:hAnsi="Arial"/>
          <w:i/>
          <w:sz w:val="18"/>
        </w:rPr>
        <w:t>Escenario</w:t>
      </w:r>
      <w:r>
        <w:rPr>
          <w:rFonts w:ascii="Arial" w:hAnsi="Arial"/>
          <w:i/>
          <w:spacing w:val="40"/>
          <w:sz w:val="18"/>
        </w:rPr>
        <w:t xml:space="preserve"> </w:t>
      </w:r>
      <w:r>
        <w:rPr>
          <w:rFonts w:ascii="Arial" w:hAnsi="Arial"/>
          <w:i/>
          <w:sz w:val="18"/>
        </w:rPr>
        <w:t>Optimista</w:t>
      </w:r>
      <w:r>
        <w:rPr>
          <w:sz w:val="18"/>
        </w:rPr>
        <w:t>,</w:t>
      </w:r>
      <w:r>
        <w:rPr>
          <w:spacing w:val="40"/>
          <w:sz w:val="18"/>
        </w:rPr>
        <w:t xml:space="preserve"> </w:t>
      </w:r>
      <w:r>
        <w:rPr>
          <w:sz w:val="18"/>
        </w:rPr>
        <w:t>ajusta</w:t>
      </w:r>
      <w:r>
        <w:rPr>
          <w:spacing w:val="40"/>
          <w:sz w:val="18"/>
        </w:rPr>
        <w:t xml:space="preserve"> </w:t>
      </w:r>
      <w:r>
        <w:rPr>
          <w:sz w:val="18"/>
        </w:rPr>
        <w:t>un</w:t>
      </w:r>
      <w:r>
        <w:rPr>
          <w:spacing w:val="40"/>
          <w:sz w:val="18"/>
        </w:rPr>
        <w:t xml:space="preserve"> </w:t>
      </w:r>
      <w:r>
        <w:rPr>
          <w:sz w:val="18"/>
        </w:rPr>
        <w:t>parámetro</w:t>
      </w:r>
      <w:r>
        <w:rPr>
          <w:spacing w:val="40"/>
          <w:sz w:val="18"/>
        </w:rPr>
        <w:t xml:space="preserve"> </w:t>
      </w:r>
      <w:r>
        <w:rPr>
          <w:sz w:val="18"/>
        </w:rPr>
        <w:t>(por</w:t>
      </w:r>
      <w:r>
        <w:rPr>
          <w:spacing w:val="40"/>
          <w:sz w:val="18"/>
        </w:rPr>
        <w:t xml:space="preserve"> </w:t>
      </w:r>
      <w:r>
        <w:rPr>
          <w:sz w:val="18"/>
        </w:rPr>
        <w:t>ejemplo,</w:t>
      </w:r>
      <w:r>
        <w:rPr>
          <w:spacing w:val="40"/>
          <w:sz w:val="18"/>
        </w:rPr>
        <w:t xml:space="preserve"> </w:t>
      </w:r>
      <w:r>
        <w:rPr>
          <w:sz w:val="18"/>
        </w:rPr>
        <w:t>incremento</w:t>
      </w:r>
      <w:r>
        <w:rPr>
          <w:spacing w:val="40"/>
          <w:sz w:val="18"/>
        </w:rPr>
        <w:t xml:space="preserve"> </w:t>
      </w:r>
      <w:r>
        <w:rPr>
          <w:sz w:val="18"/>
        </w:rPr>
        <w:t>de inversión</w:t>
      </w:r>
      <w:r>
        <w:rPr>
          <w:spacing w:val="26"/>
          <w:sz w:val="18"/>
        </w:rPr>
        <w:t xml:space="preserve"> </w:t>
      </w:r>
      <w:r>
        <w:rPr>
          <w:sz w:val="18"/>
        </w:rPr>
        <w:t>tecnológica</w:t>
      </w:r>
      <w:r>
        <w:rPr>
          <w:spacing w:val="26"/>
          <w:sz w:val="18"/>
        </w:rPr>
        <w:t xml:space="preserve"> </w:t>
      </w:r>
      <w:r>
        <w:rPr>
          <w:sz w:val="18"/>
        </w:rPr>
        <w:t>al</w:t>
      </w:r>
      <w:r>
        <w:rPr>
          <w:spacing w:val="26"/>
          <w:sz w:val="18"/>
        </w:rPr>
        <w:t xml:space="preserve"> </w:t>
      </w:r>
      <w:r>
        <w:rPr>
          <w:sz w:val="18"/>
        </w:rPr>
        <w:t>10%</w:t>
      </w:r>
      <w:r>
        <w:rPr>
          <w:spacing w:val="26"/>
          <w:sz w:val="18"/>
        </w:rPr>
        <w:t xml:space="preserve"> </w:t>
      </w:r>
      <w:r>
        <w:rPr>
          <w:sz w:val="18"/>
        </w:rPr>
        <w:t>anual)</w:t>
      </w:r>
      <w:r>
        <w:rPr>
          <w:spacing w:val="26"/>
          <w:sz w:val="18"/>
        </w:rPr>
        <w:t xml:space="preserve"> </w:t>
      </w:r>
      <w:r>
        <w:rPr>
          <w:sz w:val="18"/>
        </w:rPr>
        <w:t>y</w:t>
      </w:r>
      <w:r>
        <w:rPr>
          <w:spacing w:val="26"/>
          <w:sz w:val="18"/>
        </w:rPr>
        <w:t xml:space="preserve"> </w:t>
      </w:r>
      <w:r>
        <w:rPr>
          <w:sz w:val="18"/>
        </w:rPr>
        <w:t>pulsa</w:t>
      </w:r>
      <w:r>
        <w:rPr>
          <w:spacing w:val="27"/>
          <w:sz w:val="18"/>
        </w:rPr>
        <w:t xml:space="preserve"> </w:t>
      </w:r>
      <w:r>
        <w:rPr>
          <w:rFonts w:ascii="Arial" w:hAnsi="Arial"/>
          <w:i/>
          <w:sz w:val="18"/>
        </w:rPr>
        <w:t>“Calcular/Actualizar”</w:t>
      </w:r>
      <w:r>
        <w:rPr>
          <w:sz w:val="18"/>
        </w:rPr>
        <w:t>.</w:t>
      </w:r>
      <w:r>
        <w:rPr>
          <w:spacing w:val="26"/>
          <w:sz w:val="18"/>
        </w:rPr>
        <w:t xml:space="preserve"> </w:t>
      </w:r>
      <w:r>
        <w:rPr>
          <w:sz w:val="18"/>
        </w:rPr>
        <w:t>El</w:t>
      </w:r>
      <w:r>
        <w:rPr>
          <w:spacing w:val="26"/>
          <w:sz w:val="18"/>
        </w:rPr>
        <w:t xml:space="preserve"> </w:t>
      </w:r>
      <w:r>
        <w:rPr>
          <w:sz w:val="18"/>
        </w:rPr>
        <w:t>sistema</w:t>
      </w:r>
      <w:r>
        <w:rPr>
          <w:spacing w:val="26"/>
          <w:sz w:val="18"/>
        </w:rPr>
        <w:t xml:space="preserve"> </w:t>
      </w:r>
      <w:r>
        <w:rPr>
          <w:sz w:val="18"/>
        </w:rPr>
        <w:t>recalcula</w:t>
      </w:r>
      <w:r>
        <w:rPr>
          <w:spacing w:val="26"/>
          <w:sz w:val="18"/>
        </w:rPr>
        <w:t xml:space="preserve"> </w:t>
      </w:r>
      <w:r>
        <w:rPr>
          <w:sz w:val="18"/>
        </w:rPr>
        <w:t>los</w:t>
      </w:r>
      <w:r>
        <w:rPr>
          <w:spacing w:val="26"/>
          <w:sz w:val="18"/>
        </w:rPr>
        <w:t xml:space="preserve"> </w:t>
      </w:r>
      <w:r>
        <w:rPr>
          <w:sz w:val="18"/>
        </w:rPr>
        <w:t>gráficos: el</w:t>
      </w:r>
      <w:r>
        <w:rPr>
          <w:spacing w:val="40"/>
          <w:sz w:val="18"/>
        </w:rPr>
        <w:t xml:space="preserve"> </w:t>
      </w:r>
      <w:r>
        <w:rPr>
          <w:sz w:val="18"/>
        </w:rPr>
        <w:t>gráfico</w:t>
      </w:r>
      <w:r>
        <w:rPr>
          <w:spacing w:val="40"/>
          <w:sz w:val="18"/>
        </w:rPr>
        <w:t xml:space="preserve"> </w:t>
      </w:r>
      <w:r>
        <w:rPr>
          <w:sz w:val="18"/>
        </w:rPr>
        <w:t>de</w:t>
      </w:r>
      <w:r>
        <w:rPr>
          <w:spacing w:val="40"/>
          <w:sz w:val="18"/>
        </w:rPr>
        <w:t xml:space="preserve"> </w:t>
      </w:r>
      <w:r>
        <w:rPr>
          <w:sz w:val="18"/>
        </w:rPr>
        <w:t>demanda</w:t>
      </w:r>
      <w:r>
        <w:rPr>
          <w:spacing w:val="40"/>
          <w:sz w:val="18"/>
        </w:rPr>
        <w:t xml:space="preserve"> </w:t>
      </w:r>
      <w:r>
        <w:rPr>
          <w:sz w:val="18"/>
        </w:rPr>
        <w:t>de</w:t>
      </w:r>
      <w:r>
        <w:rPr>
          <w:spacing w:val="40"/>
          <w:sz w:val="18"/>
        </w:rPr>
        <w:t xml:space="preserve"> </w:t>
      </w:r>
      <w:r>
        <w:rPr>
          <w:sz w:val="18"/>
        </w:rPr>
        <w:t>formación</w:t>
      </w:r>
      <w:r>
        <w:rPr>
          <w:spacing w:val="40"/>
          <w:sz w:val="18"/>
        </w:rPr>
        <w:t xml:space="preserve"> </w:t>
      </w:r>
      <w:r>
        <w:rPr>
          <w:sz w:val="18"/>
        </w:rPr>
        <w:t>TIC</w:t>
      </w:r>
      <w:r>
        <w:rPr>
          <w:spacing w:val="40"/>
          <w:sz w:val="18"/>
        </w:rPr>
        <w:t xml:space="preserve"> </w:t>
      </w:r>
      <w:r>
        <w:rPr>
          <w:sz w:val="18"/>
        </w:rPr>
        <w:t>para</w:t>
      </w:r>
      <w:r>
        <w:rPr>
          <w:spacing w:val="40"/>
          <w:sz w:val="18"/>
        </w:rPr>
        <w:t xml:space="preserve"> </w:t>
      </w:r>
      <w:r>
        <w:rPr>
          <w:sz w:val="18"/>
        </w:rPr>
        <w:t>2035</w:t>
      </w:r>
      <w:r>
        <w:rPr>
          <w:spacing w:val="40"/>
          <w:sz w:val="18"/>
        </w:rPr>
        <w:t xml:space="preserve"> </w:t>
      </w:r>
      <w:r>
        <w:rPr>
          <w:sz w:val="18"/>
        </w:rPr>
        <w:t>sube</w:t>
      </w:r>
      <w:r>
        <w:rPr>
          <w:spacing w:val="40"/>
          <w:sz w:val="18"/>
        </w:rPr>
        <w:t xml:space="preserve"> </w:t>
      </w:r>
      <w:r>
        <w:rPr>
          <w:sz w:val="18"/>
        </w:rPr>
        <w:t>significativamente.</w:t>
      </w:r>
      <w:r>
        <w:rPr>
          <w:spacing w:val="40"/>
          <w:sz w:val="18"/>
        </w:rPr>
        <w:t xml:space="preserve"> </w:t>
      </w:r>
      <w:r>
        <w:rPr>
          <w:sz w:val="18"/>
        </w:rPr>
        <w:t>El</w:t>
      </w:r>
      <w:r>
        <w:rPr>
          <w:spacing w:val="40"/>
          <w:sz w:val="18"/>
        </w:rPr>
        <w:t xml:space="preserve"> </w:t>
      </w:r>
      <w:r>
        <w:rPr>
          <w:sz w:val="18"/>
        </w:rPr>
        <w:t>analista</w:t>
      </w:r>
      <w:r>
        <w:rPr>
          <w:spacing w:val="40"/>
          <w:sz w:val="18"/>
        </w:rPr>
        <w:t xml:space="preserve"> </w:t>
      </w:r>
      <w:r>
        <w:rPr>
          <w:sz w:val="18"/>
        </w:rPr>
        <w:t xml:space="preserve">alterna con el </w:t>
      </w:r>
      <w:r>
        <w:rPr>
          <w:rFonts w:ascii="Arial" w:hAnsi="Arial"/>
          <w:i/>
          <w:sz w:val="18"/>
        </w:rPr>
        <w:t xml:space="preserve">Escenario Pesimista </w:t>
      </w:r>
      <w:r>
        <w:rPr>
          <w:sz w:val="18"/>
        </w:rPr>
        <w:t xml:space="preserve">(baja inversión) para comparar. </w:t>
      </w:r>
      <w:r>
        <w:rPr>
          <w:rFonts w:ascii="Arial Black" w:hAnsi="Arial Black"/>
          <w:sz w:val="18"/>
        </w:rPr>
        <w:t xml:space="preserve">Resultado: </w:t>
      </w:r>
      <w:r>
        <w:rPr>
          <w:sz w:val="18"/>
        </w:rPr>
        <w:t xml:space="preserve">El usuario obtiene dos </w:t>
      </w:r>
      <w:proofErr w:type="gramStart"/>
      <w:r>
        <w:rPr>
          <w:sz w:val="18"/>
        </w:rPr>
        <w:t>visiones</w:t>
      </w:r>
      <w:r>
        <w:rPr>
          <w:spacing w:val="40"/>
          <w:sz w:val="18"/>
        </w:rPr>
        <w:t xml:space="preserve">  </w:t>
      </w:r>
      <w:r>
        <w:rPr>
          <w:sz w:val="18"/>
        </w:rPr>
        <w:t>contrastantes</w:t>
      </w:r>
      <w:proofErr w:type="gramEnd"/>
      <w:r>
        <w:rPr>
          <w:spacing w:val="40"/>
          <w:sz w:val="18"/>
        </w:rPr>
        <w:t xml:space="preserve">  </w:t>
      </w:r>
      <w:proofErr w:type="gramStart"/>
      <w:r>
        <w:rPr>
          <w:sz w:val="18"/>
        </w:rPr>
        <w:t>del</w:t>
      </w:r>
      <w:r>
        <w:rPr>
          <w:spacing w:val="40"/>
          <w:sz w:val="18"/>
        </w:rPr>
        <w:t xml:space="preserve">  </w:t>
      </w:r>
      <w:r>
        <w:rPr>
          <w:sz w:val="18"/>
        </w:rPr>
        <w:t>futuro,</w:t>
      </w:r>
      <w:r>
        <w:rPr>
          <w:spacing w:val="40"/>
          <w:sz w:val="18"/>
        </w:rPr>
        <w:t xml:space="preserve">  </w:t>
      </w:r>
      <w:r>
        <w:rPr>
          <w:sz w:val="18"/>
        </w:rPr>
        <w:t>ayudándole</w:t>
      </w:r>
      <w:proofErr w:type="gramEnd"/>
      <w:r>
        <w:rPr>
          <w:spacing w:val="40"/>
          <w:sz w:val="18"/>
        </w:rPr>
        <w:t xml:space="preserve">  </w:t>
      </w:r>
      <w:proofErr w:type="gramStart"/>
      <w:r>
        <w:rPr>
          <w:sz w:val="18"/>
        </w:rPr>
        <w:t>a</w:t>
      </w:r>
      <w:r>
        <w:rPr>
          <w:spacing w:val="40"/>
          <w:sz w:val="18"/>
        </w:rPr>
        <w:t xml:space="preserve">  </w:t>
      </w:r>
      <w:r>
        <w:rPr>
          <w:sz w:val="18"/>
        </w:rPr>
        <w:t>comprender</w:t>
      </w:r>
      <w:proofErr w:type="gramEnd"/>
      <w:r>
        <w:rPr>
          <w:spacing w:val="40"/>
          <w:sz w:val="18"/>
        </w:rPr>
        <w:t xml:space="preserve">  </w:t>
      </w:r>
      <w:proofErr w:type="gramStart"/>
      <w:r>
        <w:rPr>
          <w:sz w:val="18"/>
        </w:rPr>
        <w:t>el</w:t>
      </w:r>
      <w:r>
        <w:rPr>
          <w:spacing w:val="40"/>
          <w:sz w:val="18"/>
        </w:rPr>
        <w:t xml:space="preserve">  </w:t>
      </w:r>
      <w:r>
        <w:rPr>
          <w:sz w:val="18"/>
        </w:rPr>
        <w:t>rango</w:t>
      </w:r>
      <w:proofErr w:type="gramEnd"/>
      <w:r>
        <w:rPr>
          <w:spacing w:val="40"/>
          <w:sz w:val="18"/>
        </w:rPr>
        <w:t xml:space="preserve">  </w:t>
      </w:r>
      <w:proofErr w:type="gramStart"/>
      <w:r>
        <w:rPr>
          <w:sz w:val="18"/>
        </w:rPr>
        <w:t>de</w:t>
      </w:r>
      <w:r>
        <w:rPr>
          <w:spacing w:val="40"/>
          <w:sz w:val="18"/>
        </w:rPr>
        <w:t xml:space="preserve">  </w:t>
      </w:r>
      <w:r>
        <w:rPr>
          <w:sz w:val="18"/>
        </w:rPr>
        <w:t>necesidades</w:t>
      </w:r>
      <w:proofErr w:type="gramEnd"/>
      <w:r>
        <w:rPr>
          <w:sz w:val="18"/>
        </w:rPr>
        <w:t>.</w:t>
      </w:r>
    </w:p>
    <w:p w14:paraId="410FE4DF" w14:textId="77777777" w:rsidR="00311CE4" w:rsidRDefault="00311CE4">
      <w:pPr>
        <w:pStyle w:val="Prrafodelista"/>
        <w:spacing w:line="297" w:lineRule="auto"/>
        <w:jc w:val="both"/>
        <w:rPr>
          <w:sz w:val="18"/>
        </w:rPr>
        <w:sectPr w:rsidR="00311CE4">
          <w:pgSz w:w="11910" w:h="16840"/>
          <w:pgMar w:top="1360" w:right="1559" w:bottom="840" w:left="1559" w:header="0" w:footer="643" w:gutter="0"/>
          <w:cols w:space="720"/>
        </w:sectPr>
      </w:pPr>
    </w:p>
    <w:p w14:paraId="19CC1B8D" w14:textId="77777777" w:rsidR="00311CE4" w:rsidRDefault="00000000">
      <w:pPr>
        <w:spacing w:before="98" w:line="312" w:lineRule="auto"/>
        <w:ind w:left="600" w:right="1"/>
        <w:rPr>
          <w:rFonts w:ascii="Arial" w:hAnsi="Arial"/>
          <w:i/>
          <w:sz w:val="18"/>
        </w:rPr>
      </w:pPr>
      <w:r>
        <w:rPr>
          <w:sz w:val="18"/>
        </w:rPr>
        <w:lastRenderedPageBreak/>
        <w:t>Posteriormente,</w:t>
      </w:r>
      <w:r>
        <w:rPr>
          <w:spacing w:val="31"/>
          <w:sz w:val="18"/>
        </w:rPr>
        <w:t xml:space="preserve"> </w:t>
      </w:r>
      <w:r>
        <w:rPr>
          <w:sz w:val="18"/>
        </w:rPr>
        <w:t>guarda</w:t>
      </w:r>
      <w:r>
        <w:rPr>
          <w:spacing w:val="31"/>
          <w:sz w:val="18"/>
        </w:rPr>
        <w:t xml:space="preserve"> </w:t>
      </w:r>
      <w:r>
        <w:rPr>
          <w:sz w:val="18"/>
        </w:rPr>
        <w:t>o</w:t>
      </w:r>
      <w:r>
        <w:rPr>
          <w:spacing w:val="31"/>
          <w:sz w:val="18"/>
        </w:rPr>
        <w:t xml:space="preserve"> </w:t>
      </w:r>
      <w:r>
        <w:rPr>
          <w:sz w:val="18"/>
        </w:rPr>
        <w:t>exporta</w:t>
      </w:r>
      <w:r>
        <w:rPr>
          <w:spacing w:val="31"/>
          <w:sz w:val="18"/>
        </w:rPr>
        <w:t xml:space="preserve"> </w:t>
      </w:r>
      <w:r>
        <w:rPr>
          <w:sz w:val="18"/>
        </w:rPr>
        <w:t>estos</w:t>
      </w:r>
      <w:r>
        <w:rPr>
          <w:spacing w:val="31"/>
          <w:sz w:val="18"/>
        </w:rPr>
        <w:t xml:space="preserve"> </w:t>
      </w:r>
      <w:r>
        <w:rPr>
          <w:sz w:val="18"/>
        </w:rPr>
        <w:t>gráficos</w:t>
      </w:r>
      <w:r>
        <w:rPr>
          <w:spacing w:val="31"/>
          <w:sz w:val="18"/>
        </w:rPr>
        <w:t xml:space="preserve"> </w:t>
      </w:r>
      <w:r>
        <w:rPr>
          <w:sz w:val="18"/>
        </w:rPr>
        <w:t>para</w:t>
      </w:r>
      <w:r>
        <w:rPr>
          <w:spacing w:val="31"/>
          <w:sz w:val="18"/>
        </w:rPr>
        <w:t xml:space="preserve"> </w:t>
      </w:r>
      <w:r>
        <w:rPr>
          <w:sz w:val="18"/>
        </w:rPr>
        <w:t>incluirlos</w:t>
      </w:r>
      <w:r>
        <w:rPr>
          <w:spacing w:val="31"/>
          <w:sz w:val="18"/>
        </w:rPr>
        <w:t xml:space="preserve"> </w:t>
      </w:r>
      <w:r>
        <w:rPr>
          <w:sz w:val="18"/>
        </w:rPr>
        <w:t>en</w:t>
      </w:r>
      <w:r>
        <w:rPr>
          <w:spacing w:val="31"/>
          <w:sz w:val="18"/>
        </w:rPr>
        <w:t xml:space="preserve"> </w:t>
      </w:r>
      <w:r>
        <w:rPr>
          <w:sz w:val="18"/>
        </w:rPr>
        <w:t>una</w:t>
      </w:r>
      <w:r>
        <w:rPr>
          <w:spacing w:val="31"/>
          <w:sz w:val="18"/>
        </w:rPr>
        <w:t xml:space="preserve"> </w:t>
      </w:r>
      <w:r>
        <w:rPr>
          <w:sz w:val="18"/>
        </w:rPr>
        <w:t>presentación.</w:t>
      </w:r>
      <w:r>
        <w:rPr>
          <w:spacing w:val="35"/>
          <w:sz w:val="18"/>
        </w:rPr>
        <w:t xml:space="preserve"> </w:t>
      </w:r>
      <w:r>
        <w:rPr>
          <w:rFonts w:ascii="Arial" w:hAnsi="Arial"/>
          <w:i/>
          <w:sz w:val="18"/>
        </w:rPr>
        <w:t>(Cubre</w:t>
      </w:r>
      <w:r>
        <w:rPr>
          <w:rFonts w:ascii="Arial" w:hAnsi="Arial"/>
          <w:i/>
          <w:spacing w:val="31"/>
          <w:sz w:val="18"/>
        </w:rPr>
        <w:t xml:space="preserve"> </w:t>
      </w:r>
      <w:r>
        <w:rPr>
          <w:rFonts w:ascii="Arial" w:hAnsi="Arial"/>
          <w:i/>
          <w:sz w:val="18"/>
        </w:rPr>
        <w:t>R4.1 – R4.4, R4.6.)</w:t>
      </w:r>
    </w:p>
    <w:p w14:paraId="4649B036" w14:textId="77777777" w:rsidR="00311CE4" w:rsidRDefault="00311CE4">
      <w:pPr>
        <w:pStyle w:val="Textoindependiente"/>
        <w:spacing w:before="65"/>
        <w:ind w:left="0"/>
        <w:rPr>
          <w:rFonts w:ascii="Arial"/>
          <w:i/>
        </w:rPr>
      </w:pPr>
    </w:p>
    <w:p w14:paraId="13F9E61B" w14:textId="77777777" w:rsidR="00311CE4" w:rsidRDefault="00000000">
      <w:pPr>
        <w:pStyle w:val="Prrafodelista"/>
        <w:numPr>
          <w:ilvl w:val="0"/>
          <w:numId w:val="13"/>
        </w:numPr>
        <w:tabs>
          <w:tab w:val="left" w:pos="598"/>
          <w:tab w:val="left" w:pos="600"/>
        </w:tabs>
        <w:spacing w:before="1" w:line="290" w:lineRule="auto"/>
        <w:ind w:left="600" w:right="1"/>
        <w:jc w:val="both"/>
        <w:rPr>
          <w:rFonts w:ascii="Arial" w:hAnsi="Arial"/>
          <w:i/>
          <w:sz w:val="18"/>
        </w:rPr>
      </w:pPr>
      <w:r>
        <w:rPr>
          <w:rFonts w:ascii="Arial Black" w:hAnsi="Arial Black"/>
          <w:spacing w:val="-2"/>
          <w:sz w:val="18"/>
        </w:rPr>
        <w:t>CU5:</w:t>
      </w:r>
      <w:r>
        <w:rPr>
          <w:rFonts w:ascii="Arial Black" w:hAnsi="Arial Black"/>
          <w:spacing w:val="-13"/>
          <w:sz w:val="18"/>
        </w:rPr>
        <w:t xml:space="preserve"> </w:t>
      </w:r>
      <w:r>
        <w:rPr>
          <w:rFonts w:ascii="Arial Black" w:hAnsi="Arial Black"/>
          <w:spacing w:val="-2"/>
          <w:sz w:val="18"/>
        </w:rPr>
        <w:t>Edición</w:t>
      </w:r>
      <w:r>
        <w:rPr>
          <w:rFonts w:ascii="Arial Black" w:hAnsi="Arial Black"/>
          <w:spacing w:val="-14"/>
          <w:sz w:val="18"/>
        </w:rPr>
        <w:t xml:space="preserve"> </w:t>
      </w:r>
      <w:r>
        <w:rPr>
          <w:rFonts w:ascii="Arial Black" w:hAnsi="Arial Black"/>
          <w:spacing w:val="-2"/>
          <w:sz w:val="18"/>
        </w:rPr>
        <w:t>del</w:t>
      </w:r>
      <w:r>
        <w:rPr>
          <w:rFonts w:ascii="Arial Black" w:hAnsi="Arial Black"/>
          <w:spacing w:val="-13"/>
          <w:sz w:val="18"/>
        </w:rPr>
        <w:t xml:space="preserve"> </w:t>
      </w:r>
      <w:r>
        <w:rPr>
          <w:rFonts w:ascii="Arial Black" w:hAnsi="Arial Black"/>
          <w:spacing w:val="-2"/>
          <w:sz w:val="18"/>
        </w:rPr>
        <w:t>Análisis</w:t>
      </w:r>
      <w:r>
        <w:rPr>
          <w:rFonts w:ascii="Arial Black" w:hAnsi="Arial Black"/>
          <w:spacing w:val="-13"/>
          <w:sz w:val="18"/>
        </w:rPr>
        <w:t xml:space="preserve"> </w:t>
      </w:r>
      <w:r>
        <w:rPr>
          <w:rFonts w:ascii="Arial Black" w:hAnsi="Arial Black"/>
          <w:spacing w:val="-2"/>
          <w:sz w:val="18"/>
        </w:rPr>
        <w:t>DOFA</w:t>
      </w:r>
      <w:r>
        <w:rPr>
          <w:rFonts w:ascii="Arial Black" w:hAnsi="Arial Black"/>
          <w:spacing w:val="-13"/>
          <w:sz w:val="18"/>
        </w:rPr>
        <w:t xml:space="preserve"> </w:t>
      </w:r>
      <w:r>
        <w:rPr>
          <w:spacing w:val="-2"/>
          <w:sz w:val="18"/>
        </w:rPr>
        <w:t>–</w:t>
      </w:r>
      <w:r>
        <w:rPr>
          <w:spacing w:val="-10"/>
          <w:sz w:val="18"/>
        </w:rPr>
        <w:t xml:space="preserve"> </w:t>
      </w:r>
      <w:r>
        <w:rPr>
          <w:rFonts w:ascii="Arial" w:hAnsi="Arial"/>
          <w:i/>
          <w:spacing w:val="-2"/>
          <w:sz w:val="18"/>
        </w:rPr>
        <w:t>Actor:</w:t>
      </w:r>
      <w:r>
        <w:rPr>
          <w:rFonts w:ascii="Arial" w:hAnsi="Arial"/>
          <w:i/>
          <w:spacing w:val="-11"/>
          <w:sz w:val="18"/>
        </w:rPr>
        <w:t xml:space="preserve"> </w:t>
      </w:r>
      <w:r>
        <w:rPr>
          <w:rFonts w:ascii="Arial Black" w:hAnsi="Arial Black"/>
          <w:spacing w:val="-2"/>
          <w:sz w:val="18"/>
        </w:rPr>
        <w:t>Planeación</w:t>
      </w:r>
      <w:r>
        <w:rPr>
          <w:rFonts w:ascii="Arial Black" w:hAnsi="Arial Black"/>
          <w:spacing w:val="-13"/>
          <w:sz w:val="18"/>
        </w:rPr>
        <w:t xml:space="preserve"> </w:t>
      </w:r>
      <w:r>
        <w:rPr>
          <w:spacing w:val="-2"/>
          <w:sz w:val="18"/>
        </w:rPr>
        <w:t>(colaboración</w:t>
      </w:r>
      <w:r>
        <w:rPr>
          <w:spacing w:val="-10"/>
          <w:sz w:val="18"/>
        </w:rPr>
        <w:t xml:space="preserve"> </w:t>
      </w:r>
      <w:r>
        <w:rPr>
          <w:spacing w:val="-2"/>
          <w:sz w:val="18"/>
        </w:rPr>
        <w:t>con</w:t>
      </w:r>
      <w:r>
        <w:rPr>
          <w:spacing w:val="-11"/>
          <w:sz w:val="18"/>
        </w:rPr>
        <w:t xml:space="preserve"> </w:t>
      </w:r>
      <w:r>
        <w:rPr>
          <w:spacing w:val="-2"/>
          <w:sz w:val="18"/>
        </w:rPr>
        <w:t>directivos).</w:t>
      </w:r>
      <w:r>
        <w:rPr>
          <w:spacing w:val="-10"/>
          <w:sz w:val="18"/>
        </w:rPr>
        <w:t xml:space="preserve"> </w:t>
      </w:r>
      <w:r>
        <w:rPr>
          <w:spacing w:val="-2"/>
          <w:sz w:val="18"/>
        </w:rPr>
        <w:t>En</w:t>
      </w:r>
      <w:r>
        <w:rPr>
          <w:spacing w:val="-11"/>
          <w:sz w:val="18"/>
        </w:rPr>
        <w:t xml:space="preserve"> </w:t>
      </w:r>
      <w:r>
        <w:rPr>
          <w:spacing w:val="-2"/>
          <w:sz w:val="18"/>
        </w:rPr>
        <w:t>una</w:t>
      </w:r>
      <w:r>
        <w:rPr>
          <w:spacing w:val="-10"/>
          <w:sz w:val="18"/>
        </w:rPr>
        <w:t xml:space="preserve"> </w:t>
      </w:r>
      <w:r>
        <w:rPr>
          <w:spacing w:val="-2"/>
          <w:sz w:val="18"/>
        </w:rPr>
        <w:t xml:space="preserve">sesión </w:t>
      </w:r>
      <w:r>
        <w:rPr>
          <w:w w:val="105"/>
          <w:sz w:val="18"/>
        </w:rPr>
        <w:t xml:space="preserve">de planeación estratégica, se revisa el DOFA territorial. A medida que surgen nuevas </w:t>
      </w:r>
      <w:r>
        <w:rPr>
          <w:rFonts w:ascii="Arial Black" w:hAnsi="Arial Black"/>
          <w:spacing w:val="-2"/>
          <w:w w:val="105"/>
          <w:sz w:val="18"/>
        </w:rPr>
        <w:t>Oportunidades</w:t>
      </w:r>
      <w:r>
        <w:rPr>
          <w:rFonts w:ascii="Arial Black" w:hAnsi="Arial Black"/>
          <w:spacing w:val="-14"/>
          <w:w w:val="105"/>
          <w:sz w:val="18"/>
        </w:rPr>
        <w:t xml:space="preserve"> </w:t>
      </w:r>
      <w:r>
        <w:rPr>
          <w:spacing w:val="-2"/>
          <w:w w:val="105"/>
          <w:sz w:val="18"/>
        </w:rPr>
        <w:t>(ej.</w:t>
      </w:r>
      <w:r>
        <w:rPr>
          <w:spacing w:val="-4"/>
          <w:w w:val="105"/>
          <w:sz w:val="18"/>
        </w:rPr>
        <w:t xml:space="preserve"> </w:t>
      </w:r>
      <w:r>
        <w:rPr>
          <w:spacing w:val="-2"/>
          <w:w w:val="105"/>
          <w:sz w:val="18"/>
        </w:rPr>
        <w:t>“O:</w:t>
      </w:r>
      <w:r>
        <w:rPr>
          <w:spacing w:val="-4"/>
          <w:w w:val="105"/>
          <w:sz w:val="18"/>
        </w:rPr>
        <w:t xml:space="preserve"> </w:t>
      </w:r>
      <w:r>
        <w:rPr>
          <w:spacing w:val="-2"/>
          <w:w w:val="105"/>
          <w:sz w:val="18"/>
        </w:rPr>
        <w:t>Nueva</w:t>
      </w:r>
      <w:r>
        <w:rPr>
          <w:spacing w:val="-4"/>
          <w:w w:val="105"/>
          <w:sz w:val="18"/>
        </w:rPr>
        <w:t xml:space="preserve"> </w:t>
      </w:r>
      <w:r>
        <w:rPr>
          <w:spacing w:val="-2"/>
          <w:w w:val="105"/>
          <w:sz w:val="18"/>
        </w:rPr>
        <w:t>alianza</w:t>
      </w:r>
      <w:r>
        <w:rPr>
          <w:spacing w:val="-4"/>
          <w:w w:val="105"/>
          <w:sz w:val="18"/>
        </w:rPr>
        <w:t xml:space="preserve"> </w:t>
      </w:r>
      <w:r>
        <w:rPr>
          <w:spacing w:val="-2"/>
          <w:w w:val="105"/>
          <w:sz w:val="18"/>
        </w:rPr>
        <w:t>con</w:t>
      </w:r>
      <w:r>
        <w:rPr>
          <w:spacing w:val="-4"/>
          <w:w w:val="105"/>
          <w:sz w:val="18"/>
        </w:rPr>
        <w:t xml:space="preserve"> </w:t>
      </w:r>
      <w:r>
        <w:rPr>
          <w:spacing w:val="-2"/>
          <w:w w:val="105"/>
          <w:sz w:val="18"/>
        </w:rPr>
        <w:t>sector</w:t>
      </w:r>
      <w:r>
        <w:rPr>
          <w:spacing w:val="-4"/>
          <w:w w:val="105"/>
          <w:sz w:val="18"/>
        </w:rPr>
        <w:t xml:space="preserve"> </w:t>
      </w:r>
      <w:r>
        <w:rPr>
          <w:spacing w:val="-2"/>
          <w:w w:val="105"/>
          <w:sz w:val="18"/>
        </w:rPr>
        <w:t>empresarial</w:t>
      </w:r>
      <w:r>
        <w:rPr>
          <w:spacing w:val="-4"/>
          <w:w w:val="105"/>
          <w:sz w:val="18"/>
        </w:rPr>
        <w:t xml:space="preserve"> </w:t>
      </w:r>
      <w:r>
        <w:rPr>
          <w:spacing w:val="-2"/>
          <w:w w:val="105"/>
          <w:sz w:val="18"/>
        </w:rPr>
        <w:t>local</w:t>
      </w:r>
      <w:r>
        <w:rPr>
          <w:spacing w:val="-4"/>
          <w:w w:val="105"/>
          <w:sz w:val="18"/>
        </w:rPr>
        <w:t xml:space="preserve"> </w:t>
      </w:r>
      <w:r>
        <w:rPr>
          <w:spacing w:val="-2"/>
          <w:w w:val="105"/>
          <w:sz w:val="18"/>
        </w:rPr>
        <w:t>para</w:t>
      </w:r>
      <w:r>
        <w:rPr>
          <w:spacing w:val="-4"/>
          <w:w w:val="105"/>
          <w:sz w:val="18"/>
        </w:rPr>
        <w:t xml:space="preserve"> </w:t>
      </w:r>
      <w:r>
        <w:rPr>
          <w:spacing w:val="-2"/>
          <w:w w:val="105"/>
          <w:sz w:val="18"/>
        </w:rPr>
        <w:t>prácticas”),</w:t>
      </w:r>
      <w:r>
        <w:rPr>
          <w:spacing w:val="-4"/>
          <w:w w:val="105"/>
          <w:sz w:val="18"/>
        </w:rPr>
        <w:t xml:space="preserve"> </w:t>
      </w:r>
      <w:r>
        <w:rPr>
          <w:spacing w:val="-2"/>
          <w:w w:val="105"/>
          <w:sz w:val="18"/>
        </w:rPr>
        <w:t>el</w:t>
      </w:r>
      <w:r>
        <w:rPr>
          <w:spacing w:val="-4"/>
          <w:w w:val="105"/>
          <w:sz w:val="18"/>
        </w:rPr>
        <w:t xml:space="preserve"> </w:t>
      </w:r>
      <w:r>
        <w:rPr>
          <w:spacing w:val="-2"/>
          <w:w w:val="105"/>
          <w:sz w:val="18"/>
        </w:rPr>
        <w:t xml:space="preserve">encargado </w:t>
      </w:r>
      <w:r>
        <w:rPr>
          <w:w w:val="105"/>
          <w:sz w:val="18"/>
        </w:rPr>
        <w:t>de Planeación abre el módulo DOFA y añade ese ítem en la sección Oportunidades. También elimina</w:t>
      </w:r>
      <w:r>
        <w:rPr>
          <w:spacing w:val="-11"/>
          <w:w w:val="105"/>
          <w:sz w:val="18"/>
        </w:rPr>
        <w:t xml:space="preserve"> </w:t>
      </w:r>
      <w:r>
        <w:rPr>
          <w:w w:val="105"/>
          <w:sz w:val="18"/>
        </w:rPr>
        <w:t>una</w:t>
      </w:r>
      <w:r>
        <w:rPr>
          <w:spacing w:val="-8"/>
          <w:w w:val="105"/>
          <w:sz w:val="18"/>
        </w:rPr>
        <w:t xml:space="preserve"> </w:t>
      </w:r>
      <w:r>
        <w:rPr>
          <w:w w:val="105"/>
          <w:sz w:val="18"/>
        </w:rPr>
        <w:t>Amenaza</w:t>
      </w:r>
      <w:r>
        <w:rPr>
          <w:spacing w:val="-8"/>
          <w:w w:val="105"/>
          <w:sz w:val="18"/>
        </w:rPr>
        <w:t xml:space="preserve"> </w:t>
      </w:r>
      <w:r>
        <w:rPr>
          <w:w w:val="105"/>
          <w:sz w:val="18"/>
        </w:rPr>
        <w:t>que</w:t>
      </w:r>
      <w:r>
        <w:rPr>
          <w:spacing w:val="-8"/>
          <w:w w:val="105"/>
          <w:sz w:val="18"/>
        </w:rPr>
        <w:t xml:space="preserve"> </w:t>
      </w:r>
      <w:r>
        <w:rPr>
          <w:w w:val="105"/>
          <w:sz w:val="18"/>
        </w:rPr>
        <w:t>ya</w:t>
      </w:r>
      <w:r>
        <w:rPr>
          <w:spacing w:val="-8"/>
          <w:w w:val="105"/>
          <w:sz w:val="18"/>
        </w:rPr>
        <w:t xml:space="preserve"> </w:t>
      </w:r>
      <w:r>
        <w:rPr>
          <w:w w:val="105"/>
          <w:sz w:val="18"/>
        </w:rPr>
        <w:t>no</w:t>
      </w:r>
      <w:r>
        <w:rPr>
          <w:spacing w:val="-8"/>
          <w:w w:val="105"/>
          <w:sz w:val="18"/>
        </w:rPr>
        <w:t xml:space="preserve"> </w:t>
      </w:r>
      <w:r>
        <w:rPr>
          <w:w w:val="105"/>
          <w:sz w:val="18"/>
        </w:rPr>
        <w:t>es</w:t>
      </w:r>
      <w:r>
        <w:rPr>
          <w:spacing w:val="-8"/>
          <w:w w:val="105"/>
          <w:sz w:val="18"/>
        </w:rPr>
        <w:t xml:space="preserve"> </w:t>
      </w:r>
      <w:r>
        <w:rPr>
          <w:w w:val="105"/>
          <w:sz w:val="18"/>
        </w:rPr>
        <w:t>relevante.</w:t>
      </w:r>
      <w:r>
        <w:rPr>
          <w:spacing w:val="-7"/>
          <w:w w:val="105"/>
          <w:sz w:val="18"/>
        </w:rPr>
        <w:t xml:space="preserve"> </w:t>
      </w:r>
      <w:r>
        <w:rPr>
          <w:rFonts w:ascii="Arial Black" w:hAnsi="Arial Black"/>
          <w:w w:val="105"/>
          <w:sz w:val="18"/>
        </w:rPr>
        <w:t>Resultado:</w:t>
      </w:r>
      <w:r>
        <w:rPr>
          <w:rFonts w:ascii="Arial Black" w:hAnsi="Arial Black"/>
          <w:spacing w:val="-16"/>
          <w:w w:val="105"/>
          <w:sz w:val="18"/>
        </w:rPr>
        <w:t xml:space="preserve"> </w:t>
      </w:r>
      <w:r>
        <w:rPr>
          <w:w w:val="105"/>
          <w:sz w:val="18"/>
        </w:rPr>
        <w:t>El</w:t>
      </w:r>
      <w:r>
        <w:rPr>
          <w:spacing w:val="-8"/>
          <w:w w:val="105"/>
          <w:sz w:val="18"/>
        </w:rPr>
        <w:t xml:space="preserve"> </w:t>
      </w:r>
      <w:r>
        <w:rPr>
          <w:w w:val="105"/>
          <w:sz w:val="18"/>
        </w:rPr>
        <w:t>DOFA</w:t>
      </w:r>
      <w:r>
        <w:rPr>
          <w:spacing w:val="-8"/>
          <w:w w:val="105"/>
          <w:sz w:val="18"/>
        </w:rPr>
        <w:t xml:space="preserve"> </w:t>
      </w:r>
      <w:r>
        <w:rPr>
          <w:w w:val="105"/>
          <w:sz w:val="18"/>
        </w:rPr>
        <w:t>queda</w:t>
      </w:r>
      <w:r>
        <w:rPr>
          <w:spacing w:val="-8"/>
          <w:w w:val="105"/>
          <w:sz w:val="18"/>
        </w:rPr>
        <w:t xml:space="preserve"> </w:t>
      </w:r>
      <w:r>
        <w:rPr>
          <w:w w:val="105"/>
          <w:sz w:val="18"/>
        </w:rPr>
        <w:t>actualizado</w:t>
      </w:r>
      <w:r>
        <w:rPr>
          <w:spacing w:val="-8"/>
          <w:w w:val="105"/>
          <w:sz w:val="18"/>
        </w:rPr>
        <w:t xml:space="preserve"> </w:t>
      </w:r>
      <w:r>
        <w:rPr>
          <w:w w:val="105"/>
          <w:sz w:val="18"/>
        </w:rPr>
        <w:t>en</w:t>
      </w:r>
      <w:r>
        <w:rPr>
          <w:spacing w:val="-8"/>
          <w:w w:val="105"/>
          <w:sz w:val="18"/>
        </w:rPr>
        <w:t xml:space="preserve"> </w:t>
      </w:r>
      <w:r>
        <w:rPr>
          <w:w w:val="105"/>
          <w:sz w:val="18"/>
        </w:rPr>
        <w:t xml:space="preserve">tiempo real durante la reunión. Los directivos pueden refrescar su vista para ver los cambios. Más tarde, un directivo desde su cuenta consulta el DOFA completo actualizado y lo exporta a PDF para adjuntarlo a un informe. </w:t>
      </w:r>
      <w:r>
        <w:rPr>
          <w:rFonts w:ascii="Arial" w:hAnsi="Arial"/>
          <w:i/>
          <w:w w:val="105"/>
          <w:sz w:val="18"/>
        </w:rPr>
        <w:t>(Cubre R5.1 – R5.7.)</w:t>
      </w:r>
    </w:p>
    <w:p w14:paraId="74FD4F28" w14:textId="77777777" w:rsidR="00311CE4" w:rsidRDefault="00311CE4">
      <w:pPr>
        <w:pStyle w:val="Textoindependiente"/>
        <w:spacing w:before="79"/>
        <w:ind w:left="0"/>
        <w:rPr>
          <w:rFonts w:ascii="Arial"/>
          <w:i/>
        </w:rPr>
      </w:pPr>
    </w:p>
    <w:p w14:paraId="34D297F6" w14:textId="77777777" w:rsidR="00311CE4" w:rsidRDefault="00000000">
      <w:pPr>
        <w:pStyle w:val="Prrafodelista"/>
        <w:numPr>
          <w:ilvl w:val="0"/>
          <w:numId w:val="13"/>
        </w:numPr>
        <w:tabs>
          <w:tab w:val="left" w:pos="598"/>
          <w:tab w:val="left" w:pos="600"/>
        </w:tabs>
        <w:spacing w:line="297" w:lineRule="auto"/>
        <w:ind w:left="600" w:right="1"/>
        <w:jc w:val="both"/>
        <w:rPr>
          <w:rFonts w:ascii="Arial" w:hAnsi="Arial"/>
          <w:i/>
          <w:sz w:val="18"/>
        </w:rPr>
      </w:pPr>
      <w:r>
        <w:rPr>
          <w:rFonts w:ascii="Arial Black" w:hAnsi="Arial Black"/>
          <w:spacing w:val="-4"/>
          <w:sz w:val="18"/>
        </w:rPr>
        <w:t>CU6:</w:t>
      </w:r>
      <w:r>
        <w:rPr>
          <w:rFonts w:ascii="Arial Black" w:hAnsi="Arial Black"/>
          <w:spacing w:val="-10"/>
          <w:sz w:val="18"/>
        </w:rPr>
        <w:t xml:space="preserve"> </w:t>
      </w:r>
      <w:r>
        <w:rPr>
          <w:rFonts w:ascii="Arial Black" w:hAnsi="Arial Black"/>
          <w:spacing w:val="-4"/>
          <w:sz w:val="18"/>
        </w:rPr>
        <w:t>Generación</w:t>
      </w:r>
      <w:r>
        <w:rPr>
          <w:rFonts w:ascii="Arial Black" w:hAnsi="Arial Black"/>
          <w:spacing w:val="-10"/>
          <w:sz w:val="18"/>
        </w:rPr>
        <w:t xml:space="preserve"> </w:t>
      </w:r>
      <w:r>
        <w:rPr>
          <w:rFonts w:ascii="Arial Black" w:hAnsi="Arial Black"/>
          <w:spacing w:val="-4"/>
          <w:sz w:val="18"/>
        </w:rPr>
        <w:t>de</w:t>
      </w:r>
      <w:r>
        <w:rPr>
          <w:rFonts w:ascii="Arial Black" w:hAnsi="Arial Black"/>
          <w:spacing w:val="-10"/>
          <w:sz w:val="18"/>
        </w:rPr>
        <w:t xml:space="preserve"> </w:t>
      </w:r>
      <w:r>
        <w:rPr>
          <w:rFonts w:ascii="Arial Black" w:hAnsi="Arial Black"/>
          <w:spacing w:val="-4"/>
          <w:sz w:val="18"/>
        </w:rPr>
        <w:t>Reporte</w:t>
      </w:r>
      <w:r>
        <w:rPr>
          <w:rFonts w:ascii="Arial Black" w:hAnsi="Arial Black"/>
          <w:spacing w:val="-10"/>
          <w:sz w:val="18"/>
        </w:rPr>
        <w:t xml:space="preserve"> </w:t>
      </w:r>
      <w:r>
        <w:rPr>
          <w:rFonts w:ascii="Arial Black" w:hAnsi="Arial Black"/>
          <w:spacing w:val="-4"/>
          <w:sz w:val="18"/>
        </w:rPr>
        <w:t>Estratégico</w:t>
      </w:r>
      <w:r>
        <w:rPr>
          <w:rFonts w:ascii="Arial Black" w:hAnsi="Arial Black"/>
          <w:spacing w:val="-10"/>
          <w:sz w:val="18"/>
        </w:rPr>
        <w:t xml:space="preserve"> </w:t>
      </w:r>
      <w:r>
        <w:rPr>
          <w:spacing w:val="-4"/>
          <w:sz w:val="18"/>
        </w:rPr>
        <w:t xml:space="preserve">– </w:t>
      </w:r>
      <w:r>
        <w:rPr>
          <w:rFonts w:ascii="Arial" w:hAnsi="Arial"/>
          <w:i/>
          <w:spacing w:val="-4"/>
          <w:sz w:val="18"/>
        </w:rPr>
        <w:t xml:space="preserve">Actor: </w:t>
      </w:r>
      <w:r>
        <w:rPr>
          <w:rFonts w:ascii="Arial Black" w:hAnsi="Arial Black"/>
          <w:spacing w:val="-4"/>
          <w:sz w:val="18"/>
        </w:rPr>
        <w:t>Directivo</w:t>
      </w:r>
      <w:r>
        <w:rPr>
          <w:spacing w:val="-4"/>
          <w:sz w:val="18"/>
        </w:rPr>
        <w:t xml:space="preserve">. Antes de una reunión trimestral, un </w:t>
      </w:r>
      <w:r>
        <w:rPr>
          <w:w w:val="105"/>
          <w:sz w:val="18"/>
        </w:rPr>
        <w:t>directivo necesita un informe consolidado. Ingresa al módulo de Reportes, elige “Reporte de Indicadores y Prospectiva – Q3”. El sistema genera automáticamente un PDF que incluye: portada, resumen de indicadores (con gráficas y estatus de metas al Q3), lista de principales documentos estratégicos publicados en el trimestre, y un apartado de escenarios prospectivos relevantes.</w:t>
      </w:r>
      <w:r>
        <w:rPr>
          <w:spacing w:val="-10"/>
          <w:w w:val="105"/>
          <w:sz w:val="18"/>
        </w:rPr>
        <w:t xml:space="preserve"> </w:t>
      </w:r>
      <w:r>
        <w:rPr>
          <w:w w:val="105"/>
          <w:sz w:val="18"/>
        </w:rPr>
        <w:t>El</w:t>
      </w:r>
      <w:r>
        <w:rPr>
          <w:spacing w:val="-8"/>
          <w:w w:val="105"/>
          <w:sz w:val="18"/>
        </w:rPr>
        <w:t xml:space="preserve"> </w:t>
      </w:r>
      <w:r>
        <w:rPr>
          <w:w w:val="105"/>
          <w:sz w:val="18"/>
        </w:rPr>
        <w:t>directivo</w:t>
      </w:r>
      <w:r>
        <w:rPr>
          <w:spacing w:val="-8"/>
          <w:w w:val="105"/>
          <w:sz w:val="18"/>
        </w:rPr>
        <w:t xml:space="preserve"> </w:t>
      </w:r>
      <w:r>
        <w:rPr>
          <w:w w:val="105"/>
          <w:sz w:val="18"/>
        </w:rPr>
        <w:t>descarga</w:t>
      </w:r>
      <w:r>
        <w:rPr>
          <w:spacing w:val="-8"/>
          <w:w w:val="105"/>
          <w:sz w:val="18"/>
        </w:rPr>
        <w:t xml:space="preserve"> </w:t>
      </w:r>
      <w:r>
        <w:rPr>
          <w:w w:val="105"/>
          <w:sz w:val="18"/>
        </w:rPr>
        <w:t>el</w:t>
      </w:r>
      <w:r>
        <w:rPr>
          <w:spacing w:val="-8"/>
          <w:w w:val="105"/>
          <w:sz w:val="18"/>
        </w:rPr>
        <w:t xml:space="preserve"> </w:t>
      </w:r>
      <w:r>
        <w:rPr>
          <w:w w:val="105"/>
          <w:sz w:val="18"/>
        </w:rPr>
        <w:t>PDF</w:t>
      </w:r>
      <w:r>
        <w:rPr>
          <w:spacing w:val="-8"/>
          <w:w w:val="105"/>
          <w:sz w:val="18"/>
        </w:rPr>
        <w:t xml:space="preserve"> </w:t>
      </w:r>
      <w:r>
        <w:rPr>
          <w:w w:val="105"/>
          <w:sz w:val="18"/>
        </w:rPr>
        <w:t>y</w:t>
      </w:r>
      <w:r>
        <w:rPr>
          <w:spacing w:val="-8"/>
          <w:w w:val="105"/>
          <w:sz w:val="18"/>
        </w:rPr>
        <w:t xml:space="preserve"> </w:t>
      </w:r>
      <w:r>
        <w:rPr>
          <w:w w:val="105"/>
          <w:sz w:val="18"/>
        </w:rPr>
        <w:t>lo</w:t>
      </w:r>
      <w:r>
        <w:rPr>
          <w:spacing w:val="-8"/>
          <w:w w:val="105"/>
          <w:sz w:val="18"/>
        </w:rPr>
        <w:t xml:space="preserve"> </w:t>
      </w:r>
      <w:r>
        <w:rPr>
          <w:w w:val="105"/>
          <w:sz w:val="18"/>
        </w:rPr>
        <w:t>revisa.</w:t>
      </w:r>
      <w:r>
        <w:rPr>
          <w:spacing w:val="-8"/>
          <w:w w:val="105"/>
          <w:sz w:val="18"/>
        </w:rPr>
        <w:t xml:space="preserve"> </w:t>
      </w:r>
      <w:r>
        <w:rPr>
          <w:rFonts w:ascii="Arial Black" w:hAnsi="Arial Black"/>
          <w:w w:val="105"/>
          <w:sz w:val="18"/>
        </w:rPr>
        <w:t>Resultado:</w:t>
      </w:r>
      <w:r>
        <w:rPr>
          <w:rFonts w:ascii="Arial Black" w:hAnsi="Arial Black"/>
          <w:spacing w:val="-16"/>
          <w:w w:val="105"/>
          <w:sz w:val="18"/>
        </w:rPr>
        <w:t xml:space="preserve"> </w:t>
      </w:r>
      <w:r>
        <w:rPr>
          <w:w w:val="105"/>
          <w:sz w:val="18"/>
        </w:rPr>
        <w:t>Obtiene</w:t>
      </w:r>
      <w:r>
        <w:rPr>
          <w:spacing w:val="-8"/>
          <w:w w:val="105"/>
          <w:sz w:val="18"/>
        </w:rPr>
        <w:t xml:space="preserve"> </w:t>
      </w:r>
      <w:r>
        <w:rPr>
          <w:w w:val="105"/>
          <w:sz w:val="18"/>
        </w:rPr>
        <w:t>un</w:t>
      </w:r>
      <w:r>
        <w:rPr>
          <w:spacing w:val="-8"/>
          <w:w w:val="105"/>
          <w:sz w:val="18"/>
        </w:rPr>
        <w:t xml:space="preserve"> </w:t>
      </w:r>
      <w:r>
        <w:rPr>
          <w:w w:val="105"/>
          <w:sz w:val="18"/>
        </w:rPr>
        <w:t>documento</w:t>
      </w:r>
      <w:r>
        <w:rPr>
          <w:spacing w:val="-8"/>
          <w:w w:val="105"/>
          <w:sz w:val="18"/>
        </w:rPr>
        <w:t xml:space="preserve"> </w:t>
      </w:r>
      <w:r>
        <w:rPr>
          <w:w w:val="105"/>
          <w:sz w:val="18"/>
        </w:rPr>
        <w:t>listo</w:t>
      </w:r>
      <w:r>
        <w:rPr>
          <w:spacing w:val="-8"/>
          <w:w w:val="105"/>
          <w:sz w:val="18"/>
        </w:rPr>
        <w:t xml:space="preserve"> </w:t>
      </w:r>
      <w:r>
        <w:rPr>
          <w:w w:val="105"/>
          <w:sz w:val="18"/>
        </w:rPr>
        <w:t xml:space="preserve">para usar, ahorrando tiempo en compilar datos manualmente. </w:t>
      </w:r>
      <w:r>
        <w:rPr>
          <w:rFonts w:ascii="Arial" w:hAnsi="Arial"/>
          <w:i/>
          <w:w w:val="105"/>
          <w:sz w:val="18"/>
        </w:rPr>
        <w:t>(Cubre R6.1 – R6.5.)</w:t>
      </w:r>
    </w:p>
    <w:p w14:paraId="0E1C7789" w14:textId="77777777" w:rsidR="00311CE4" w:rsidRDefault="00311CE4">
      <w:pPr>
        <w:pStyle w:val="Textoindependiente"/>
        <w:spacing w:before="52"/>
        <w:ind w:left="0"/>
        <w:rPr>
          <w:rFonts w:ascii="Arial"/>
          <w:i/>
        </w:rPr>
      </w:pPr>
    </w:p>
    <w:p w14:paraId="75227AF6" w14:textId="77777777" w:rsidR="00311CE4" w:rsidRDefault="00000000">
      <w:pPr>
        <w:pStyle w:val="Prrafodelista"/>
        <w:numPr>
          <w:ilvl w:val="0"/>
          <w:numId w:val="13"/>
        </w:numPr>
        <w:tabs>
          <w:tab w:val="left" w:pos="598"/>
          <w:tab w:val="left" w:pos="600"/>
        </w:tabs>
        <w:spacing w:line="270" w:lineRule="exact"/>
        <w:ind w:left="600" w:right="1"/>
        <w:jc w:val="both"/>
        <w:rPr>
          <w:rFonts w:ascii="Arial" w:hAnsi="Arial"/>
          <w:i/>
          <w:sz w:val="18"/>
        </w:rPr>
      </w:pPr>
      <w:r>
        <w:rPr>
          <w:rFonts w:ascii="Arial Black" w:hAnsi="Arial Black"/>
          <w:spacing w:val="-2"/>
          <w:sz w:val="18"/>
        </w:rPr>
        <w:t>CU7:</w:t>
      </w:r>
      <w:r>
        <w:rPr>
          <w:rFonts w:ascii="Arial Black" w:hAnsi="Arial Black"/>
          <w:spacing w:val="-13"/>
          <w:sz w:val="18"/>
        </w:rPr>
        <w:t xml:space="preserve"> </w:t>
      </w:r>
      <w:r>
        <w:rPr>
          <w:rFonts w:ascii="Arial Black" w:hAnsi="Arial Black"/>
          <w:spacing w:val="-2"/>
          <w:sz w:val="18"/>
        </w:rPr>
        <w:t>Consulta</w:t>
      </w:r>
      <w:r>
        <w:rPr>
          <w:rFonts w:ascii="Arial Black" w:hAnsi="Arial Black"/>
          <w:spacing w:val="-14"/>
          <w:sz w:val="18"/>
        </w:rPr>
        <w:t xml:space="preserve"> </w:t>
      </w:r>
      <w:r>
        <w:rPr>
          <w:rFonts w:ascii="Arial Black" w:hAnsi="Arial Black"/>
          <w:spacing w:val="-2"/>
          <w:sz w:val="18"/>
        </w:rPr>
        <w:t>de</w:t>
      </w:r>
      <w:r>
        <w:rPr>
          <w:rFonts w:ascii="Arial Black" w:hAnsi="Arial Black"/>
          <w:spacing w:val="-13"/>
          <w:sz w:val="18"/>
        </w:rPr>
        <w:t xml:space="preserve"> </w:t>
      </w:r>
      <w:r>
        <w:rPr>
          <w:rFonts w:ascii="Arial Black" w:hAnsi="Arial Black"/>
          <w:spacing w:val="-2"/>
          <w:sz w:val="18"/>
        </w:rPr>
        <w:t>Panel</w:t>
      </w:r>
      <w:r>
        <w:rPr>
          <w:rFonts w:ascii="Arial Black" w:hAnsi="Arial Black"/>
          <w:spacing w:val="-13"/>
          <w:sz w:val="18"/>
        </w:rPr>
        <w:t xml:space="preserve"> </w:t>
      </w:r>
      <w:r>
        <w:rPr>
          <w:rFonts w:ascii="Arial Black" w:hAnsi="Arial Black"/>
          <w:spacing w:val="-2"/>
          <w:sz w:val="18"/>
        </w:rPr>
        <w:t>de</w:t>
      </w:r>
      <w:r>
        <w:rPr>
          <w:rFonts w:ascii="Arial Black" w:hAnsi="Arial Black"/>
          <w:spacing w:val="-13"/>
          <w:sz w:val="18"/>
        </w:rPr>
        <w:t xml:space="preserve"> </w:t>
      </w:r>
      <w:r>
        <w:rPr>
          <w:rFonts w:ascii="Arial Black" w:hAnsi="Arial Black"/>
          <w:spacing w:val="-2"/>
          <w:sz w:val="18"/>
        </w:rPr>
        <w:t>Indicadores</w:t>
      </w:r>
      <w:r>
        <w:rPr>
          <w:rFonts w:ascii="Arial Black" w:hAnsi="Arial Black"/>
          <w:spacing w:val="-13"/>
          <w:sz w:val="18"/>
        </w:rPr>
        <w:t xml:space="preserve"> </w:t>
      </w:r>
      <w:r>
        <w:rPr>
          <w:spacing w:val="-2"/>
          <w:sz w:val="18"/>
        </w:rPr>
        <w:t>–</w:t>
      </w:r>
      <w:r>
        <w:rPr>
          <w:spacing w:val="-10"/>
          <w:sz w:val="18"/>
        </w:rPr>
        <w:t xml:space="preserve"> </w:t>
      </w:r>
      <w:r>
        <w:rPr>
          <w:rFonts w:ascii="Arial" w:hAnsi="Arial"/>
          <w:i/>
          <w:spacing w:val="-2"/>
          <w:sz w:val="18"/>
        </w:rPr>
        <w:t>Actor:</w:t>
      </w:r>
      <w:r>
        <w:rPr>
          <w:rFonts w:ascii="Arial" w:hAnsi="Arial"/>
          <w:i/>
          <w:spacing w:val="-7"/>
          <w:sz w:val="18"/>
        </w:rPr>
        <w:t xml:space="preserve"> </w:t>
      </w:r>
      <w:r>
        <w:rPr>
          <w:rFonts w:ascii="Arial Black" w:hAnsi="Arial Black"/>
          <w:spacing w:val="-2"/>
          <w:sz w:val="18"/>
        </w:rPr>
        <w:t>Directivo</w:t>
      </w:r>
      <w:r>
        <w:rPr>
          <w:spacing w:val="-2"/>
          <w:sz w:val="18"/>
        </w:rPr>
        <w:t>.</w:t>
      </w:r>
      <w:r>
        <w:rPr>
          <w:spacing w:val="-5"/>
          <w:sz w:val="18"/>
        </w:rPr>
        <w:t xml:space="preserve"> </w:t>
      </w:r>
      <w:r>
        <w:rPr>
          <w:spacing w:val="-2"/>
          <w:sz w:val="18"/>
        </w:rPr>
        <w:t>El</w:t>
      </w:r>
      <w:r>
        <w:rPr>
          <w:spacing w:val="-5"/>
          <w:sz w:val="18"/>
        </w:rPr>
        <w:t xml:space="preserve"> </w:t>
      </w:r>
      <w:proofErr w:type="gramStart"/>
      <w:r>
        <w:rPr>
          <w:spacing w:val="-2"/>
          <w:sz w:val="18"/>
        </w:rPr>
        <w:t>Director</w:t>
      </w:r>
      <w:proofErr w:type="gramEnd"/>
      <w:r>
        <w:rPr>
          <w:spacing w:val="-5"/>
          <w:sz w:val="18"/>
        </w:rPr>
        <w:t xml:space="preserve"> </w:t>
      </w:r>
      <w:r>
        <w:rPr>
          <w:spacing w:val="-2"/>
          <w:sz w:val="18"/>
        </w:rPr>
        <w:t>del</w:t>
      </w:r>
      <w:r>
        <w:rPr>
          <w:spacing w:val="-5"/>
          <w:sz w:val="18"/>
        </w:rPr>
        <w:t xml:space="preserve"> </w:t>
      </w:r>
      <w:r>
        <w:rPr>
          <w:spacing w:val="-2"/>
          <w:sz w:val="18"/>
        </w:rPr>
        <w:t>Centro</w:t>
      </w:r>
      <w:r>
        <w:rPr>
          <w:spacing w:val="-5"/>
          <w:sz w:val="18"/>
        </w:rPr>
        <w:t xml:space="preserve"> </w:t>
      </w:r>
      <w:r>
        <w:rPr>
          <w:spacing w:val="-2"/>
          <w:sz w:val="18"/>
        </w:rPr>
        <w:t>inicia</w:t>
      </w:r>
      <w:r>
        <w:rPr>
          <w:spacing w:val="-5"/>
          <w:sz w:val="18"/>
        </w:rPr>
        <w:t xml:space="preserve"> </w:t>
      </w:r>
      <w:r>
        <w:rPr>
          <w:spacing w:val="-2"/>
          <w:sz w:val="18"/>
        </w:rPr>
        <w:t>sesión</w:t>
      </w:r>
      <w:r>
        <w:rPr>
          <w:spacing w:val="-5"/>
          <w:sz w:val="18"/>
        </w:rPr>
        <w:t xml:space="preserve"> </w:t>
      </w:r>
      <w:r>
        <w:rPr>
          <w:spacing w:val="-2"/>
          <w:sz w:val="18"/>
        </w:rPr>
        <w:t xml:space="preserve">y </w:t>
      </w:r>
      <w:r>
        <w:rPr>
          <w:w w:val="105"/>
          <w:sz w:val="18"/>
        </w:rPr>
        <w:t xml:space="preserve">aterriza en el panel de indicadores. Observa rápidamente que, por ejemplo, el “Índice de Empleabilidad de Egresados” está en </w:t>
      </w:r>
      <w:r>
        <w:rPr>
          <w:rFonts w:ascii="Arial Black" w:hAnsi="Arial Black"/>
          <w:w w:val="105"/>
          <w:sz w:val="18"/>
        </w:rPr>
        <w:t xml:space="preserve">amarillo </w:t>
      </w:r>
      <w:r>
        <w:rPr>
          <w:w w:val="105"/>
          <w:sz w:val="18"/>
        </w:rPr>
        <w:t>(ligeramente bajo la meta). Hace clic en ese indicador para ver detalles históricos: ve que el último trimestre bajó 2%. Decide comentar esto</w:t>
      </w:r>
      <w:r>
        <w:rPr>
          <w:spacing w:val="40"/>
          <w:w w:val="105"/>
          <w:sz w:val="18"/>
        </w:rPr>
        <w:t xml:space="preserve"> </w:t>
      </w:r>
      <w:r>
        <w:rPr>
          <w:w w:val="105"/>
          <w:sz w:val="18"/>
        </w:rPr>
        <w:t xml:space="preserve">en la próxima reunión con Planeación. También nota que otros indicadores están en verde, lo cual es positivo. </w:t>
      </w:r>
      <w:r>
        <w:rPr>
          <w:rFonts w:ascii="Arial Black" w:hAnsi="Arial Black"/>
          <w:w w:val="105"/>
          <w:sz w:val="18"/>
        </w:rPr>
        <w:t>Resultado:</w:t>
      </w:r>
      <w:r>
        <w:rPr>
          <w:rFonts w:ascii="Arial Black" w:hAnsi="Arial Black"/>
          <w:spacing w:val="-4"/>
          <w:w w:val="105"/>
          <w:sz w:val="18"/>
        </w:rPr>
        <w:t xml:space="preserve"> </w:t>
      </w:r>
      <w:r>
        <w:rPr>
          <w:w w:val="105"/>
          <w:sz w:val="18"/>
        </w:rPr>
        <w:t>El directivo obtiene en minutos una visión general del desempeño institucional</w:t>
      </w:r>
      <w:r>
        <w:rPr>
          <w:spacing w:val="-10"/>
          <w:w w:val="105"/>
          <w:sz w:val="18"/>
        </w:rPr>
        <w:t xml:space="preserve"> </w:t>
      </w:r>
      <w:r>
        <w:rPr>
          <w:w w:val="105"/>
          <w:sz w:val="18"/>
        </w:rPr>
        <w:t>y</w:t>
      </w:r>
      <w:r>
        <w:rPr>
          <w:spacing w:val="-10"/>
          <w:w w:val="105"/>
          <w:sz w:val="18"/>
        </w:rPr>
        <w:t xml:space="preserve"> </w:t>
      </w:r>
      <w:r>
        <w:rPr>
          <w:w w:val="105"/>
          <w:sz w:val="18"/>
        </w:rPr>
        <w:t>puede</w:t>
      </w:r>
      <w:r>
        <w:rPr>
          <w:spacing w:val="-10"/>
          <w:w w:val="105"/>
          <w:sz w:val="18"/>
        </w:rPr>
        <w:t xml:space="preserve"> </w:t>
      </w:r>
      <w:r>
        <w:rPr>
          <w:w w:val="105"/>
          <w:sz w:val="18"/>
        </w:rPr>
        <w:t>enfocar</w:t>
      </w:r>
      <w:r>
        <w:rPr>
          <w:spacing w:val="-10"/>
          <w:w w:val="105"/>
          <w:sz w:val="18"/>
        </w:rPr>
        <w:t xml:space="preserve"> </w:t>
      </w:r>
      <w:r>
        <w:rPr>
          <w:w w:val="105"/>
          <w:sz w:val="18"/>
        </w:rPr>
        <w:t>su</w:t>
      </w:r>
      <w:r>
        <w:rPr>
          <w:spacing w:val="-10"/>
          <w:w w:val="105"/>
          <w:sz w:val="18"/>
        </w:rPr>
        <w:t xml:space="preserve"> </w:t>
      </w:r>
      <w:r>
        <w:rPr>
          <w:w w:val="105"/>
          <w:sz w:val="18"/>
        </w:rPr>
        <w:t>atención</w:t>
      </w:r>
      <w:r>
        <w:rPr>
          <w:spacing w:val="-10"/>
          <w:w w:val="105"/>
          <w:sz w:val="18"/>
        </w:rPr>
        <w:t xml:space="preserve"> </w:t>
      </w:r>
      <w:r>
        <w:rPr>
          <w:w w:val="105"/>
          <w:sz w:val="18"/>
        </w:rPr>
        <w:t>en</w:t>
      </w:r>
      <w:r>
        <w:rPr>
          <w:spacing w:val="-10"/>
          <w:w w:val="105"/>
          <w:sz w:val="18"/>
        </w:rPr>
        <w:t xml:space="preserve"> </w:t>
      </w:r>
      <w:r>
        <w:rPr>
          <w:w w:val="105"/>
          <w:sz w:val="18"/>
        </w:rPr>
        <w:t>áreas</w:t>
      </w:r>
      <w:r>
        <w:rPr>
          <w:spacing w:val="-10"/>
          <w:w w:val="105"/>
          <w:sz w:val="18"/>
        </w:rPr>
        <w:t xml:space="preserve"> </w:t>
      </w:r>
      <w:r>
        <w:rPr>
          <w:w w:val="105"/>
          <w:sz w:val="18"/>
        </w:rPr>
        <w:t>que</w:t>
      </w:r>
      <w:r>
        <w:rPr>
          <w:spacing w:val="-10"/>
          <w:w w:val="105"/>
          <w:sz w:val="18"/>
        </w:rPr>
        <w:t xml:space="preserve"> </w:t>
      </w:r>
      <w:r>
        <w:rPr>
          <w:w w:val="105"/>
          <w:sz w:val="18"/>
        </w:rPr>
        <w:t>requieren</w:t>
      </w:r>
      <w:r>
        <w:rPr>
          <w:spacing w:val="-10"/>
          <w:w w:val="105"/>
          <w:sz w:val="18"/>
        </w:rPr>
        <w:t xml:space="preserve"> </w:t>
      </w:r>
      <w:r>
        <w:rPr>
          <w:w w:val="105"/>
          <w:sz w:val="18"/>
        </w:rPr>
        <w:t>acción.</w:t>
      </w:r>
      <w:r>
        <w:rPr>
          <w:spacing w:val="-10"/>
          <w:w w:val="105"/>
          <w:sz w:val="18"/>
        </w:rPr>
        <w:t xml:space="preserve"> </w:t>
      </w:r>
      <w:r>
        <w:rPr>
          <w:rFonts w:ascii="Arial" w:hAnsi="Arial"/>
          <w:i/>
          <w:w w:val="105"/>
          <w:sz w:val="18"/>
        </w:rPr>
        <w:t>(Cubre</w:t>
      </w:r>
      <w:r>
        <w:rPr>
          <w:rFonts w:ascii="Arial" w:hAnsi="Arial"/>
          <w:i/>
          <w:spacing w:val="-10"/>
          <w:w w:val="105"/>
          <w:sz w:val="18"/>
        </w:rPr>
        <w:t xml:space="preserve"> </w:t>
      </w:r>
      <w:r>
        <w:rPr>
          <w:rFonts w:ascii="Arial" w:hAnsi="Arial"/>
          <w:i/>
          <w:w w:val="105"/>
          <w:sz w:val="18"/>
        </w:rPr>
        <w:t>R7.1,</w:t>
      </w:r>
      <w:r>
        <w:rPr>
          <w:rFonts w:ascii="Arial" w:hAnsi="Arial"/>
          <w:i/>
          <w:spacing w:val="-10"/>
          <w:w w:val="105"/>
          <w:sz w:val="18"/>
        </w:rPr>
        <w:t xml:space="preserve"> </w:t>
      </w:r>
      <w:r>
        <w:rPr>
          <w:rFonts w:ascii="Arial" w:hAnsi="Arial"/>
          <w:i/>
          <w:w w:val="105"/>
          <w:sz w:val="18"/>
        </w:rPr>
        <w:t>R7.4,</w:t>
      </w:r>
      <w:r>
        <w:rPr>
          <w:rFonts w:ascii="Arial" w:hAnsi="Arial"/>
          <w:i/>
          <w:spacing w:val="-10"/>
          <w:w w:val="105"/>
          <w:sz w:val="18"/>
        </w:rPr>
        <w:t xml:space="preserve"> </w:t>
      </w:r>
      <w:r>
        <w:rPr>
          <w:rFonts w:ascii="Arial" w:hAnsi="Arial"/>
          <w:i/>
          <w:w w:val="105"/>
          <w:sz w:val="18"/>
        </w:rPr>
        <w:t>R7.5.)</w:t>
      </w:r>
    </w:p>
    <w:p w14:paraId="46D43869" w14:textId="77777777" w:rsidR="00311CE4" w:rsidRDefault="00311CE4">
      <w:pPr>
        <w:pStyle w:val="Textoindependiente"/>
        <w:spacing w:before="111"/>
        <w:ind w:left="0"/>
        <w:rPr>
          <w:rFonts w:ascii="Arial"/>
          <w:i/>
        </w:rPr>
      </w:pPr>
    </w:p>
    <w:p w14:paraId="5684F686" w14:textId="77777777" w:rsidR="00311CE4" w:rsidRDefault="00000000">
      <w:pPr>
        <w:pStyle w:val="Prrafodelista"/>
        <w:numPr>
          <w:ilvl w:val="0"/>
          <w:numId w:val="13"/>
        </w:numPr>
        <w:tabs>
          <w:tab w:val="left" w:pos="598"/>
          <w:tab w:val="left" w:pos="600"/>
        </w:tabs>
        <w:spacing w:line="295" w:lineRule="auto"/>
        <w:ind w:left="600" w:right="1"/>
        <w:jc w:val="both"/>
        <w:rPr>
          <w:rFonts w:ascii="Arial" w:hAnsi="Arial"/>
          <w:i/>
          <w:sz w:val="18"/>
        </w:rPr>
      </w:pPr>
      <w:r>
        <w:rPr>
          <w:rFonts w:ascii="Arial Black" w:hAnsi="Arial Black"/>
          <w:spacing w:val="-2"/>
          <w:sz w:val="18"/>
        </w:rPr>
        <w:t>CU8:</w:t>
      </w:r>
      <w:r>
        <w:rPr>
          <w:rFonts w:ascii="Arial Black" w:hAnsi="Arial Black"/>
          <w:spacing w:val="-13"/>
          <w:sz w:val="18"/>
        </w:rPr>
        <w:t xml:space="preserve"> </w:t>
      </w:r>
      <w:r>
        <w:rPr>
          <w:rFonts w:ascii="Arial Black" w:hAnsi="Arial Black"/>
          <w:spacing w:val="-2"/>
          <w:sz w:val="18"/>
        </w:rPr>
        <w:t>Gestión</w:t>
      </w:r>
      <w:r>
        <w:rPr>
          <w:rFonts w:ascii="Arial Black" w:hAnsi="Arial Black"/>
          <w:spacing w:val="-14"/>
          <w:sz w:val="18"/>
        </w:rPr>
        <w:t xml:space="preserve"> </w:t>
      </w:r>
      <w:r>
        <w:rPr>
          <w:rFonts w:ascii="Arial Black" w:hAnsi="Arial Black"/>
          <w:spacing w:val="-2"/>
          <w:sz w:val="18"/>
        </w:rPr>
        <w:t>de</w:t>
      </w:r>
      <w:r>
        <w:rPr>
          <w:rFonts w:ascii="Arial Black" w:hAnsi="Arial Black"/>
          <w:spacing w:val="-13"/>
          <w:sz w:val="18"/>
        </w:rPr>
        <w:t xml:space="preserve"> </w:t>
      </w:r>
      <w:r>
        <w:rPr>
          <w:rFonts w:ascii="Arial Black" w:hAnsi="Arial Black"/>
          <w:spacing w:val="-2"/>
          <w:sz w:val="18"/>
        </w:rPr>
        <w:t>Usuarios</w:t>
      </w:r>
      <w:r>
        <w:rPr>
          <w:rFonts w:ascii="Arial Black" w:hAnsi="Arial Black"/>
          <w:spacing w:val="-13"/>
          <w:sz w:val="18"/>
        </w:rPr>
        <w:t xml:space="preserve"> </w:t>
      </w:r>
      <w:r>
        <w:rPr>
          <w:spacing w:val="-2"/>
          <w:sz w:val="18"/>
        </w:rPr>
        <w:t>–</w:t>
      </w:r>
      <w:r>
        <w:rPr>
          <w:spacing w:val="-9"/>
          <w:sz w:val="18"/>
        </w:rPr>
        <w:t xml:space="preserve"> </w:t>
      </w:r>
      <w:r>
        <w:rPr>
          <w:rFonts w:ascii="Arial" w:hAnsi="Arial"/>
          <w:i/>
          <w:spacing w:val="-2"/>
          <w:sz w:val="18"/>
        </w:rPr>
        <w:t>Actor:</w:t>
      </w:r>
      <w:r>
        <w:rPr>
          <w:rFonts w:ascii="Arial" w:hAnsi="Arial"/>
          <w:i/>
          <w:spacing w:val="-4"/>
          <w:sz w:val="18"/>
        </w:rPr>
        <w:t xml:space="preserve"> </w:t>
      </w:r>
      <w:r>
        <w:rPr>
          <w:rFonts w:ascii="Arial Black" w:hAnsi="Arial Black"/>
          <w:spacing w:val="-2"/>
          <w:sz w:val="18"/>
        </w:rPr>
        <w:t>Superadministrador</w:t>
      </w:r>
      <w:r>
        <w:rPr>
          <w:spacing w:val="-2"/>
          <w:sz w:val="18"/>
        </w:rPr>
        <w:t>.</w:t>
      </w:r>
      <w:r>
        <w:rPr>
          <w:spacing w:val="-5"/>
          <w:sz w:val="18"/>
        </w:rPr>
        <w:t xml:space="preserve"> </w:t>
      </w:r>
      <w:r>
        <w:rPr>
          <w:spacing w:val="-2"/>
          <w:sz w:val="18"/>
        </w:rPr>
        <w:t>Un</w:t>
      </w:r>
      <w:r>
        <w:rPr>
          <w:spacing w:val="-5"/>
          <w:sz w:val="18"/>
        </w:rPr>
        <w:t xml:space="preserve"> </w:t>
      </w:r>
      <w:r>
        <w:rPr>
          <w:spacing w:val="-2"/>
          <w:sz w:val="18"/>
        </w:rPr>
        <w:t>nuevo</w:t>
      </w:r>
      <w:r>
        <w:rPr>
          <w:spacing w:val="-5"/>
          <w:sz w:val="18"/>
        </w:rPr>
        <w:t xml:space="preserve"> </w:t>
      </w:r>
      <w:r>
        <w:rPr>
          <w:spacing w:val="-2"/>
          <w:sz w:val="18"/>
        </w:rPr>
        <w:t>funcionario</w:t>
      </w:r>
      <w:r>
        <w:rPr>
          <w:spacing w:val="-5"/>
          <w:sz w:val="18"/>
        </w:rPr>
        <w:t xml:space="preserve"> </w:t>
      </w:r>
      <w:r>
        <w:rPr>
          <w:spacing w:val="-2"/>
          <w:sz w:val="18"/>
        </w:rPr>
        <w:t>de</w:t>
      </w:r>
      <w:r>
        <w:rPr>
          <w:spacing w:val="-5"/>
          <w:sz w:val="18"/>
        </w:rPr>
        <w:t xml:space="preserve"> </w:t>
      </w:r>
      <w:r>
        <w:rPr>
          <w:spacing w:val="-2"/>
          <w:sz w:val="18"/>
        </w:rPr>
        <w:t>planeación</w:t>
      </w:r>
      <w:r>
        <w:rPr>
          <w:spacing w:val="-5"/>
          <w:sz w:val="18"/>
        </w:rPr>
        <w:t xml:space="preserve"> </w:t>
      </w:r>
      <w:r>
        <w:rPr>
          <w:spacing w:val="-2"/>
          <w:sz w:val="18"/>
        </w:rPr>
        <w:t xml:space="preserve">se </w:t>
      </w:r>
      <w:r>
        <w:rPr>
          <w:sz w:val="18"/>
        </w:rPr>
        <w:t xml:space="preserve">ha unido al equipo, se debe crear su acceso. El </w:t>
      </w:r>
      <w:proofErr w:type="spellStart"/>
      <w:r>
        <w:rPr>
          <w:sz w:val="18"/>
        </w:rPr>
        <w:t>Superadmin</w:t>
      </w:r>
      <w:proofErr w:type="spellEnd"/>
      <w:r>
        <w:rPr>
          <w:sz w:val="18"/>
        </w:rPr>
        <w:t xml:space="preserve"> entra al módulo de Administración,</w:t>
      </w:r>
      <w:r>
        <w:rPr>
          <w:spacing w:val="80"/>
          <w:sz w:val="18"/>
        </w:rPr>
        <w:t xml:space="preserve"> </w:t>
      </w:r>
      <w:r>
        <w:rPr>
          <w:sz w:val="18"/>
        </w:rPr>
        <w:t>añade</w:t>
      </w:r>
      <w:r>
        <w:rPr>
          <w:spacing w:val="40"/>
          <w:sz w:val="18"/>
        </w:rPr>
        <w:t xml:space="preserve"> </w:t>
      </w:r>
      <w:r>
        <w:rPr>
          <w:sz w:val="18"/>
        </w:rPr>
        <w:t>un</w:t>
      </w:r>
      <w:r>
        <w:rPr>
          <w:spacing w:val="40"/>
          <w:sz w:val="18"/>
        </w:rPr>
        <w:t xml:space="preserve"> </w:t>
      </w:r>
      <w:r>
        <w:rPr>
          <w:sz w:val="18"/>
        </w:rPr>
        <w:t>usuario</w:t>
      </w:r>
      <w:r>
        <w:rPr>
          <w:spacing w:val="40"/>
          <w:sz w:val="18"/>
        </w:rPr>
        <w:t xml:space="preserve"> </w:t>
      </w:r>
      <w:r>
        <w:rPr>
          <w:sz w:val="18"/>
        </w:rPr>
        <w:t>“</w:t>
      </w:r>
      <w:proofErr w:type="spellStart"/>
      <w:proofErr w:type="gramStart"/>
      <w:r>
        <w:rPr>
          <w:sz w:val="18"/>
        </w:rPr>
        <w:t>juan.perez</w:t>
      </w:r>
      <w:proofErr w:type="spellEnd"/>
      <w:proofErr w:type="gramEnd"/>
      <w:r>
        <w:rPr>
          <w:sz w:val="18"/>
        </w:rPr>
        <w:t>”,</w:t>
      </w:r>
      <w:r>
        <w:rPr>
          <w:spacing w:val="40"/>
          <w:sz w:val="18"/>
        </w:rPr>
        <w:t xml:space="preserve"> </w:t>
      </w:r>
      <w:r>
        <w:rPr>
          <w:sz w:val="18"/>
        </w:rPr>
        <w:t>asigna</w:t>
      </w:r>
      <w:r>
        <w:rPr>
          <w:spacing w:val="40"/>
          <w:sz w:val="18"/>
        </w:rPr>
        <w:t xml:space="preserve"> </w:t>
      </w:r>
      <w:r>
        <w:rPr>
          <w:sz w:val="18"/>
        </w:rPr>
        <w:t>rol</w:t>
      </w:r>
      <w:r>
        <w:rPr>
          <w:spacing w:val="40"/>
          <w:sz w:val="18"/>
        </w:rPr>
        <w:t xml:space="preserve"> </w:t>
      </w:r>
      <w:r>
        <w:rPr>
          <w:sz w:val="18"/>
        </w:rPr>
        <w:t>“Planeación”</w:t>
      </w:r>
      <w:r>
        <w:rPr>
          <w:spacing w:val="40"/>
          <w:sz w:val="18"/>
        </w:rPr>
        <w:t xml:space="preserve"> </w:t>
      </w:r>
      <w:r>
        <w:rPr>
          <w:sz w:val="18"/>
        </w:rPr>
        <w:t>y</w:t>
      </w:r>
      <w:r>
        <w:rPr>
          <w:spacing w:val="40"/>
          <w:sz w:val="18"/>
        </w:rPr>
        <w:t xml:space="preserve"> </w:t>
      </w:r>
      <w:r>
        <w:rPr>
          <w:sz w:val="18"/>
        </w:rPr>
        <w:t>guarda.</w:t>
      </w:r>
      <w:r>
        <w:rPr>
          <w:spacing w:val="40"/>
          <w:sz w:val="18"/>
        </w:rPr>
        <w:t xml:space="preserve"> </w:t>
      </w:r>
      <w:r>
        <w:rPr>
          <w:sz w:val="18"/>
        </w:rPr>
        <w:t>El</w:t>
      </w:r>
      <w:r>
        <w:rPr>
          <w:spacing w:val="40"/>
          <w:sz w:val="18"/>
        </w:rPr>
        <w:t xml:space="preserve"> </w:t>
      </w:r>
      <w:r>
        <w:rPr>
          <w:sz w:val="18"/>
        </w:rPr>
        <w:t>sistema</w:t>
      </w:r>
      <w:r>
        <w:rPr>
          <w:spacing w:val="40"/>
          <w:sz w:val="18"/>
        </w:rPr>
        <w:t xml:space="preserve"> </w:t>
      </w:r>
      <w:r>
        <w:rPr>
          <w:sz w:val="18"/>
        </w:rPr>
        <w:t>envía</w:t>
      </w:r>
      <w:r>
        <w:rPr>
          <w:spacing w:val="40"/>
          <w:sz w:val="18"/>
        </w:rPr>
        <w:t xml:space="preserve"> </w:t>
      </w:r>
      <w:r>
        <w:rPr>
          <w:sz w:val="18"/>
        </w:rPr>
        <w:t xml:space="preserve">una confirmación de creación (y quizás un correo con la contraseña temporal). En otra ocasión, un instructor se retira: el </w:t>
      </w:r>
      <w:proofErr w:type="spellStart"/>
      <w:r>
        <w:rPr>
          <w:sz w:val="18"/>
        </w:rPr>
        <w:t>Superadmin</w:t>
      </w:r>
      <w:proofErr w:type="spellEnd"/>
      <w:r>
        <w:rPr>
          <w:sz w:val="18"/>
        </w:rPr>
        <w:t xml:space="preserve"> localiza su cuenta y la desactiva. </w:t>
      </w:r>
      <w:r>
        <w:rPr>
          <w:rFonts w:ascii="Arial Black" w:hAnsi="Arial Black"/>
          <w:sz w:val="18"/>
        </w:rPr>
        <w:t xml:space="preserve">Resultado: </w:t>
      </w:r>
      <w:r>
        <w:rPr>
          <w:sz w:val="18"/>
        </w:rPr>
        <w:t>La plataforma mantiene</w:t>
      </w:r>
      <w:r>
        <w:rPr>
          <w:spacing w:val="33"/>
          <w:sz w:val="18"/>
        </w:rPr>
        <w:t xml:space="preserve"> </w:t>
      </w:r>
      <w:r>
        <w:rPr>
          <w:sz w:val="18"/>
        </w:rPr>
        <w:t>usuarios</w:t>
      </w:r>
      <w:r>
        <w:rPr>
          <w:spacing w:val="33"/>
          <w:sz w:val="18"/>
        </w:rPr>
        <w:t xml:space="preserve"> </w:t>
      </w:r>
      <w:r>
        <w:rPr>
          <w:sz w:val="18"/>
        </w:rPr>
        <w:t>actualizados,</w:t>
      </w:r>
      <w:r>
        <w:rPr>
          <w:spacing w:val="33"/>
          <w:sz w:val="18"/>
        </w:rPr>
        <w:t xml:space="preserve"> </w:t>
      </w:r>
      <w:r>
        <w:rPr>
          <w:sz w:val="18"/>
        </w:rPr>
        <w:t>otorgando</w:t>
      </w:r>
      <w:r>
        <w:rPr>
          <w:spacing w:val="33"/>
          <w:sz w:val="18"/>
        </w:rPr>
        <w:t xml:space="preserve"> </w:t>
      </w:r>
      <w:r>
        <w:rPr>
          <w:sz w:val="18"/>
        </w:rPr>
        <w:t>acceso</w:t>
      </w:r>
      <w:r>
        <w:rPr>
          <w:spacing w:val="33"/>
          <w:sz w:val="18"/>
        </w:rPr>
        <w:t xml:space="preserve"> </w:t>
      </w:r>
      <w:r>
        <w:rPr>
          <w:sz w:val="18"/>
        </w:rPr>
        <w:t>sólo</w:t>
      </w:r>
      <w:r>
        <w:rPr>
          <w:spacing w:val="33"/>
          <w:sz w:val="18"/>
        </w:rPr>
        <w:t xml:space="preserve"> </w:t>
      </w:r>
      <w:r>
        <w:rPr>
          <w:sz w:val="18"/>
        </w:rPr>
        <w:t>a</w:t>
      </w:r>
      <w:r>
        <w:rPr>
          <w:spacing w:val="33"/>
          <w:sz w:val="18"/>
        </w:rPr>
        <w:t xml:space="preserve"> </w:t>
      </w:r>
      <w:r>
        <w:rPr>
          <w:sz w:val="18"/>
        </w:rPr>
        <w:t>personal</w:t>
      </w:r>
      <w:r>
        <w:rPr>
          <w:spacing w:val="33"/>
          <w:sz w:val="18"/>
        </w:rPr>
        <w:t xml:space="preserve"> </w:t>
      </w:r>
      <w:r>
        <w:rPr>
          <w:sz w:val="18"/>
        </w:rPr>
        <w:t>vigente.</w:t>
      </w:r>
      <w:r>
        <w:rPr>
          <w:spacing w:val="33"/>
          <w:sz w:val="18"/>
        </w:rPr>
        <w:t xml:space="preserve"> </w:t>
      </w:r>
      <w:r>
        <w:rPr>
          <w:rFonts w:ascii="Arial" w:hAnsi="Arial"/>
          <w:i/>
          <w:sz w:val="18"/>
        </w:rPr>
        <w:t>(Cubre</w:t>
      </w:r>
      <w:r>
        <w:rPr>
          <w:rFonts w:ascii="Arial" w:hAnsi="Arial"/>
          <w:i/>
          <w:spacing w:val="33"/>
          <w:sz w:val="18"/>
        </w:rPr>
        <w:t xml:space="preserve"> </w:t>
      </w:r>
      <w:r>
        <w:rPr>
          <w:rFonts w:ascii="Arial" w:hAnsi="Arial"/>
          <w:i/>
          <w:sz w:val="18"/>
        </w:rPr>
        <w:t>R8.1,</w:t>
      </w:r>
      <w:r>
        <w:rPr>
          <w:rFonts w:ascii="Arial" w:hAnsi="Arial"/>
          <w:i/>
          <w:spacing w:val="33"/>
          <w:sz w:val="18"/>
        </w:rPr>
        <w:t xml:space="preserve"> </w:t>
      </w:r>
      <w:r>
        <w:rPr>
          <w:rFonts w:ascii="Arial" w:hAnsi="Arial"/>
          <w:i/>
          <w:sz w:val="18"/>
        </w:rPr>
        <w:t>R8.2.)</w:t>
      </w:r>
    </w:p>
    <w:p w14:paraId="45F25F7A" w14:textId="77777777" w:rsidR="00311CE4" w:rsidRDefault="00311CE4">
      <w:pPr>
        <w:pStyle w:val="Textoindependiente"/>
        <w:spacing w:before="99"/>
        <w:ind w:left="0"/>
        <w:rPr>
          <w:rFonts w:ascii="Arial"/>
          <w:i/>
        </w:rPr>
      </w:pPr>
    </w:p>
    <w:p w14:paraId="7E459B44" w14:textId="77777777" w:rsidR="00311CE4" w:rsidRDefault="00000000">
      <w:pPr>
        <w:pStyle w:val="Textoindependiente"/>
        <w:spacing w:before="1" w:line="312" w:lineRule="auto"/>
        <w:ind w:left="0" w:right="1"/>
        <w:jc w:val="both"/>
      </w:pPr>
      <w:r>
        <w:rPr>
          <w:w w:val="105"/>
        </w:rPr>
        <w:t>Estos casos de uso demuestran escenarios típicos que cubren las funcionalidades más importantes. Para cada caso de uso, durante las etapas de diseño detallado, se pueden elaborar diagramas o descripciones paso a paso más formales (incluyendo variantes y excepciones). Sin embargo, en esta especificación se ha preferido una descripción narrativa enfocada en el flujo principal de cada interacción, para mantener la claridad orientada al usuario.</w:t>
      </w:r>
    </w:p>
    <w:p w14:paraId="4F6278A3" w14:textId="77777777" w:rsidR="00311CE4" w:rsidRDefault="00311CE4">
      <w:pPr>
        <w:pStyle w:val="Textoindependiente"/>
        <w:spacing w:before="97"/>
        <w:ind w:left="0"/>
      </w:pPr>
    </w:p>
    <w:p w14:paraId="0FBAE5A7" w14:textId="77777777" w:rsidR="00311CE4" w:rsidRDefault="00000000">
      <w:pPr>
        <w:pStyle w:val="Textoindependiente"/>
        <w:spacing w:line="312" w:lineRule="auto"/>
        <w:ind w:left="0"/>
        <w:jc w:val="both"/>
      </w:pPr>
      <w:r>
        <w:rPr>
          <w:noProof/>
        </w:rPr>
        <mc:AlternateContent>
          <mc:Choice Requires="wps">
            <w:drawing>
              <wp:anchor distT="0" distB="0" distL="0" distR="0" simplePos="0" relativeHeight="251659264" behindDoc="0" locked="0" layoutInCell="1" allowOverlap="1" wp14:anchorId="1C91DA71" wp14:editId="2275D85A">
                <wp:simplePos x="0" y="0"/>
                <wp:positionH relativeFrom="page">
                  <wp:posOffset>990600</wp:posOffset>
                </wp:positionH>
                <wp:positionV relativeFrom="paragraph">
                  <wp:posOffset>681990</wp:posOffset>
                </wp:positionV>
                <wp:extent cx="5579110" cy="9525"/>
                <wp:effectExtent l="0" t="0" r="0" b="0"/>
                <wp:wrapNone/>
                <wp:docPr id="7" name="Graphic 7"/>
                <wp:cNvGraphicFramePr/>
                <a:graphic xmlns:a="http://schemas.openxmlformats.org/drawingml/2006/main">
                  <a:graphicData uri="http://schemas.microsoft.com/office/word/2010/wordprocessingShape">
                    <wps:wsp>
                      <wps:cNvSpPr/>
                      <wps:spPr>
                        <a:xfrm>
                          <a:off x="0" y="0"/>
                          <a:ext cx="5579110" cy="9525"/>
                        </a:xfrm>
                        <a:custGeom>
                          <a:avLst/>
                          <a:gdLst/>
                          <a:ahLst/>
                          <a:cxnLst/>
                          <a:rect l="l" t="t" r="r" b="b"/>
                          <a:pathLst>
                            <a:path w="5579110" h="9525">
                              <a:moveTo>
                                <a:pt x="5578800" y="9525"/>
                              </a:moveTo>
                              <a:lnTo>
                                <a:pt x="0" y="9525"/>
                              </a:lnTo>
                              <a:lnTo>
                                <a:pt x="0" y="0"/>
                              </a:lnTo>
                              <a:lnTo>
                                <a:pt x="5578800" y="0"/>
                              </a:lnTo>
                              <a:lnTo>
                                <a:pt x="5578800" y="9525"/>
                              </a:lnTo>
                              <a:close/>
                            </a:path>
                          </a:pathLst>
                        </a:custGeom>
                        <a:solidFill>
                          <a:srgbClr val="BABABA"/>
                        </a:solidFill>
                      </wps:spPr>
                      <wps:bodyPr wrap="square" lIns="0" tIns="0" rIns="0" bIns="0" rtlCol="0">
                        <a:noAutofit/>
                      </wps:bodyPr>
                    </wps:wsp>
                  </a:graphicData>
                </a:graphic>
              </wp:anchor>
            </w:drawing>
          </mc:Choice>
          <mc:Fallback>
            <w:pict>
              <v:shape w14:anchorId="6E6347C6" id="Graphic 7" o:spid="_x0000_s1026" style="position:absolute;margin-left:78pt;margin-top:53.7pt;width:439.3pt;height:.75pt;z-index:251659264;visibility:visible;mso-wrap-style:square;mso-wrap-distance-left:0;mso-wrap-distance-top:0;mso-wrap-distance-right:0;mso-wrap-distance-bottom:0;mso-position-horizontal:absolute;mso-position-horizontal-relative:page;mso-position-vertical:absolute;mso-position-vertical-relative:text;v-text-anchor:top" coordsize="55791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" path="m5578800,9525l,9525,,,5578800,r,9525xe" fillcolor="#bababa" stroked="f">
                <v:path arrowok="t"/>
                <w10:wrap anchorx="page"/>
              </v:shape>
            </w:pict>
          </mc:Fallback>
        </mc:AlternateContent>
      </w:r>
      <w:r>
        <w:rPr>
          <w:w w:val="105"/>
        </w:rPr>
        <w:t>Cada caso de uso se podrá trazar a requisitos funcionales específicos enumerados en la sección 3, lo que garantiza que todas las funcionalidades solicitadas están respaldadas por al menos un caso</w:t>
      </w:r>
      <w:r>
        <w:rPr>
          <w:spacing w:val="40"/>
          <w:w w:val="105"/>
        </w:rPr>
        <w:t xml:space="preserve"> </w:t>
      </w:r>
      <w:r>
        <w:rPr>
          <w:w w:val="105"/>
        </w:rPr>
        <w:t>práctico de utilización en la operación del sistema.</w:t>
      </w:r>
    </w:p>
    <w:p w14:paraId="1008E261" w14:textId="77777777" w:rsidR="00311CE4" w:rsidRDefault="00311CE4">
      <w:pPr>
        <w:pStyle w:val="Textoindependiente"/>
        <w:ind w:left="0"/>
      </w:pPr>
    </w:p>
    <w:p w14:paraId="3FE16B3F" w14:textId="77777777" w:rsidR="00311CE4" w:rsidRDefault="00311CE4">
      <w:pPr>
        <w:pStyle w:val="Textoindependiente"/>
        <w:spacing w:before="175"/>
        <w:ind w:left="0"/>
      </w:pPr>
    </w:p>
    <w:p w14:paraId="45DC18B8" w14:textId="77777777" w:rsidR="00311CE4" w:rsidRDefault="00000000">
      <w:pPr>
        <w:pStyle w:val="Textoindependiente"/>
        <w:ind w:left="0"/>
        <w:jc w:val="both"/>
      </w:pPr>
      <w:r>
        <w:rPr>
          <w:rFonts w:ascii="Arial Black" w:hAnsi="Arial Black"/>
          <w:w w:val="85"/>
        </w:rPr>
        <w:t>Fin</w:t>
      </w:r>
      <w:r>
        <w:rPr>
          <w:rFonts w:ascii="Arial Black" w:hAnsi="Arial Black"/>
          <w:spacing w:val="15"/>
        </w:rPr>
        <w:t xml:space="preserve"> </w:t>
      </w:r>
      <w:r>
        <w:rPr>
          <w:rFonts w:ascii="Arial Black" w:hAnsi="Arial Black"/>
          <w:w w:val="85"/>
        </w:rPr>
        <w:t>del</w:t>
      </w:r>
      <w:r>
        <w:rPr>
          <w:rFonts w:ascii="Arial Black" w:hAnsi="Arial Black"/>
          <w:spacing w:val="15"/>
        </w:rPr>
        <w:t xml:space="preserve"> </w:t>
      </w:r>
      <w:r>
        <w:rPr>
          <w:rFonts w:ascii="Arial Black" w:hAnsi="Arial Black"/>
          <w:w w:val="85"/>
        </w:rPr>
        <w:t>Documento</w:t>
      </w:r>
      <w:r>
        <w:rPr>
          <w:rFonts w:ascii="Arial Black" w:hAnsi="Arial Black"/>
          <w:spacing w:val="16"/>
        </w:rPr>
        <w:t xml:space="preserve"> </w:t>
      </w:r>
      <w:r>
        <w:rPr>
          <w:rFonts w:ascii="Arial Black" w:hAnsi="Arial Black"/>
          <w:w w:val="85"/>
        </w:rPr>
        <w:t>–</w:t>
      </w:r>
      <w:r>
        <w:rPr>
          <w:rFonts w:ascii="Arial Black" w:hAnsi="Arial Black"/>
          <w:spacing w:val="15"/>
        </w:rPr>
        <w:t xml:space="preserve"> </w:t>
      </w:r>
      <w:r>
        <w:rPr>
          <w:rFonts w:ascii="Arial Black" w:hAnsi="Arial Black"/>
          <w:w w:val="85"/>
        </w:rPr>
        <w:t>Especificación</w:t>
      </w:r>
      <w:r>
        <w:rPr>
          <w:rFonts w:ascii="Arial Black" w:hAnsi="Arial Black"/>
          <w:spacing w:val="15"/>
        </w:rPr>
        <w:t xml:space="preserve"> </w:t>
      </w:r>
      <w:r>
        <w:rPr>
          <w:rFonts w:ascii="Arial Black" w:hAnsi="Arial Black"/>
          <w:w w:val="85"/>
        </w:rPr>
        <w:t>de</w:t>
      </w:r>
      <w:r>
        <w:rPr>
          <w:rFonts w:ascii="Arial Black" w:hAnsi="Arial Black"/>
          <w:spacing w:val="16"/>
        </w:rPr>
        <w:t xml:space="preserve"> </w:t>
      </w:r>
      <w:r>
        <w:rPr>
          <w:rFonts w:ascii="Arial Black" w:hAnsi="Arial Black"/>
          <w:w w:val="85"/>
        </w:rPr>
        <w:t>Requisitos</w:t>
      </w:r>
      <w:r>
        <w:rPr>
          <w:rFonts w:ascii="Arial Black" w:hAnsi="Arial Black"/>
          <w:spacing w:val="15"/>
        </w:rPr>
        <w:t xml:space="preserve"> </w:t>
      </w:r>
      <w:r>
        <w:rPr>
          <w:rFonts w:ascii="Arial Black" w:hAnsi="Arial Black"/>
          <w:w w:val="85"/>
        </w:rPr>
        <w:t>de</w:t>
      </w:r>
      <w:r>
        <w:rPr>
          <w:rFonts w:ascii="Arial Black" w:hAnsi="Arial Black"/>
          <w:spacing w:val="15"/>
        </w:rPr>
        <w:t xml:space="preserve"> </w:t>
      </w:r>
      <w:r>
        <w:rPr>
          <w:rFonts w:ascii="Arial Black" w:hAnsi="Arial Black"/>
          <w:w w:val="85"/>
        </w:rPr>
        <w:t>Software</w:t>
      </w:r>
      <w:r>
        <w:rPr>
          <w:rFonts w:ascii="Arial Black" w:hAnsi="Arial Black"/>
          <w:spacing w:val="16"/>
        </w:rPr>
        <w:t xml:space="preserve"> </w:t>
      </w:r>
      <w:r>
        <w:rPr>
          <w:rFonts w:ascii="Arial Black" w:hAnsi="Arial Black"/>
          <w:w w:val="85"/>
        </w:rPr>
        <w:t>(SIPROT-</w:t>
      </w:r>
      <w:r>
        <w:rPr>
          <w:rFonts w:ascii="Arial Black" w:hAnsi="Arial Black"/>
          <w:spacing w:val="-4"/>
          <w:w w:val="85"/>
        </w:rPr>
        <w:t>IA)</w:t>
      </w:r>
      <w:r>
        <w:rPr>
          <w:spacing w:val="-4"/>
          <w:w w:val="85"/>
        </w:rPr>
        <w:t>.</w:t>
      </w:r>
    </w:p>
    <w:p w14:paraId="27AD139A" w14:textId="77777777" w:rsidR="00311CE4" w:rsidRDefault="00311CE4">
      <w:pPr>
        <w:pStyle w:val="Textoindependiente"/>
        <w:spacing w:before="138"/>
        <w:ind w:left="0"/>
      </w:pPr>
    </w:p>
    <w:p w14:paraId="35D5BCBC" w14:textId="77777777" w:rsidR="00311CE4" w:rsidRDefault="00000000">
      <w:pPr>
        <w:spacing w:line="312" w:lineRule="auto"/>
        <w:jc w:val="both"/>
        <w:rPr>
          <w:rFonts w:ascii="Arial" w:hAnsi="Arial"/>
          <w:i/>
          <w:sz w:val="18"/>
        </w:rPr>
      </w:pPr>
      <w:r>
        <w:rPr>
          <w:rFonts w:ascii="Arial" w:hAnsi="Arial"/>
          <w:i/>
          <w:sz w:val="18"/>
        </w:rPr>
        <w:t>Se</w:t>
      </w:r>
      <w:r>
        <w:rPr>
          <w:rFonts w:ascii="Arial" w:hAnsi="Arial"/>
          <w:i/>
          <w:spacing w:val="-6"/>
          <w:sz w:val="18"/>
        </w:rPr>
        <w:t xml:space="preserve"> </w:t>
      </w:r>
      <w:r>
        <w:rPr>
          <w:rFonts w:ascii="Arial" w:hAnsi="Arial"/>
          <w:i/>
          <w:sz w:val="18"/>
        </w:rPr>
        <w:t>concluye</w:t>
      </w:r>
      <w:r>
        <w:rPr>
          <w:rFonts w:ascii="Arial" w:hAnsi="Arial"/>
          <w:i/>
          <w:spacing w:val="-6"/>
          <w:sz w:val="18"/>
        </w:rPr>
        <w:t xml:space="preserve"> </w:t>
      </w:r>
      <w:r>
        <w:rPr>
          <w:rFonts w:ascii="Arial" w:hAnsi="Arial"/>
          <w:i/>
          <w:sz w:val="18"/>
        </w:rPr>
        <w:t>que</w:t>
      </w:r>
      <w:r>
        <w:rPr>
          <w:rFonts w:ascii="Arial" w:hAnsi="Arial"/>
          <w:i/>
          <w:spacing w:val="-6"/>
          <w:sz w:val="18"/>
        </w:rPr>
        <w:t xml:space="preserve"> </w:t>
      </w:r>
      <w:r>
        <w:rPr>
          <w:rFonts w:ascii="Arial" w:hAnsi="Arial"/>
          <w:i/>
          <w:sz w:val="18"/>
        </w:rPr>
        <w:t>este</w:t>
      </w:r>
      <w:r>
        <w:rPr>
          <w:rFonts w:ascii="Arial" w:hAnsi="Arial"/>
          <w:i/>
          <w:spacing w:val="-6"/>
          <w:sz w:val="18"/>
        </w:rPr>
        <w:t xml:space="preserve"> </w:t>
      </w:r>
      <w:r>
        <w:rPr>
          <w:rFonts w:ascii="Arial" w:hAnsi="Arial"/>
          <w:i/>
          <w:sz w:val="18"/>
        </w:rPr>
        <w:t>documento</w:t>
      </w:r>
      <w:r>
        <w:rPr>
          <w:rFonts w:ascii="Arial" w:hAnsi="Arial"/>
          <w:i/>
          <w:spacing w:val="-6"/>
          <w:sz w:val="18"/>
        </w:rPr>
        <w:t xml:space="preserve"> </w:t>
      </w:r>
      <w:r>
        <w:rPr>
          <w:rFonts w:ascii="Arial" w:hAnsi="Arial"/>
          <w:i/>
          <w:sz w:val="18"/>
        </w:rPr>
        <w:t>presenta</w:t>
      </w:r>
      <w:r>
        <w:rPr>
          <w:rFonts w:ascii="Arial" w:hAnsi="Arial"/>
          <w:i/>
          <w:spacing w:val="-6"/>
          <w:sz w:val="18"/>
        </w:rPr>
        <w:t xml:space="preserve"> </w:t>
      </w:r>
      <w:r>
        <w:rPr>
          <w:rFonts w:ascii="Arial" w:hAnsi="Arial"/>
          <w:i/>
          <w:sz w:val="18"/>
        </w:rPr>
        <w:t>una</w:t>
      </w:r>
      <w:r>
        <w:rPr>
          <w:rFonts w:ascii="Arial" w:hAnsi="Arial"/>
          <w:i/>
          <w:spacing w:val="-6"/>
          <w:sz w:val="18"/>
        </w:rPr>
        <w:t xml:space="preserve"> </w:t>
      </w:r>
      <w:r>
        <w:rPr>
          <w:rFonts w:ascii="Arial" w:hAnsi="Arial"/>
          <w:i/>
          <w:sz w:val="18"/>
        </w:rPr>
        <w:t>especificación</w:t>
      </w:r>
      <w:r>
        <w:rPr>
          <w:rFonts w:ascii="Arial" w:hAnsi="Arial"/>
          <w:i/>
          <w:spacing w:val="-6"/>
          <w:sz w:val="18"/>
        </w:rPr>
        <w:t xml:space="preserve"> </w:t>
      </w:r>
      <w:r>
        <w:rPr>
          <w:rFonts w:ascii="Arial" w:hAnsi="Arial"/>
          <w:i/>
          <w:sz w:val="18"/>
        </w:rPr>
        <w:t>completa</w:t>
      </w:r>
      <w:r>
        <w:rPr>
          <w:rFonts w:ascii="Arial" w:hAnsi="Arial"/>
          <w:i/>
          <w:spacing w:val="-6"/>
          <w:sz w:val="18"/>
        </w:rPr>
        <w:t xml:space="preserve"> </w:t>
      </w:r>
      <w:r>
        <w:rPr>
          <w:rFonts w:ascii="Arial" w:hAnsi="Arial"/>
          <w:i/>
          <w:sz w:val="18"/>
        </w:rPr>
        <w:t>y</w:t>
      </w:r>
      <w:r>
        <w:rPr>
          <w:rFonts w:ascii="Arial" w:hAnsi="Arial"/>
          <w:i/>
          <w:spacing w:val="-6"/>
          <w:sz w:val="18"/>
        </w:rPr>
        <w:t xml:space="preserve"> </w:t>
      </w:r>
      <w:r>
        <w:rPr>
          <w:rFonts w:ascii="Arial" w:hAnsi="Arial"/>
          <w:i/>
          <w:sz w:val="18"/>
        </w:rPr>
        <w:t>estructurada</w:t>
      </w:r>
      <w:r>
        <w:rPr>
          <w:rFonts w:ascii="Arial" w:hAnsi="Arial"/>
          <w:i/>
          <w:spacing w:val="-6"/>
          <w:sz w:val="18"/>
        </w:rPr>
        <w:t xml:space="preserve"> </w:t>
      </w:r>
      <w:r>
        <w:rPr>
          <w:rFonts w:ascii="Arial" w:hAnsi="Arial"/>
          <w:i/>
          <w:sz w:val="18"/>
        </w:rPr>
        <w:t>del</w:t>
      </w:r>
      <w:r>
        <w:rPr>
          <w:rFonts w:ascii="Arial" w:hAnsi="Arial"/>
          <w:i/>
          <w:spacing w:val="-6"/>
          <w:sz w:val="18"/>
        </w:rPr>
        <w:t xml:space="preserve"> </w:t>
      </w:r>
      <w:r>
        <w:rPr>
          <w:rFonts w:ascii="Arial" w:hAnsi="Arial"/>
          <w:i/>
          <w:sz w:val="18"/>
        </w:rPr>
        <w:t>sistema</w:t>
      </w:r>
      <w:r>
        <w:rPr>
          <w:rFonts w:ascii="Arial" w:hAnsi="Arial"/>
          <w:i/>
          <w:spacing w:val="-6"/>
          <w:sz w:val="18"/>
        </w:rPr>
        <w:t xml:space="preserve"> </w:t>
      </w:r>
      <w:r>
        <w:rPr>
          <w:rFonts w:ascii="Arial" w:hAnsi="Arial"/>
          <w:i/>
          <w:sz w:val="18"/>
        </w:rPr>
        <w:t>SIPROT-IA conforme</w:t>
      </w:r>
      <w:r>
        <w:rPr>
          <w:rFonts w:ascii="Arial" w:hAnsi="Arial"/>
          <w:i/>
          <w:spacing w:val="8"/>
          <w:sz w:val="18"/>
        </w:rPr>
        <w:t xml:space="preserve"> </w:t>
      </w:r>
      <w:r>
        <w:rPr>
          <w:rFonts w:ascii="Arial" w:hAnsi="Arial"/>
          <w:i/>
          <w:sz w:val="18"/>
        </w:rPr>
        <w:t>al</w:t>
      </w:r>
      <w:r>
        <w:rPr>
          <w:rFonts w:ascii="Arial" w:hAnsi="Arial"/>
          <w:i/>
          <w:spacing w:val="9"/>
          <w:sz w:val="18"/>
        </w:rPr>
        <w:t xml:space="preserve"> </w:t>
      </w:r>
      <w:r>
        <w:rPr>
          <w:rFonts w:ascii="Arial" w:hAnsi="Arial"/>
          <w:i/>
          <w:sz w:val="18"/>
        </w:rPr>
        <w:t>estándar</w:t>
      </w:r>
      <w:r>
        <w:rPr>
          <w:rFonts w:ascii="Arial" w:hAnsi="Arial"/>
          <w:i/>
          <w:spacing w:val="9"/>
          <w:sz w:val="18"/>
        </w:rPr>
        <w:t xml:space="preserve"> </w:t>
      </w:r>
      <w:r>
        <w:rPr>
          <w:rFonts w:ascii="Arial" w:hAnsi="Arial"/>
          <w:i/>
          <w:sz w:val="18"/>
        </w:rPr>
        <w:t>IEEE</w:t>
      </w:r>
      <w:r>
        <w:rPr>
          <w:rFonts w:ascii="Arial" w:hAnsi="Arial"/>
          <w:i/>
          <w:spacing w:val="8"/>
          <w:sz w:val="18"/>
        </w:rPr>
        <w:t xml:space="preserve"> </w:t>
      </w:r>
      <w:r>
        <w:rPr>
          <w:rFonts w:ascii="Arial" w:hAnsi="Arial"/>
          <w:i/>
          <w:sz w:val="18"/>
        </w:rPr>
        <w:t>830,</w:t>
      </w:r>
      <w:r>
        <w:rPr>
          <w:rFonts w:ascii="Arial" w:hAnsi="Arial"/>
          <w:i/>
          <w:spacing w:val="9"/>
          <w:sz w:val="18"/>
        </w:rPr>
        <w:t xml:space="preserve"> </w:t>
      </w:r>
      <w:r>
        <w:rPr>
          <w:rFonts w:ascii="Arial" w:hAnsi="Arial"/>
          <w:i/>
          <w:sz w:val="18"/>
        </w:rPr>
        <w:t>incluyendo</w:t>
      </w:r>
      <w:r>
        <w:rPr>
          <w:rFonts w:ascii="Arial" w:hAnsi="Arial"/>
          <w:i/>
          <w:spacing w:val="9"/>
          <w:sz w:val="18"/>
        </w:rPr>
        <w:t xml:space="preserve"> </w:t>
      </w:r>
      <w:r>
        <w:rPr>
          <w:rFonts w:ascii="Arial" w:hAnsi="Arial"/>
          <w:i/>
          <w:sz w:val="18"/>
        </w:rPr>
        <w:t>su</w:t>
      </w:r>
      <w:r>
        <w:rPr>
          <w:rFonts w:ascii="Arial" w:hAnsi="Arial"/>
          <w:i/>
          <w:spacing w:val="9"/>
          <w:sz w:val="18"/>
        </w:rPr>
        <w:t xml:space="preserve"> </w:t>
      </w:r>
      <w:r>
        <w:rPr>
          <w:rFonts w:ascii="Arial" w:hAnsi="Arial"/>
          <w:i/>
          <w:sz w:val="18"/>
        </w:rPr>
        <w:t>alcance,</w:t>
      </w:r>
      <w:r>
        <w:rPr>
          <w:rFonts w:ascii="Arial" w:hAnsi="Arial"/>
          <w:i/>
          <w:spacing w:val="8"/>
          <w:sz w:val="18"/>
        </w:rPr>
        <w:t xml:space="preserve"> </w:t>
      </w:r>
      <w:r>
        <w:rPr>
          <w:rFonts w:ascii="Arial" w:hAnsi="Arial"/>
          <w:i/>
          <w:sz w:val="18"/>
        </w:rPr>
        <w:t>funciones,</w:t>
      </w:r>
      <w:r>
        <w:rPr>
          <w:rFonts w:ascii="Arial" w:hAnsi="Arial"/>
          <w:i/>
          <w:spacing w:val="9"/>
          <w:sz w:val="18"/>
        </w:rPr>
        <w:t xml:space="preserve"> </w:t>
      </w:r>
      <w:r>
        <w:rPr>
          <w:rFonts w:ascii="Arial" w:hAnsi="Arial"/>
          <w:i/>
          <w:sz w:val="18"/>
        </w:rPr>
        <w:t>requisitos</w:t>
      </w:r>
      <w:r>
        <w:rPr>
          <w:rFonts w:ascii="Arial" w:hAnsi="Arial"/>
          <w:i/>
          <w:spacing w:val="9"/>
          <w:sz w:val="18"/>
        </w:rPr>
        <w:t xml:space="preserve"> </w:t>
      </w:r>
      <w:r>
        <w:rPr>
          <w:rFonts w:ascii="Arial" w:hAnsi="Arial"/>
          <w:i/>
          <w:sz w:val="18"/>
        </w:rPr>
        <w:t>funcionales</w:t>
      </w:r>
      <w:r>
        <w:rPr>
          <w:rFonts w:ascii="Arial" w:hAnsi="Arial"/>
          <w:i/>
          <w:spacing w:val="8"/>
          <w:sz w:val="18"/>
        </w:rPr>
        <w:t xml:space="preserve"> </w:t>
      </w:r>
      <w:r>
        <w:rPr>
          <w:rFonts w:ascii="Arial" w:hAnsi="Arial"/>
          <w:i/>
          <w:sz w:val="18"/>
        </w:rPr>
        <w:t>y</w:t>
      </w:r>
      <w:r>
        <w:rPr>
          <w:rFonts w:ascii="Arial" w:hAnsi="Arial"/>
          <w:i/>
          <w:spacing w:val="9"/>
          <w:sz w:val="18"/>
        </w:rPr>
        <w:t xml:space="preserve"> </w:t>
      </w:r>
      <w:r>
        <w:rPr>
          <w:rFonts w:ascii="Arial" w:hAnsi="Arial"/>
          <w:i/>
          <w:sz w:val="18"/>
        </w:rPr>
        <w:t>no</w:t>
      </w:r>
      <w:r>
        <w:rPr>
          <w:rFonts w:ascii="Arial" w:hAnsi="Arial"/>
          <w:i/>
          <w:spacing w:val="9"/>
          <w:sz w:val="18"/>
        </w:rPr>
        <w:t xml:space="preserve"> </w:t>
      </w:r>
      <w:r>
        <w:rPr>
          <w:rFonts w:ascii="Arial" w:hAnsi="Arial"/>
          <w:i/>
          <w:sz w:val="18"/>
        </w:rPr>
        <w:t>funcionales,</w:t>
      </w:r>
      <w:r>
        <w:rPr>
          <w:rFonts w:ascii="Arial" w:hAnsi="Arial"/>
          <w:i/>
          <w:spacing w:val="9"/>
          <w:sz w:val="18"/>
        </w:rPr>
        <w:t xml:space="preserve"> </w:t>
      </w:r>
      <w:r>
        <w:rPr>
          <w:rFonts w:ascii="Arial" w:hAnsi="Arial"/>
          <w:i/>
          <w:spacing w:val="-10"/>
          <w:sz w:val="18"/>
        </w:rPr>
        <w:t>y</w:t>
      </w:r>
    </w:p>
    <w:p w14:paraId="63B63E34" w14:textId="77777777" w:rsidR="00311CE4" w:rsidRDefault="00311CE4">
      <w:pPr>
        <w:spacing w:line="312" w:lineRule="auto"/>
        <w:jc w:val="both"/>
        <w:rPr>
          <w:rFonts w:ascii="Arial" w:hAnsi="Arial"/>
          <w:i/>
          <w:sz w:val="18"/>
        </w:rPr>
        <w:sectPr w:rsidR="00311CE4">
          <w:pgSz w:w="11910" w:h="16840"/>
          <w:pgMar w:top="1360" w:right="1559" w:bottom="840" w:left="1559" w:header="0" w:footer="643" w:gutter="0"/>
          <w:cols w:space="720"/>
        </w:sectPr>
      </w:pPr>
    </w:p>
    <w:p w14:paraId="617D3CC9" w14:textId="77777777" w:rsidR="00311CE4" w:rsidRDefault="00000000">
      <w:pPr>
        <w:spacing w:before="98" w:line="312" w:lineRule="auto"/>
        <w:rPr>
          <w:rFonts w:ascii="Arial" w:hAnsi="Arial"/>
          <w:i/>
          <w:sz w:val="18"/>
        </w:rPr>
      </w:pPr>
      <w:r>
        <w:rPr>
          <w:rFonts w:ascii="Arial" w:hAnsi="Arial"/>
          <w:i/>
          <w:noProof/>
          <w:sz w:val="18"/>
        </w:rPr>
        <w:lastRenderedPageBreak/>
        <mc:AlternateContent>
          <mc:Choice Requires="wps">
            <w:drawing>
              <wp:anchor distT="0" distB="0" distL="0" distR="0" simplePos="0" relativeHeight="251660288" behindDoc="0" locked="0" layoutInCell="1" allowOverlap="1" wp14:anchorId="1DF9AA1F" wp14:editId="0E002E4C">
                <wp:simplePos x="0" y="0"/>
                <wp:positionH relativeFrom="page">
                  <wp:posOffset>990600</wp:posOffset>
                </wp:positionH>
                <wp:positionV relativeFrom="paragraph">
                  <wp:posOffset>572770</wp:posOffset>
                </wp:positionV>
                <wp:extent cx="5579110" cy="9525"/>
                <wp:effectExtent l="0" t="0" r="0" b="0"/>
                <wp:wrapNone/>
                <wp:docPr id="8" name="Graphic 8"/>
                <wp:cNvGraphicFramePr/>
                <a:graphic xmlns:a="http://schemas.openxmlformats.org/drawingml/2006/main">
                  <a:graphicData uri="http://schemas.microsoft.com/office/word/2010/wordprocessingShape">
                    <wps:wsp>
                      <wps:cNvSpPr/>
                      <wps:spPr>
                        <a:xfrm>
                          <a:off x="0" y="0"/>
                          <a:ext cx="5579110" cy="9525"/>
                        </a:xfrm>
                        <a:custGeom>
                          <a:avLst/>
                          <a:gdLst/>
                          <a:ahLst/>
                          <a:cxnLst/>
                          <a:rect l="l" t="t" r="r" b="b"/>
                          <a:pathLst>
                            <a:path w="5579110" h="9525">
                              <a:moveTo>
                                <a:pt x="5578800" y="9525"/>
                              </a:moveTo>
                              <a:lnTo>
                                <a:pt x="0" y="9525"/>
                              </a:lnTo>
                              <a:lnTo>
                                <a:pt x="0" y="0"/>
                              </a:lnTo>
                              <a:lnTo>
                                <a:pt x="5578800" y="0"/>
                              </a:lnTo>
                              <a:lnTo>
                                <a:pt x="5578800" y="9525"/>
                              </a:lnTo>
                              <a:close/>
                            </a:path>
                          </a:pathLst>
                        </a:custGeom>
                        <a:solidFill>
                          <a:srgbClr val="BABABA"/>
                        </a:solidFill>
                      </wps:spPr>
                      <wps:bodyPr wrap="square" lIns="0" tIns="0" rIns="0" bIns="0" rtlCol="0">
                        <a:noAutofit/>
                      </wps:bodyPr>
                    </wps:wsp>
                  </a:graphicData>
                </a:graphic>
              </wp:anchor>
            </w:drawing>
          </mc:Choice>
          <mc:Fallback>
            <w:pict>
              <v:shape w14:anchorId="422E1202" id="Graphic 8" o:spid="_x0000_s1026" style="position:absolute;margin-left:78pt;margin-top:45.1pt;width:439.3pt;height:.75pt;z-index:251660288;visibility:visible;mso-wrap-style:square;mso-wrap-distance-left:0;mso-wrap-distance-top:0;mso-wrap-distance-right:0;mso-wrap-distance-bottom:0;mso-position-horizontal:absolute;mso-position-horizontal-relative:page;mso-position-vertical:absolute;mso-position-vertical-relative:text;v-text-anchor:top" coordsize="55791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" path="m5578800,9525l,9525,,,5578800,r,9525xe" fillcolor="#bababa" stroked="f">
                <v:path arrowok="t"/>
                <w10:wrap anchorx="page"/>
              </v:shape>
            </w:pict>
          </mc:Fallback>
        </mc:AlternateContent>
      </w:r>
      <w:r>
        <w:rPr>
          <w:rFonts w:ascii="Arial" w:hAnsi="Arial"/>
          <w:i/>
          <w:sz w:val="18"/>
        </w:rPr>
        <w:t>casos</w:t>
      </w:r>
      <w:r>
        <w:rPr>
          <w:rFonts w:ascii="Arial" w:hAnsi="Arial"/>
          <w:i/>
          <w:spacing w:val="38"/>
          <w:sz w:val="18"/>
        </w:rPr>
        <w:t xml:space="preserve"> </w:t>
      </w:r>
      <w:r>
        <w:rPr>
          <w:rFonts w:ascii="Arial" w:hAnsi="Arial"/>
          <w:i/>
          <w:sz w:val="18"/>
        </w:rPr>
        <w:t>de</w:t>
      </w:r>
      <w:r>
        <w:rPr>
          <w:rFonts w:ascii="Arial" w:hAnsi="Arial"/>
          <w:i/>
          <w:spacing w:val="38"/>
          <w:sz w:val="18"/>
        </w:rPr>
        <w:t xml:space="preserve"> </w:t>
      </w:r>
      <w:r>
        <w:rPr>
          <w:rFonts w:ascii="Arial" w:hAnsi="Arial"/>
          <w:i/>
          <w:sz w:val="18"/>
        </w:rPr>
        <w:t>uso</w:t>
      </w:r>
      <w:r>
        <w:rPr>
          <w:rFonts w:ascii="Arial" w:hAnsi="Arial"/>
          <w:i/>
          <w:spacing w:val="38"/>
          <w:sz w:val="18"/>
        </w:rPr>
        <w:t xml:space="preserve"> </w:t>
      </w:r>
      <w:r>
        <w:rPr>
          <w:rFonts w:ascii="Arial" w:hAnsi="Arial"/>
          <w:i/>
          <w:sz w:val="18"/>
        </w:rPr>
        <w:t>representativos.</w:t>
      </w:r>
      <w:r>
        <w:rPr>
          <w:rFonts w:ascii="Arial" w:hAnsi="Arial"/>
          <w:i/>
          <w:spacing w:val="38"/>
          <w:sz w:val="18"/>
        </w:rPr>
        <w:t xml:space="preserve"> </w:t>
      </w:r>
      <w:r>
        <w:rPr>
          <w:rFonts w:ascii="Arial" w:hAnsi="Arial"/>
          <w:i/>
          <w:sz w:val="18"/>
        </w:rPr>
        <w:t>Este</w:t>
      </w:r>
      <w:r>
        <w:rPr>
          <w:rFonts w:ascii="Arial" w:hAnsi="Arial"/>
          <w:i/>
          <w:spacing w:val="38"/>
          <w:sz w:val="18"/>
        </w:rPr>
        <w:t xml:space="preserve"> </w:t>
      </w:r>
      <w:r>
        <w:rPr>
          <w:rFonts w:ascii="Arial" w:hAnsi="Arial"/>
          <w:i/>
          <w:sz w:val="18"/>
        </w:rPr>
        <w:t>SRS</w:t>
      </w:r>
      <w:r>
        <w:rPr>
          <w:rFonts w:ascii="Arial" w:hAnsi="Arial"/>
          <w:i/>
          <w:spacing w:val="38"/>
          <w:sz w:val="18"/>
        </w:rPr>
        <w:t xml:space="preserve"> </w:t>
      </w:r>
      <w:r>
        <w:rPr>
          <w:rFonts w:ascii="Arial" w:hAnsi="Arial"/>
          <w:i/>
          <w:sz w:val="18"/>
        </w:rPr>
        <w:t>servirá</w:t>
      </w:r>
      <w:r>
        <w:rPr>
          <w:rFonts w:ascii="Arial" w:hAnsi="Arial"/>
          <w:i/>
          <w:spacing w:val="38"/>
          <w:sz w:val="18"/>
        </w:rPr>
        <w:t xml:space="preserve"> </w:t>
      </w:r>
      <w:r>
        <w:rPr>
          <w:rFonts w:ascii="Arial" w:hAnsi="Arial"/>
          <w:i/>
          <w:sz w:val="18"/>
        </w:rPr>
        <w:t>como</w:t>
      </w:r>
      <w:r>
        <w:rPr>
          <w:rFonts w:ascii="Arial" w:hAnsi="Arial"/>
          <w:i/>
          <w:spacing w:val="38"/>
          <w:sz w:val="18"/>
        </w:rPr>
        <w:t xml:space="preserve"> </w:t>
      </w:r>
      <w:r>
        <w:rPr>
          <w:rFonts w:ascii="Arial" w:hAnsi="Arial"/>
          <w:i/>
          <w:sz w:val="18"/>
        </w:rPr>
        <w:t>fundamento</w:t>
      </w:r>
      <w:r>
        <w:rPr>
          <w:rFonts w:ascii="Arial" w:hAnsi="Arial"/>
          <w:i/>
          <w:spacing w:val="38"/>
          <w:sz w:val="18"/>
        </w:rPr>
        <w:t xml:space="preserve"> </w:t>
      </w:r>
      <w:r>
        <w:rPr>
          <w:rFonts w:ascii="Arial" w:hAnsi="Arial"/>
          <w:i/>
          <w:sz w:val="18"/>
        </w:rPr>
        <w:t>para</w:t>
      </w:r>
      <w:r>
        <w:rPr>
          <w:rFonts w:ascii="Arial" w:hAnsi="Arial"/>
          <w:i/>
          <w:spacing w:val="38"/>
          <w:sz w:val="18"/>
        </w:rPr>
        <w:t xml:space="preserve"> </w:t>
      </w:r>
      <w:r>
        <w:rPr>
          <w:rFonts w:ascii="Arial" w:hAnsi="Arial"/>
          <w:i/>
          <w:sz w:val="18"/>
        </w:rPr>
        <w:t>las</w:t>
      </w:r>
      <w:r>
        <w:rPr>
          <w:rFonts w:ascii="Arial" w:hAnsi="Arial"/>
          <w:i/>
          <w:spacing w:val="38"/>
          <w:sz w:val="18"/>
        </w:rPr>
        <w:t xml:space="preserve"> </w:t>
      </w:r>
      <w:r>
        <w:rPr>
          <w:rFonts w:ascii="Arial" w:hAnsi="Arial"/>
          <w:i/>
          <w:sz w:val="18"/>
        </w:rPr>
        <w:t>siguientes</w:t>
      </w:r>
      <w:r>
        <w:rPr>
          <w:rFonts w:ascii="Arial" w:hAnsi="Arial"/>
          <w:i/>
          <w:spacing w:val="38"/>
          <w:sz w:val="18"/>
        </w:rPr>
        <w:t xml:space="preserve"> </w:t>
      </w:r>
      <w:r>
        <w:rPr>
          <w:rFonts w:ascii="Arial" w:hAnsi="Arial"/>
          <w:i/>
          <w:sz w:val="18"/>
        </w:rPr>
        <w:t>fases</w:t>
      </w:r>
      <w:r>
        <w:rPr>
          <w:rFonts w:ascii="Arial" w:hAnsi="Arial"/>
          <w:i/>
          <w:spacing w:val="38"/>
          <w:sz w:val="18"/>
        </w:rPr>
        <w:t xml:space="preserve"> </w:t>
      </w:r>
      <w:r>
        <w:rPr>
          <w:rFonts w:ascii="Arial" w:hAnsi="Arial"/>
          <w:i/>
          <w:sz w:val="18"/>
        </w:rPr>
        <w:t>de</w:t>
      </w:r>
      <w:r>
        <w:rPr>
          <w:rFonts w:ascii="Arial" w:hAnsi="Arial"/>
          <w:i/>
          <w:spacing w:val="38"/>
          <w:sz w:val="18"/>
        </w:rPr>
        <w:t xml:space="preserve"> </w:t>
      </w:r>
      <w:r>
        <w:rPr>
          <w:rFonts w:ascii="Arial" w:hAnsi="Arial"/>
          <w:i/>
          <w:sz w:val="18"/>
        </w:rPr>
        <w:t>diseño, desarrollo y pruebas del software.</w:t>
      </w:r>
    </w:p>
    <w:sectPr w:rsidR="00311CE4">
      <w:pgSz w:w="11910" w:h="16840"/>
      <w:pgMar w:top="1360" w:right="1559" w:bottom="840" w:left="1559" w:header="0" w:footer="6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C67660" w14:textId="77777777" w:rsidR="008B668D" w:rsidRDefault="008B668D">
      <w:r>
        <w:separator/>
      </w:r>
    </w:p>
  </w:endnote>
  <w:endnote w:type="continuationSeparator" w:id="0">
    <w:p w14:paraId="0E8B8F1B" w14:textId="77777777" w:rsidR="008B668D" w:rsidRDefault="008B6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C6B05" w14:textId="77777777" w:rsidR="00311CE4" w:rsidRDefault="00000000">
    <w:pPr>
      <w:pStyle w:val="Textoindependiente"/>
      <w:spacing w:line="14" w:lineRule="auto"/>
      <w:ind w:left="0"/>
      <w:rPr>
        <w:sz w:val="20"/>
      </w:rPr>
    </w:pPr>
    <w:r>
      <w:rPr>
        <w:noProof/>
        <w:sz w:val="20"/>
      </w:rPr>
      <mc:AlternateContent>
        <mc:Choice Requires="wps">
          <w:drawing>
            <wp:anchor distT="0" distB="0" distL="0" distR="0" simplePos="0" relativeHeight="251661312" behindDoc="1" locked="0" layoutInCell="1" allowOverlap="1" wp14:anchorId="67BED318" wp14:editId="1EB5216D">
              <wp:simplePos x="0" y="0"/>
              <wp:positionH relativeFrom="page">
                <wp:posOffset>3701415</wp:posOffset>
              </wp:positionH>
              <wp:positionV relativeFrom="page">
                <wp:posOffset>10144125</wp:posOffset>
              </wp:positionV>
              <wp:extent cx="156210" cy="181610"/>
              <wp:effectExtent l="0" t="0" r="0" b="0"/>
              <wp:wrapNone/>
              <wp:docPr id="1" name="Textbox 1"/>
              <wp:cNvGraphicFramePr/>
              <a:graphic xmlns:a="http://schemas.openxmlformats.org/drawingml/2006/main">
                <a:graphicData uri="http://schemas.microsoft.com/office/word/2010/wordprocessingShape">
                  <wps:wsp>
                    <wps:cNvSpPr txBox="1"/>
                    <wps:spPr>
                      <a:xfrm>
                        <a:off x="0" y="0"/>
                        <a:ext cx="156210" cy="181610"/>
                      </a:xfrm>
                      <a:prstGeom prst="rect">
                        <a:avLst/>
                      </a:prstGeom>
                    </wps:spPr>
                    <wps:txbx>
                      <w:txbxContent>
                        <w:p w14:paraId="25D0270B" w14:textId="77777777" w:rsidR="00311CE4" w:rsidRDefault="00000000">
                          <w:pPr>
                            <w:pStyle w:val="Textoindependiente"/>
                            <w:spacing w:before="43"/>
                            <w:ind w:left="20"/>
                          </w:pPr>
                          <w:r>
                            <w:rPr>
                              <w:color w:val="6E6E6E"/>
                              <w:spacing w:val="-5"/>
                            </w:rPr>
                            <w:fldChar w:fldCharType="begin"/>
                          </w:r>
                          <w:r>
                            <w:rPr>
                              <w:color w:val="6E6E6E"/>
                              <w:spacing w:val="-5"/>
                            </w:rPr>
                            <w:instrText xml:space="preserve"> PAGE </w:instrText>
                          </w:r>
                          <w:r>
                            <w:rPr>
                              <w:color w:val="6E6E6E"/>
                              <w:spacing w:val="-5"/>
                            </w:rPr>
                            <w:fldChar w:fldCharType="separate"/>
                          </w:r>
                          <w:r>
                            <w:rPr>
                              <w:color w:val="6E6E6E"/>
                              <w:spacing w:val="-5"/>
                            </w:rPr>
                            <w:t>10</w:t>
                          </w:r>
                          <w:r>
                            <w:rPr>
                              <w:color w:val="6E6E6E"/>
                              <w:spacing w:val="-5"/>
                            </w:rPr>
                            <w:fldChar w:fldCharType="end"/>
                          </w:r>
                        </w:p>
                      </w:txbxContent>
                    </wps:txbx>
                    <wps:bodyPr wrap="square" lIns="0" tIns="0" rIns="0" bIns="0" rtlCol="0">
                      <a:noAutofit/>
                    </wps:bodyPr>
                  </wps:wsp>
                </a:graphicData>
              </a:graphic>
            </wp:anchor>
          </w:drawing>
        </mc:Choice>
        <mc:Fallback>
          <w:pict>
            <v:shapetype w14:anchorId="67BED318" id="_x0000_t202" coordsize="21600,21600" o:spt="202" path="m,l,21600r21600,l21600,xe">
              <v:stroke joinstyle="miter"/>
              <v:path gradientshapeok="t" o:connecttype="rect"/>
            </v:shapetype>
            <v:shape id="Textbox 1" o:spid="_x0000_s1026" type="#_x0000_t202" style="position:absolute;margin-left:291.45pt;margin-top:798.75pt;width:12.3pt;height:14.3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" filled="f" stroked="f">
              <v:textbox inset="0,0,0,0">
                <w:txbxContent>
                  <w:p w14:paraId="25D0270B" w14:textId="77777777" w:rsidR="00311CE4" w:rsidRDefault="00000000">
                    <w:pPr>
                      <w:pStyle w:val="Textoindependiente"/>
                      <w:spacing w:before="43"/>
                      <w:ind w:left="20"/>
                    </w:pPr>
                    <w:r>
                      <w:rPr>
                        <w:color w:val="6E6E6E"/>
                        <w:spacing w:val="-5"/>
                      </w:rPr>
                      <w:fldChar w:fldCharType="begin"/>
                    </w:r>
                    <w:r>
                      <w:rPr>
                        <w:color w:val="6E6E6E"/>
                        <w:spacing w:val="-5"/>
                      </w:rPr>
                      <w:instrText xml:space="preserve"> PAGE </w:instrText>
                    </w:r>
                    <w:r>
                      <w:rPr>
                        <w:color w:val="6E6E6E"/>
                        <w:spacing w:val="-5"/>
                      </w:rPr>
                      <w:fldChar w:fldCharType="separate"/>
                    </w:r>
                    <w:r>
                      <w:rPr>
                        <w:color w:val="6E6E6E"/>
                        <w:spacing w:val="-5"/>
                      </w:rPr>
                      <w:t>10</w:t>
                    </w:r>
                    <w:r>
                      <w:rPr>
                        <w:color w:val="6E6E6E"/>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CACA38" w14:textId="77777777" w:rsidR="008B668D" w:rsidRDefault="008B668D">
      <w:r>
        <w:separator/>
      </w:r>
    </w:p>
  </w:footnote>
  <w:footnote w:type="continuationSeparator" w:id="0">
    <w:p w14:paraId="657AF767" w14:textId="77777777" w:rsidR="008B668D" w:rsidRDefault="008B66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239341B"/>
    <w:multiLevelType w:val="multilevel"/>
    <w:tmpl w:val="9239341B"/>
    <w:lvl w:ilvl="0">
      <w:numFmt w:val="bullet"/>
      <w:lvlText w:val="•"/>
      <w:lvlJc w:val="left"/>
      <w:pPr>
        <w:ind w:left="601" w:hanging="115"/>
      </w:pPr>
      <w:rPr>
        <w:rFonts w:ascii="Arial MT" w:eastAsia="Arial MT" w:hAnsi="Arial MT" w:cs="Arial MT" w:hint="default"/>
        <w:b w:val="0"/>
        <w:bCs w:val="0"/>
        <w:i w:val="0"/>
        <w:iCs w:val="0"/>
        <w:spacing w:val="0"/>
        <w:w w:val="107"/>
        <w:sz w:val="18"/>
        <w:szCs w:val="18"/>
        <w:lang w:val="es-ES" w:eastAsia="en-US" w:bidi="ar-SA"/>
      </w:rPr>
    </w:lvl>
    <w:lvl w:ilvl="1">
      <w:numFmt w:val="bullet"/>
      <w:lvlText w:val="•"/>
      <w:lvlJc w:val="left"/>
      <w:pPr>
        <w:ind w:left="1418" w:hanging="115"/>
      </w:pPr>
      <w:rPr>
        <w:rFonts w:hint="default"/>
        <w:lang w:val="es-ES" w:eastAsia="en-US" w:bidi="ar-SA"/>
      </w:rPr>
    </w:lvl>
    <w:lvl w:ilvl="2">
      <w:numFmt w:val="bullet"/>
      <w:lvlText w:val="•"/>
      <w:lvlJc w:val="left"/>
      <w:pPr>
        <w:ind w:left="2237" w:hanging="115"/>
      </w:pPr>
      <w:rPr>
        <w:rFonts w:hint="default"/>
        <w:lang w:val="es-ES" w:eastAsia="en-US" w:bidi="ar-SA"/>
      </w:rPr>
    </w:lvl>
    <w:lvl w:ilvl="3">
      <w:numFmt w:val="bullet"/>
      <w:lvlText w:val="•"/>
      <w:lvlJc w:val="left"/>
      <w:pPr>
        <w:ind w:left="3056" w:hanging="115"/>
      </w:pPr>
      <w:rPr>
        <w:rFonts w:hint="default"/>
        <w:lang w:val="es-ES" w:eastAsia="en-US" w:bidi="ar-SA"/>
      </w:rPr>
    </w:lvl>
    <w:lvl w:ilvl="4">
      <w:numFmt w:val="bullet"/>
      <w:lvlText w:val="•"/>
      <w:lvlJc w:val="left"/>
      <w:pPr>
        <w:ind w:left="3875" w:hanging="115"/>
      </w:pPr>
      <w:rPr>
        <w:rFonts w:hint="default"/>
        <w:lang w:val="es-ES" w:eastAsia="en-US" w:bidi="ar-SA"/>
      </w:rPr>
    </w:lvl>
    <w:lvl w:ilvl="5">
      <w:numFmt w:val="bullet"/>
      <w:lvlText w:val="•"/>
      <w:lvlJc w:val="left"/>
      <w:pPr>
        <w:ind w:left="4693" w:hanging="115"/>
      </w:pPr>
      <w:rPr>
        <w:rFonts w:hint="default"/>
        <w:lang w:val="es-ES" w:eastAsia="en-US" w:bidi="ar-SA"/>
      </w:rPr>
    </w:lvl>
    <w:lvl w:ilvl="6">
      <w:numFmt w:val="bullet"/>
      <w:lvlText w:val="•"/>
      <w:lvlJc w:val="left"/>
      <w:pPr>
        <w:ind w:left="5512" w:hanging="115"/>
      </w:pPr>
      <w:rPr>
        <w:rFonts w:hint="default"/>
        <w:lang w:val="es-ES" w:eastAsia="en-US" w:bidi="ar-SA"/>
      </w:rPr>
    </w:lvl>
    <w:lvl w:ilvl="7">
      <w:numFmt w:val="bullet"/>
      <w:lvlText w:val="•"/>
      <w:lvlJc w:val="left"/>
      <w:pPr>
        <w:ind w:left="6331" w:hanging="115"/>
      </w:pPr>
      <w:rPr>
        <w:rFonts w:hint="default"/>
        <w:lang w:val="es-ES" w:eastAsia="en-US" w:bidi="ar-SA"/>
      </w:rPr>
    </w:lvl>
    <w:lvl w:ilvl="8">
      <w:numFmt w:val="bullet"/>
      <w:lvlText w:val="•"/>
      <w:lvlJc w:val="left"/>
      <w:pPr>
        <w:ind w:left="7150" w:hanging="115"/>
      </w:pPr>
      <w:rPr>
        <w:rFonts w:hint="default"/>
        <w:lang w:val="es-ES" w:eastAsia="en-US" w:bidi="ar-SA"/>
      </w:rPr>
    </w:lvl>
  </w:abstractNum>
  <w:abstractNum w:abstractNumId="1" w15:restartNumberingAfterBreak="0">
    <w:nsid w:val="B5E306ED"/>
    <w:multiLevelType w:val="multilevel"/>
    <w:tmpl w:val="B5E306ED"/>
    <w:lvl w:ilvl="0">
      <w:numFmt w:val="bullet"/>
      <w:lvlText w:val="•"/>
      <w:lvlJc w:val="left"/>
      <w:pPr>
        <w:ind w:left="601" w:hanging="115"/>
      </w:pPr>
      <w:rPr>
        <w:rFonts w:ascii="Arial MT" w:eastAsia="Arial MT" w:hAnsi="Arial MT" w:cs="Arial MT" w:hint="default"/>
        <w:b w:val="0"/>
        <w:bCs w:val="0"/>
        <w:i w:val="0"/>
        <w:iCs w:val="0"/>
        <w:spacing w:val="0"/>
        <w:w w:val="107"/>
        <w:sz w:val="18"/>
        <w:szCs w:val="18"/>
        <w:lang w:val="es-ES" w:eastAsia="en-US" w:bidi="ar-SA"/>
      </w:rPr>
    </w:lvl>
    <w:lvl w:ilvl="1">
      <w:numFmt w:val="bullet"/>
      <w:lvlText w:val="•"/>
      <w:lvlJc w:val="left"/>
      <w:pPr>
        <w:ind w:left="1418" w:hanging="115"/>
      </w:pPr>
      <w:rPr>
        <w:rFonts w:hint="default"/>
        <w:lang w:val="es-ES" w:eastAsia="en-US" w:bidi="ar-SA"/>
      </w:rPr>
    </w:lvl>
    <w:lvl w:ilvl="2">
      <w:numFmt w:val="bullet"/>
      <w:lvlText w:val="•"/>
      <w:lvlJc w:val="left"/>
      <w:pPr>
        <w:ind w:left="2237" w:hanging="115"/>
      </w:pPr>
      <w:rPr>
        <w:rFonts w:hint="default"/>
        <w:lang w:val="es-ES" w:eastAsia="en-US" w:bidi="ar-SA"/>
      </w:rPr>
    </w:lvl>
    <w:lvl w:ilvl="3">
      <w:numFmt w:val="bullet"/>
      <w:lvlText w:val="•"/>
      <w:lvlJc w:val="left"/>
      <w:pPr>
        <w:ind w:left="3056" w:hanging="115"/>
      </w:pPr>
      <w:rPr>
        <w:rFonts w:hint="default"/>
        <w:lang w:val="es-ES" w:eastAsia="en-US" w:bidi="ar-SA"/>
      </w:rPr>
    </w:lvl>
    <w:lvl w:ilvl="4">
      <w:numFmt w:val="bullet"/>
      <w:lvlText w:val="•"/>
      <w:lvlJc w:val="left"/>
      <w:pPr>
        <w:ind w:left="3875" w:hanging="115"/>
      </w:pPr>
      <w:rPr>
        <w:rFonts w:hint="default"/>
        <w:lang w:val="es-ES" w:eastAsia="en-US" w:bidi="ar-SA"/>
      </w:rPr>
    </w:lvl>
    <w:lvl w:ilvl="5">
      <w:numFmt w:val="bullet"/>
      <w:lvlText w:val="•"/>
      <w:lvlJc w:val="left"/>
      <w:pPr>
        <w:ind w:left="4693" w:hanging="115"/>
      </w:pPr>
      <w:rPr>
        <w:rFonts w:hint="default"/>
        <w:lang w:val="es-ES" w:eastAsia="en-US" w:bidi="ar-SA"/>
      </w:rPr>
    </w:lvl>
    <w:lvl w:ilvl="6">
      <w:numFmt w:val="bullet"/>
      <w:lvlText w:val="•"/>
      <w:lvlJc w:val="left"/>
      <w:pPr>
        <w:ind w:left="5512" w:hanging="115"/>
      </w:pPr>
      <w:rPr>
        <w:rFonts w:hint="default"/>
        <w:lang w:val="es-ES" w:eastAsia="en-US" w:bidi="ar-SA"/>
      </w:rPr>
    </w:lvl>
    <w:lvl w:ilvl="7">
      <w:numFmt w:val="bullet"/>
      <w:lvlText w:val="•"/>
      <w:lvlJc w:val="left"/>
      <w:pPr>
        <w:ind w:left="6331" w:hanging="115"/>
      </w:pPr>
      <w:rPr>
        <w:rFonts w:hint="default"/>
        <w:lang w:val="es-ES" w:eastAsia="en-US" w:bidi="ar-SA"/>
      </w:rPr>
    </w:lvl>
    <w:lvl w:ilvl="8">
      <w:numFmt w:val="bullet"/>
      <w:lvlText w:val="•"/>
      <w:lvlJc w:val="left"/>
      <w:pPr>
        <w:ind w:left="7150" w:hanging="115"/>
      </w:pPr>
      <w:rPr>
        <w:rFonts w:hint="default"/>
        <w:lang w:val="es-ES" w:eastAsia="en-US" w:bidi="ar-SA"/>
      </w:rPr>
    </w:lvl>
  </w:abstractNum>
  <w:abstractNum w:abstractNumId="2" w15:restartNumberingAfterBreak="0">
    <w:nsid w:val="BF205925"/>
    <w:multiLevelType w:val="multilevel"/>
    <w:tmpl w:val="BF205925"/>
    <w:lvl w:ilvl="0">
      <w:numFmt w:val="bullet"/>
      <w:lvlText w:val="•"/>
      <w:lvlJc w:val="left"/>
      <w:pPr>
        <w:ind w:left="601" w:hanging="115"/>
      </w:pPr>
      <w:rPr>
        <w:rFonts w:ascii="Arial MT" w:eastAsia="Arial MT" w:hAnsi="Arial MT" w:cs="Arial MT" w:hint="default"/>
        <w:b w:val="0"/>
        <w:bCs w:val="0"/>
        <w:i w:val="0"/>
        <w:iCs w:val="0"/>
        <w:spacing w:val="0"/>
        <w:w w:val="107"/>
        <w:sz w:val="18"/>
        <w:szCs w:val="18"/>
        <w:lang w:val="es-ES" w:eastAsia="en-US" w:bidi="ar-SA"/>
      </w:rPr>
    </w:lvl>
    <w:lvl w:ilvl="1">
      <w:numFmt w:val="bullet"/>
      <w:lvlText w:val="•"/>
      <w:lvlJc w:val="left"/>
      <w:pPr>
        <w:ind w:left="1418" w:hanging="115"/>
      </w:pPr>
      <w:rPr>
        <w:rFonts w:hint="default"/>
        <w:lang w:val="es-ES" w:eastAsia="en-US" w:bidi="ar-SA"/>
      </w:rPr>
    </w:lvl>
    <w:lvl w:ilvl="2">
      <w:numFmt w:val="bullet"/>
      <w:lvlText w:val="•"/>
      <w:lvlJc w:val="left"/>
      <w:pPr>
        <w:ind w:left="2237" w:hanging="115"/>
      </w:pPr>
      <w:rPr>
        <w:rFonts w:hint="default"/>
        <w:lang w:val="es-ES" w:eastAsia="en-US" w:bidi="ar-SA"/>
      </w:rPr>
    </w:lvl>
    <w:lvl w:ilvl="3">
      <w:numFmt w:val="bullet"/>
      <w:lvlText w:val="•"/>
      <w:lvlJc w:val="left"/>
      <w:pPr>
        <w:ind w:left="3056" w:hanging="115"/>
      </w:pPr>
      <w:rPr>
        <w:rFonts w:hint="default"/>
        <w:lang w:val="es-ES" w:eastAsia="en-US" w:bidi="ar-SA"/>
      </w:rPr>
    </w:lvl>
    <w:lvl w:ilvl="4">
      <w:numFmt w:val="bullet"/>
      <w:lvlText w:val="•"/>
      <w:lvlJc w:val="left"/>
      <w:pPr>
        <w:ind w:left="3875" w:hanging="115"/>
      </w:pPr>
      <w:rPr>
        <w:rFonts w:hint="default"/>
        <w:lang w:val="es-ES" w:eastAsia="en-US" w:bidi="ar-SA"/>
      </w:rPr>
    </w:lvl>
    <w:lvl w:ilvl="5">
      <w:numFmt w:val="bullet"/>
      <w:lvlText w:val="•"/>
      <w:lvlJc w:val="left"/>
      <w:pPr>
        <w:ind w:left="4693" w:hanging="115"/>
      </w:pPr>
      <w:rPr>
        <w:rFonts w:hint="default"/>
        <w:lang w:val="es-ES" w:eastAsia="en-US" w:bidi="ar-SA"/>
      </w:rPr>
    </w:lvl>
    <w:lvl w:ilvl="6">
      <w:numFmt w:val="bullet"/>
      <w:lvlText w:val="•"/>
      <w:lvlJc w:val="left"/>
      <w:pPr>
        <w:ind w:left="5512" w:hanging="115"/>
      </w:pPr>
      <w:rPr>
        <w:rFonts w:hint="default"/>
        <w:lang w:val="es-ES" w:eastAsia="en-US" w:bidi="ar-SA"/>
      </w:rPr>
    </w:lvl>
    <w:lvl w:ilvl="7">
      <w:numFmt w:val="bullet"/>
      <w:lvlText w:val="•"/>
      <w:lvlJc w:val="left"/>
      <w:pPr>
        <w:ind w:left="6331" w:hanging="115"/>
      </w:pPr>
      <w:rPr>
        <w:rFonts w:hint="default"/>
        <w:lang w:val="es-ES" w:eastAsia="en-US" w:bidi="ar-SA"/>
      </w:rPr>
    </w:lvl>
    <w:lvl w:ilvl="8">
      <w:numFmt w:val="bullet"/>
      <w:lvlText w:val="•"/>
      <w:lvlJc w:val="left"/>
      <w:pPr>
        <w:ind w:left="7150" w:hanging="115"/>
      </w:pPr>
      <w:rPr>
        <w:rFonts w:hint="default"/>
        <w:lang w:val="es-ES" w:eastAsia="en-US" w:bidi="ar-SA"/>
      </w:rPr>
    </w:lvl>
  </w:abstractNum>
  <w:abstractNum w:abstractNumId="3" w15:restartNumberingAfterBreak="0">
    <w:nsid w:val="C8879AEF"/>
    <w:multiLevelType w:val="multilevel"/>
    <w:tmpl w:val="C8879AEF"/>
    <w:lvl w:ilvl="0">
      <w:numFmt w:val="bullet"/>
      <w:lvlText w:val="•"/>
      <w:lvlJc w:val="left"/>
      <w:pPr>
        <w:ind w:left="601" w:hanging="115"/>
      </w:pPr>
      <w:rPr>
        <w:rFonts w:ascii="Arial MT" w:eastAsia="Arial MT" w:hAnsi="Arial MT" w:cs="Arial MT" w:hint="default"/>
        <w:b w:val="0"/>
        <w:bCs w:val="0"/>
        <w:i w:val="0"/>
        <w:iCs w:val="0"/>
        <w:spacing w:val="0"/>
        <w:w w:val="107"/>
        <w:sz w:val="18"/>
        <w:szCs w:val="18"/>
        <w:lang w:val="es-ES" w:eastAsia="en-US" w:bidi="ar-SA"/>
      </w:rPr>
    </w:lvl>
    <w:lvl w:ilvl="1">
      <w:numFmt w:val="bullet"/>
      <w:lvlText w:val="•"/>
      <w:lvlJc w:val="left"/>
      <w:pPr>
        <w:ind w:left="1418" w:hanging="115"/>
      </w:pPr>
      <w:rPr>
        <w:rFonts w:hint="default"/>
        <w:lang w:val="es-ES" w:eastAsia="en-US" w:bidi="ar-SA"/>
      </w:rPr>
    </w:lvl>
    <w:lvl w:ilvl="2">
      <w:numFmt w:val="bullet"/>
      <w:lvlText w:val="•"/>
      <w:lvlJc w:val="left"/>
      <w:pPr>
        <w:ind w:left="2237" w:hanging="115"/>
      </w:pPr>
      <w:rPr>
        <w:rFonts w:hint="default"/>
        <w:lang w:val="es-ES" w:eastAsia="en-US" w:bidi="ar-SA"/>
      </w:rPr>
    </w:lvl>
    <w:lvl w:ilvl="3">
      <w:numFmt w:val="bullet"/>
      <w:lvlText w:val="•"/>
      <w:lvlJc w:val="left"/>
      <w:pPr>
        <w:ind w:left="3056" w:hanging="115"/>
      </w:pPr>
      <w:rPr>
        <w:rFonts w:hint="default"/>
        <w:lang w:val="es-ES" w:eastAsia="en-US" w:bidi="ar-SA"/>
      </w:rPr>
    </w:lvl>
    <w:lvl w:ilvl="4">
      <w:numFmt w:val="bullet"/>
      <w:lvlText w:val="•"/>
      <w:lvlJc w:val="left"/>
      <w:pPr>
        <w:ind w:left="3875" w:hanging="115"/>
      </w:pPr>
      <w:rPr>
        <w:rFonts w:hint="default"/>
        <w:lang w:val="es-ES" w:eastAsia="en-US" w:bidi="ar-SA"/>
      </w:rPr>
    </w:lvl>
    <w:lvl w:ilvl="5">
      <w:numFmt w:val="bullet"/>
      <w:lvlText w:val="•"/>
      <w:lvlJc w:val="left"/>
      <w:pPr>
        <w:ind w:left="4693" w:hanging="115"/>
      </w:pPr>
      <w:rPr>
        <w:rFonts w:hint="default"/>
        <w:lang w:val="es-ES" w:eastAsia="en-US" w:bidi="ar-SA"/>
      </w:rPr>
    </w:lvl>
    <w:lvl w:ilvl="6">
      <w:numFmt w:val="bullet"/>
      <w:lvlText w:val="•"/>
      <w:lvlJc w:val="left"/>
      <w:pPr>
        <w:ind w:left="5512" w:hanging="115"/>
      </w:pPr>
      <w:rPr>
        <w:rFonts w:hint="default"/>
        <w:lang w:val="es-ES" w:eastAsia="en-US" w:bidi="ar-SA"/>
      </w:rPr>
    </w:lvl>
    <w:lvl w:ilvl="7">
      <w:numFmt w:val="bullet"/>
      <w:lvlText w:val="•"/>
      <w:lvlJc w:val="left"/>
      <w:pPr>
        <w:ind w:left="6331" w:hanging="115"/>
      </w:pPr>
      <w:rPr>
        <w:rFonts w:hint="default"/>
        <w:lang w:val="es-ES" w:eastAsia="en-US" w:bidi="ar-SA"/>
      </w:rPr>
    </w:lvl>
    <w:lvl w:ilvl="8">
      <w:numFmt w:val="bullet"/>
      <w:lvlText w:val="•"/>
      <w:lvlJc w:val="left"/>
      <w:pPr>
        <w:ind w:left="7150" w:hanging="115"/>
      </w:pPr>
      <w:rPr>
        <w:rFonts w:hint="default"/>
        <w:lang w:val="es-ES" w:eastAsia="en-US" w:bidi="ar-SA"/>
      </w:rPr>
    </w:lvl>
  </w:abstractNum>
  <w:abstractNum w:abstractNumId="4" w15:restartNumberingAfterBreak="0">
    <w:nsid w:val="CF092B84"/>
    <w:multiLevelType w:val="multilevel"/>
    <w:tmpl w:val="CF092B84"/>
    <w:lvl w:ilvl="0">
      <w:numFmt w:val="bullet"/>
      <w:lvlText w:val="•"/>
      <w:lvlJc w:val="left"/>
      <w:pPr>
        <w:ind w:left="601" w:hanging="115"/>
      </w:pPr>
      <w:rPr>
        <w:rFonts w:ascii="Arial MT" w:eastAsia="Arial MT" w:hAnsi="Arial MT" w:cs="Arial MT" w:hint="default"/>
        <w:b w:val="0"/>
        <w:bCs w:val="0"/>
        <w:i w:val="0"/>
        <w:iCs w:val="0"/>
        <w:spacing w:val="0"/>
        <w:w w:val="107"/>
        <w:sz w:val="18"/>
        <w:szCs w:val="18"/>
        <w:lang w:val="es-ES" w:eastAsia="en-US" w:bidi="ar-SA"/>
      </w:rPr>
    </w:lvl>
    <w:lvl w:ilvl="1">
      <w:numFmt w:val="bullet"/>
      <w:lvlText w:val="•"/>
      <w:lvlJc w:val="left"/>
      <w:pPr>
        <w:ind w:left="1418" w:hanging="115"/>
      </w:pPr>
      <w:rPr>
        <w:rFonts w:hint="default"/>
        <w:lang w:val="es-ES" w:eastAsia="en-US" w:bidi="ar-SA"/>
      </w:rPr>
    </w:lvl>
    <w:lvl w:ilvl="2">
      <w:numFmt w:val="bullet"/>
      <w:lvlText w:val="•"/>
      <w:lvlJc w:val="left"/>
      <w:pPr>
        <w:ind w:left="2237" w:hanging="115"/>
      </w:pPr>
      <w:rPr>
        <w:rFonts w:hint="default"/>
        <w:lang w:val="es-ES" w:eastAsia="en-US" w:bidi="ar-SA"/>
      </w:rPr>
    </w:lvl>
    <w:lvl w:ilvl="3">
      <w:numFmt w:val="bullet"/>
      <w:lvlText w:val="•"/>
      <w:lvlJc w:val="left"/>
      <w:pPr>
        <w:ind w:left="3056" w:hanging="115"/>
      </w:pPr>
      <w:rPr>
        <w:rFonts w:hint="default"/>
        <w:lang w:val="es-ES" w:eastAsia="en-US" w:bidi="ar-SA"/>
      </w:rPr>
    </w:lvl>
    <w:lvl w:ilvl="4">
      <w:numFmt w:val="bullet"/>
      <w:lvlText w:val="•"/>
      <w:lvlJc w:val="left"/>
      <w:pPr>
        <w:ind w:left="3875" w:hanging="115"/>
      </w:pPr>
      <w:rPr>
        <w:rFonts w:hint="default"/>
        <w:lang w:val="es-ES" w:eastAsia="en-US" w:bidi="ar-SA"/>
      </w:rPr>
    </w:lvl>
    <w:lvl w:ilvl="5">
      <w:numFmt w:val="bullet"/>
      <w:lvlText w:val="•"/>
      <w:lvlJc w:val="left"/>
      <w:pPr>
        <w:ind w:left="4693" w:hanging="115"/>
      </w:pPr>
      <w:rPr>
        <w:rFonts w:hint="default"/>
        <w:lang w:val="es-ES" w:eastAsia="en-US" w:bidi="ar-SA"/>
      </w:rPr>
    </w:lvl>
    <w:lvl w:ilvl="6">
      <w:numFmt w:val="bullet"/>
      <w:lvlText w:val="•"/>
      <w:lvlJc w:val="left"/>
      <w:pPr>
        <w:ind w:left="5512" w:hanging="115"/>
      </w:pPr>
      <w:rPr>
        <w:rFonts w:hint="default"/>
        <w:lang w:val="es-ES" w:eastAsia="en-US" w:bidi="ar-SA"/>
      </w:rPr>
    </w:lvl>
    <w:lvl w:ilvl="7">
      <w:numFmt w:val="bullet"/>
      <w:lvlText w:val="•"/>
      <w:lvlJc w:val="left"/>
      <w:pPr>
        <w:ind w:left="6331" w:hanging="115"/>
      </w:pPr>
      <w:rPr>
        <w:rFonts w:hint="default"/>
        <w:lang w:val="es-ES" w:eastAsia="en-US" w:bidi="ar-SA"/>
      </w:rPr>
    </w:lvl>
    <w:lvl w:ilvl="8">
      <w:numFmt w:val="bullet"/>
      <w:lvlText w:val="•"/>
      <w:lvlJc w:val="left"/>
      <w:pPr>
        <w:ind w:left="7150" w:hanging="115"/>
      </w:pPr>
      <w:rPr>
        <w:rFonts w:hint="default"/>
        <w:lang w:val="es-ES" w:eastAsia="en-US" w:bidi="ar-SA"/>
      </w:rPr>
    </w:lvl>
  </w:abstractNum>
  <w:abstractNum w:abstractNumId="5" w15:restartNumberingAfterBreak="0">
    <w:nsid w:val="0053208E"/>
    <w:multiLevelType w:val="multilevel"/>
    <w:tmpl w:val="0053208E"/>
    <w:lvl w:ilvl="0">
      <w:start w:val="1"/>
      <w:numFmt w:val="decimal"/>
      <w:lvlText w:val="%1."/>
      <w:lvlJc w:val="left"/>
      <w:pPr>
        <w:ind w:left="302" w:hanging="302"/>
        <w:jc w:val="left"/>
      </w:pPr>
      <w:rPr>
        <w:rFonts w:ascii="Arial Black" w:eastAsia="Arial Black" w:hAnsi="Arial Black" w:cs="Arial Black" w:hint="default"/>
        <w:b w:val="0"/>
        <w:bCs w:val="0"/>
        <w:i w:val="0"/>
        <w:iCs w:val="0"/>
        <w:spacing w:val="0"/>
        <w:w w:val="85"/>
        <w:sz w:val="27"/>
        <w:szCs w:val="27"/>
        <w:lang w:val="es-ES" w:eastAsia="en-US" w:bidi="ar-SA"/>
      </w:rPr>
    </w:lvl>
    <w:lvl w:ilvl="1">
      <w:start w:val="1"/>
      <w:numFmt w:val="decimal"/>
      <w:lvlText w:val="%1.%2"/>
      <w:lvlJc w:val="left"/>
      <w:pPr>
        <w:ind w:left="356" w:hanging="356"/>
        <w:jc w:val="left"/>
      </w:pPr>
      <w:rPr>
        <w:rFonts w:ascii="Arial Black" w:eastAsia="Arial Black" w:hAnsi="Arial Black" w:cs="Arial Black" w:hint="default"/>
        <w:b w:val="0"/>
        <w:bCs w:val="0"/>
        <w:i w:val="0"/>
        <w:iCs w:val="0"/>
        <w:spacing w:val="0"/>
        <w:w w:val="85"/>
        <w:sz w:val="21"/>
        <w:szCs w:val="21"/>
        <w:lang w:val="es-ES" w:eastAsia="en-US" w:bidi="ar-SA"/>
      </w:rPr>
    </w:lvl>
    <w:lvl w:ilvl="2">
      <w:start w:val="1"/>
      <w:numFmt w:val="decimal"/>
      <w:lvlText w:val="%1.%2.%3"/>
      <w:lvlJc w:val="left"/>
      <w:pPr>
        <w:ind w:left="1" w:hanging="476"/>
        <w:jc w:val="left"/>
      </w:pPr>
      <w:rPr>
        <w:rFonts w:ascii="Arial Black" w:eastAsia="Arial Black" w:hAnsi="Arial Black" w:cs="Arial Black" w:hint="default"/>
        <w:b w:val="0"/>
        <w:bCs w:val="0"/>
        <w:i w:val="0"/>
        <w:iCs w:val="0"/>
        <w:spacing w:val="0"/>
        <w:w w:val="85"/>
        <w:sz w:val="18"/>
        <w:szCs w:val="18"/>
        <w:lang w:val="es-ES" w:eastAsia="en-US" w:bidi="ar-SA"/>
      </w:rPr>
    </w:lvl>
    <w:lvl w:ilvl="3">
      <w:numFmt w:val="bullet"/>
      <w:lvlText w:val="•"/>
      <w:lvlJc w:val="left"/>
      <w:pPr>
        <w:ind w:left="460" w:hanging="476"/>
      </w:pPr>
      <w:rPr>
        <w:rFonts w:hint="default"/>
        <w:lang w:val="es-ES" w:eastAsia="en-US" w:bidi="ar-SA"/>
      </w:rPr>
    </w:lvl>
    <w:lvl w:ilvl="4">
      <w:numFmt w:val="bullet"/>
      <w:lvlText w:val="•"/>
      <w:lvlJc w:val="left"/>
      <w:pPr>
        <w:ind w:left="1649" w:hanging="476"/>
      </w:pPr>
      <w:rPr>
        <w:rFonts w:hint="default"/>
        <w:lang w:val="es-ES" w:eastAsia="en-US" w:bidi="ar-SA"/>
      </w:rPr>
    </w:lvl>
    <w:lvl w:ilvl="5">
      <w:numFmt w:val="bullet"/>
      <w:lvlText w:val="•"/>
      <w:lvlJc w:val="left"/>
      <w:pPr>
        <w:ind w:left="2839" w:hanging="476"/>
      </w:pPr>
      <w:rPr>
        <w:rFonts w:hint="default"/>
        <w:lang w:val="es-ES" w:eastAsia="en-US" w:bidi="ar-SA"/>
      </w:rPr>
    </w:lvl>
    <w:lvl w:ilvl="6">
      <w:numFmt w:val="bullet"/>
      <w:lvlText w:val="•"/>
      <w:lvlJc w:val="left"/>
      <w:pPr>
        <w:ind w:left="4028" w:hanging="476"/>
      </w:pPr>
      <w:rPr>
        <w:rFonts w:hint="default"/>
        <w:lang w:val="es-ES" w:eastAsia="en-US" w:bidi="ar-SA"/>
      </w:rPr>
    </w:lvl>
    <w:lvl w:ilvl="7">
      <w:numFmt w:val="bullet"/>
      <w:lvlText w:val="•"/>
      <w:lvlJc w:val="left"/>
      <w:pPr>
        <w:ind w:left="5218" w:hanging="476"/>
      </w:pPr>
      <w:rPr>
        <w:rFonts w:hint="default"/>
        <w:lang w:val="es-ES" w:eastAsia="en-US" w:bidi="ar-SA"/>
      </w:rPr>
    </w:lvl>
    <w:lvl w:ilvl="8">
      <w:numFmt w:val="bullet"/>
      <w:lvlText w:val="•"/>
      <w:lvlJc w:val="left"/>
      <w:pPr>
        <w:ind w:left="6408" w:hanging="476"/>
      </w:pPr>
      <w:rPr>
        <w:rFonts w:hint="default"/>
        <w:lang w:val="es-ES" w:eastAsia="en-US" w:bidi="ar-SA"/>
      </w:rPr>
    </w:lvl>
  </w:abstractNum>
  <w:abstractNum w:abstractNumId="6" w15:restartNumberingAfterBreak="0">
    <w:nsid w:val="0248C179"/>
    <w:multiLevelType w:val="multilevel"/>
    <w:tmpl w:val="0248C179"/>
    <w:lvl w:ilvl="0">
      <w:numFmt w:val="bullet"/>
      <w:lvlText w:val="•"/>
      <w:lvlJc w:val="left"/>
      <w:pPr>
        <w:ind w:left="601" w:hanging="115"/>
      </w:pPr>
      <w:rPr>
        <w:rFonts w:ascii="Arial MT" w:eastAsia="Arial MT" w:hAnsi="Arial MT" w:cs="Arial MT" w:hint="default"/>
        <w:b w:val="0"/>
        <w:bCs w:val="0"/>
        <w:i w:val="0"/>
        <w:iCs w:val="0"/>
        <w:spacing w:val="0"/>
        <w:w w:val="107"/>
        <w:sz w:val="18"/>
        <w:szCs w:val="18"/>
        <w:lang w:val="es-ES" w:eastAsia="en-US" w:bidi="ar-SA"/>
      </w:rPr>
    </w:lvl>
    <w:lvl w:ilvl="1">
      <w:numFmt w:val="bullet"/>
      <w:lvlText w:val="•"/>
      <w:lvlJc w:val="left"/>
      <w:pPr>
        <w:ind w:left="1418" w:hanging="115"/>
      </w:pPr>
      <w:rPr>
        <w:rFonts w:hint="default"/>
        <w:lang w:val="es-ES" w:eastAsia="en-US" w:bidi="ar-SA"/>
      </w:rPr>
    </w:lvl>
    <w:lvl w:ilvl="2">
      <w:numFmt w:val="bullet"/>
      <w:lvlText w:val="•"/>
      <w:lvlJc w:val="left"/>
      <w:pPr>
        <w:ind w:left="2237" w:hanging="115"/>
      </w:pPr>
      <w:rPr>
        <w:rFonts w:hint="default"/>
        <w:lang w:val="es-ES" w:eastAsia="en-US" w:bidi="ar-SA"/>
      </w:rPr>
    </w:lvl>
    <w:lvl w:ilvl="3">
      <w:numFmt w:val="bullet"/>
      <w:lvlText w:val="•"/>
      <w:lvlJc w:val="left"/>
      <w:pPr>
        <w:ind w:left="3056" w:hanging="115"/>
      </w:pPr>
      <w:rPr>
        <w:rFonts w:hint="default"/>
        <w:lang w:val="es-ES" w:eastAsia="en-US" w:bidi="ar-SA"/>
      </w:rPr>
    </w:lvl>
    <w:lvl w:ilvl="4">
      <w:numFmt w:val="bullet"/>
      <w:lvlText w:val="•"/>
      <w:lvlJc w:val="left"/>
      <w:pPr>
        <w:ind w:left="3875" w:hanging="115"/>
      </w:pPr>
      <w:rPr>
        <w:rFonts w:hint="default"/>
        <w:lang w:val="es-ES" w:eastAsia="en-US" w:bidi="ar-SA"/>
      </w:rPr>
    </w:lvl>
    <w:lvl w:ilvl="5">
      <w:numFmt w:val="bullet"/>
      <w:lvlText w:val="•"/>
      <w:lvlJc w:val="left"/>
      <w:pPr>
        <w:ind w:left="4693" w:hanging="115"/>
      </w:pPr>
      <w:rPr>
        <w:rFonts w:hint="default"/>
        <w:lang w:val="es-ES" w:eastAsia="en-US" w:bidi="ar-SA"/>
      </w:rPr>
    </w:lvl>
    <w:lvl w:ilvl="6">
      <w:numFmt w:val="bullet"/>
      <w:lvlText w:val="•"/>
      <w:lvlJc w:val="left"/>
      <w:pPr>
        <w:ind w:left="5512" w:hanging="115"/>
      </w:pPr>
      <w:rPr>
        <w:rFonts w:hint="default"/>
        <w:lang w:val="es-ES" w:eastAsia="en-US" w:bidi="ar-SA"/>
      </w:rPr>
    </w:lvl>
    <w:lvl w:ilvl="7">
      <w:numFmt w:val="bullet"/>
      <w:lvlText w:val="•"/>
      <w:lvlJc w:val="left"/>
      <w:pPr>
        <w:ind w:left="6331" w:hanging="115"/>
      </w:pPr>
      <w:rPr>
        <w:rFonts w:hint="default"/>
        <w:lang w:val="es-ES" w:eastAsia="en-US" w:bidi="ar-SA"/>
      </w:rPr>
    </w:lvl>
    <w:lvl w:ilvl="8">
      <w:numFmt w:val="bullet"/>
      <w:lvlText w:val="•"/>
      <w:lvlJc w:val="left"/>
      <w:pPr>
        <w:ind w:left="7150" w:hanging="115"/>
      </w:pPr>
      <w:rPr>
        <w:rFonts w:hint="default"/>
        <w:lang w:val="es-ES" w:eastAsia="en-US" w:bidi="ar-SA"/>
      </w:rPr>
    </w:lvl>
  </w:abstractNum>
  <w:abstractNum w:abstractNumId="7" w15:restartNumberingAfterBreak="0">
    <w:nsid w:val="03D62ECE"/>
    <w:multiLevelType w:val="multilevel"/>
    <w:tmpl w:val="03D62ECE"/>
    <w:lvl w:ilvl="0">
      <w:numFmt w:val="bullet"/>
      <w:lvlText w:val="•"/>
      <w:lvlJc w:val="left"/>
      <w:pPr>
        <w:ind w:left="601" w:hanging="115"/>
      </w:pPr>
      <w:rPr>
        <w:rFonts w:ascii="Arial MT" w:eastAsia="Arial MT" w:hAnsi="Arial MT" w:cs="Arial MT" w:hint="default"/>
        <w:b w:val="0"/>
        <w:bCs w:val="0"/>
        <w:i w:val="0"/>
        <w:iCs w:val="0"/>
        <w:spacing w:val="0"/>
        <w:w w:val="107"/>
        <w:sz w:val="18"/>
        <w:szCs w:val="18"/>
        <w:lang w:val="es-ES" w:eastAsia="en-US" w:bidi="ar-SA"/>
      </w:rPr>
    </w:lvl>
    <w:lvl w:ilvl="1">
      <w:numFmt w:val="bullet"/>
      <w:lvlText w:val="•"/>
      <w:lvlJc w:val="left"/>
      <w:pPr>
        <w:ind w:left="1418" w:hanging="115"/>
      </w:pPr>
      <w:rPr>
        <w:rFonts w:hint="default"/>
        <w:lang w:val="es-ES" w:eastAsia="en-US" w:bidi="ar-SA"/>
      </w:rPr>
    </w:lvl>
    <w:lvl w:ilvl="2">
      <w:numFmt w:val="bullet"/>
      <w:lvlText w:val="•"/>
      <w:lvlJc w:val="left"/>
      <w:pPr>
        <w:ind w:left="2237" w:hanging="115"/>
      </w:pPr>
      <w:rPr>
        <w:rFonts w:hint="default"/>
        <w:lang w:val="es-ES" w:eastAsia="en-US" w:bidi="ar-SA"/>
      </w:rPr>
    </w:lvl>
    <w:lvl w:ilvl="3">
      <w:numFmt w:val="bullet"/>
      <w:lvlText w:val="•"/>
      <w:lvlJc w:val="left"/>
      <w:pPr>
        <w:ind w:left="3056" w:hanging="115"/>
      </w:pPr>
      <w:rPr>
        <w:rFonts w:hint="default"/>
        <w:lang w:val="es-ES" w:eastAsia="en-US" w:bidi="ar-SA"/>
      </w:rPr>
    </w:lvl>
    <w:lvl w:ilvl="4">
      <w:numFmt w:val="bullet"/>
      <w:lvlText w:val="•"/>
      <w:lvlJc w:val="left"/>
      <w:pPr>
        <w:ind w:left="3875" w:hanging="115"/>
      </w:pPr>
      <w:rPr>
        <w:rFonts w:hint="default"/>
        <w:lang w:val="es-ES" w:eastAsia="en-US" w:bidi="ar-SA"/>
      </w:rPr>
    </w:lvl>
    <w:lvl w:ilvl="5">
      <w:numFmt w:val="bullet"/>
      <w:lvlText w:val="•"/>
      <w:lvlJc w:val="left"/>
      <w:pPr>
        <w:ind w:left="4693" w:hanging="115"/>
      </w:pPr>
      <w:rPr>
        <w:rFonts w:hint="default"/>
        <w:lang w:val="es-ES" w:eastAsia="en-US" w:bidi="ar-SA"/>
      </w:rPr>
    </w:lvl>
    <w:lvl w:ilvl="6">
      <w:numFmt w:val="bullet"/>
      <w:lvlText w:val="•"/>
      <w:lvlJc w:val="left"/>
      <w:pPr>
        <w:ind w:left="5512" w:hanging="115"/>
      </w:pPr>
      <w:rPr>
        <w:rFonts w:hint="default"/>
        <w:lang w:val="es-ES" w:eastAsia="en-US" w:bidi="ar-SA"/>
      </w:rPr>
    </w:lvl>
    <w:lvl w:ilvl="7">
      <w:numFmt w:val="bullet"/>
      <w:lvlText w:val="•"/>
      <w:lvlJc w:val="left"/>
      <w:pPr>
        <w:ind w:left="6331" w:hanging="115"/>
      </w:pPr>
      <w:rPr>
        <w:rFonts w:hint="default"/>
        <w:lang w:val="es-ES" w:eastAsia="en-US" w:bidi="ar-SA"/>
      </w:rPr>
    </w:lvl>
    <w:lvl w:ilvl="8">
      <w:numFmt w:val="bullet"/>
      <w:lvlText w:val="•"/>
      <w:lvlJc w:val="left"/>
      <w:pPr>
        <w:ind w:left="7150" w:hanging="115"/>
      </w:pPr>
      <w:rPr>
        <w:rFonts w:hint="default"/>
        <w:lang w:val="es-ES" w:eastAsia="en-US" w:bidi="ar-SA"/>
      </w:rPr>
    </w:lvl>
  </w:abstractNum>
  <w:abstractNum w:abstractNumId="8" w15:restartNumberingAfterBreak="0">
    <w:nsid w:val="25B654F3"/>
    <w:multiLevelType w:val="multilevel"/>
    <w:tmpl w:val="25B654F3"/>
    <w:lvl w:ilvl="0">
      <w:numFmt w:val="bullet"/>
      <w:lvlText w:val="•"/>
      <w:lvlJc w:val="left"/>
      <w:pPr>
        <w:ind w:left="601" w:hanging="115"/>
      </w:pPr>
      <w:rPr>
        <w:rFonts w:ascii="Arial MT" w:eastAsia="Arial MT" w:hAnsi="Arial MT" w:cs="Arial MT" w:hint="default"/>
        <w:b w:val="0"/>
        <w:bCs w:val="0"/>
        <w:i w:val="0"/>
        <w:iCs w:val="0"/>
        <w:spacing w:val="0"/>
        <w:w w:val="107"/>
        <w:sz w:val="18"/>
        <w:szCs w:val="18"/>
        <w:lang w:val="es-ES" w:eastAsia="en-US" w:bidi="ar-SA"/>
      </w:rPr>
    </w:lvl>
    <w:lvl w:ilvl="1">
      <w:numFmt w:val="bullet"/>
      <w:lvlText w:val="•"/>
      <w:lvlJc w:val="left"/>
      <w:pPr>
        <w:ind w:left="1418" w:hanging="115"/>
      </w:pPr>
      <w:rPr>
        <w:rFonts w:hint="default"/>
        <w:lang w:val="es-ES" w:eastAsia="en-US" w:bidi="ar-SA"/>
      </w:rPr>
    </w:lvl>
    <w:lvl w:ilvl="2">
      <w:numFmt w:val="bullet"/>
      <w:lvlText w:val="•"/>
      <w:lvlJc w:val="left"/>
      <w:pPr>
        <w:ind w:left="2237" w:hanging="115"/>
      </w:pPr>
      <w:rPr>
        <w:rFonts w:hint="default"/>
        <w:lang w:val="es-ES" w:eastAsia="en-US" w:bidi="ar-SA"/>
      </w:rPr>
    </w:lvl>
    <w:lvl w:ilvl="3">
      <w:numFmt w:val="bullet"/>
      <w:lvlText w:val="•"/>
      <w:lvlJc w:val="left"/>
      <w:pPr>
        <w:ind w:left="3056" w:hanging="115"/>
      </w:pPr>
      <w:rPr>
        <w:rFonts w:hint="default"/>
        <w:lang w:val="es-ES" w:eastAsia="en-US" w:bidi="ar-SA"/>
      </w:rPr>
    </w:lvl>
    <w:lvl w:ilvl="4">
      <w:numFmt w:val="bullet"/>
      <w:lvlText w:val="•"/>
      <w:lvlJc w:val="left"/>
      <w:pPr>
        <w:ind w:left="3875" w:hanging="115"/>
      </w:pPr>
      <w:rPr>
        <w:rFonts w:hint="default"/>
        <w:lang w:val="es-ES" w:eastAsia="en-US" w:bidi="ar-SA"/>
      </w:rPr>
    </w:lvl>
    <w:lvl w:ilvl="5">
      <w:numFmt w:val="bullet"/>
      <w:lvlText w:val="•"/>
      <w:lvlJc w:val="left"/>
      <w:pPr>
        <w:ind w:left="4693" w:hanging="115"/>
      </w:pPr>
      <w:rPr>
        <w:rFonts w:hint="default"/>
        <w:lang w:val="es-ES" w:eastAsia="en-US" w:bidi="ar-SA"/>
      </w:rPr>
    </w:lvl>
    <w:lvl w:ilvl="6">
      <w:numFmt w:val="bullet"/>
      <w:lvlText w:val="•"/>
      <w:lvlJc w:val="left"/>
      <w:pPr>
        <w:ind w:left="5512" w:hanging="115"/>
      </w:pPr>
      <w:rPr>
        <w:rFonts w:hint="default"/>
        <w:lang w:val="es-ES" w:eastAsia="en-US" w:bidi="ar-SA"/>
      </w:rPr>
    </w:lvl>
    <w:lvl w:ilvl="7">
      <w:numFmt w:val="bullet"/>
      <w:lvlText w:val="•"/>
      <w:lvlJc w:val="left"/>
      <w:pPr>
        <w:ind w:left="6331" w:hanging="115"/>
      </w:pPr>
      <w:rPr>
        <w:rFonts w:hint="default"/>
        <w:lang w:val="es-ES" w:eastAsia="en-US" w:bidi="ar-SA"/>
      </w:rPr>
    </w:lvl>
    <w:lvl w:ilvl="8">
      <w:numFmt w:val="bullet"/>
      <w:lvlText w:val="•"/>
      <w:lvlJc w:val="left"/>
      <w:pPr>
        <w:ind w:left="7150" w:hanging="115"/>
      </w:pPr>
      <w:rPr>
        <w:rFonts w:hint="default"/>
        <w:lang w:val="es-ES" w:eastAsia="en-US" w:bidi="ar-SA"/>
      </w:rPr>
    </w:lvl>
  </w:abstractNum>
  <w:abstractNum w:abstractNumId="9" w15:restartNumberingAfterBreak="0">
    <w:nsid w:val="2A8F537B"/>
    <w:multiLevelType w:val="multilevel"/>
    <w:tmpl w:val="2A8F537B"/>
    <w:lvl w:ilvl="0">
      <w:numFmt w:val="bullet"/>
      <w:lvlText w:val="•"/>
      <w:lvlJc w:val="left"/>
      <w:pPr>
        <w:ind w:left="601" w:hanging="115"/>
      </w:pPr>
      <w:rPr>
        <w:rFonts w:ascii="Arial MT" w:eastAsia="Arial MT" w:hAnsi="Arial MT" w:cs="Arial MT" w:hint="default"/>
        <w:b w:val="0"/>
        <w:bCs w:val="0"/>
        <w:i w:val="0"/>
        <w:iCs w:val="0"/>
        <w:spacing w:val="0"/>
        <w:w w:val="107"/>
        <w:sz w:val="18"/>
        <w:szCs w:val="18"/>
        <w:lang w:val="es-ES" w:eastAsia="en-US" w:bidi="ar-SA"/>
      </w:rPr>
    </w:lvl>
    <w:lvl w:ilvl="1">
      <w:numFmt w:val="bullet"/>
      <w:lvlText w:val="•"/>
      <w:lvlJc w:val="left"/>
      <w:pPr>
        <w:ind w:left="1418" w:hanging="115"/>
      </w:pPr>
      <w:rPr>
        <w:rFonts w:hint="default"/>
        <w:lang w:val="es-ES" w:eastAsia="en-US" w:bidi="ar-SA"/>
      </w:rPr>
    </w:lvl>
    <w:lvl w:ilvl="2">
      <w:numFmt w:val="bullet"/>
      <w:lvlText w:val="•"/>
      <w:lvlJc w:val="left"/>
      <w:pPr>
        <w:ind w:left="2237" w:hanging="115"/>
      </w:pPr>
      <w:rPr>
        <w:rFonts w:hint="default"/>
        <w:lang w:val="es-ES" w:eastAsia="en-US" w:bidi="ar-SA"/>
      </w:rPr>
    </w:lvl>
    <w:lvl w:ilvl="3">
      <w:numFmt w:val="bullet"/>
      <w:lvlText w:val="•"/>
      <w:lvlJc w:val="left"/>
      <w:pPr>
        <w:ind w:left="3056" w:hanging="115"/>
      </w:pPr>
      <w:rPr>
        <w:rFonts w:hint="default"/>
        <w:lang w:val="es-ES" w:eastAsia="en-US" w:bidi="ar-SA"/>
      </w:rPr>
    </w:lvl>
    <w:lvl w:ilvl="4">
      <w:numFmt w:val="bullet"/>
      <w:lvlText w:val="•"/>
      <w:lvlJc w:val="left"/>
      <w:pPr>
        <w:ind w:left="3875" w:hanging="115"/>
      </w:pPr>
      <w:rPr>
        <w:rFonts w:hint="default"/>
        <w:lang w:val="es-ES" w:eastAsia="en-US" w:bidi="ar-SA"/>
      </w:rPr>
    </w:lvl>
    <w:lvl w:ilvl="5">
      <w:numFmt w:val="bullet"/>
      <w:lvlText w:val="•"/>
      <w:lvlJc w:val="left"/>
      <w:pPr>
        <w:ind w:left="4693" w:hanging="115"/>
      </w:pPr>
      <w:rPr>
        <w:rFonts w:hint="default"/>
        <w:lang w:val="es-ES" w:eastAsia="en-US" w:bidi="ar-SA"/>
      </w:rPr>
    </w:lvl>
    <w:lvl w:ilvl="6">
      <w:numFmt w:val="bullet"/>
      <w:lvlText w:val="•"/>
      <w:lvlJc w:val="left"/>
      <w:pPr>
        <w:ind w:left="5512" w:hanging="115"/>
      </w:pPr>
      <w:rPr>
        <w:rFonts w:hint="default"/>
        <w:lang w:val="es-ES" w:eastAsia="en-US" w:bidi="ar-SA"/>
      </w:rPr>
    </w:lvl>
    <w:lvl w:ilvl="7">
      <w:numFmt w:val="bullet"/>
      <w:lvlText w:val="•"/>
      <w:lvlJc w:val="left"/>
      <w:pPr>
        <w:ind w:left="6331" w:hanging="115"/>
      </w:pPr>
      <w:rPr>
        <w:rFonts w:hint="default"/>
        <w:lang w:val="es-ES" w:eastAsia="en-US" w:bidi="ar-SA"/>
      </w:rPr>
    </w:lvl>
    <w:lvl w:ilvl="8">
      <w:numFmt w:val="bullet"/>
      <w:lvlText w:val="•"/>
      <w:lvlJc w:val="left"/>
      <w:pPr>
        <w:ind w:left="7150" w:hanging="115"/>
      </w:pPr>
      <w:rPr>
        <w:rFonts w:hint="default"/>
        <w:lang w:val="es-ES" w:eastAsia="en-US" w:bidi="ar-SA"/>
      </w:rPr>
    </w:lvl>
  </w:abstractNum>
  <w:abstractNum w:abstractNumId="10" w15:restartNumberingAfterBreak="0">
    <w:nsid w:val="59ADCABA"/>
    <w:multiLevelType w:val="multilevel"/>
    <w:tmpl w:val="59ADCABA"/>
    <w:lvl w:ilvl="0">
      <w:numFmt w:val="bullet"/>
      <w:lvlText w:val="•"/>
      <w:lvlJc w:val="left"/>
      <w:pPr>
        <w:ind w:left="601" w:hanging="115"/>
      </w:pPr>
      <w:rPr>
        <w:rFonts w:ascii="Arial MT" w:eastAsia="Arial MT" w:hAnsi="Arial MT" w:cs="Arial MT" w:hint="default"/>
        <w:b w:val="0"/>
        <w:bCs w:val="0"/>
        <w:i w:val="0"/>
        <w:iCs w:val="0"/>
        <w:spacing w:val="0"/>
        <w:w w:val="107"/>
        <w:sz w:val="18"/>
        <w:szCs w:val="18"/>
        <w:lang w:val="es-ES" w:eastAsia="en-US" w:bidi="ar-SA"/>
      </w:rPr>
    </w:lvl>
    <w:lvl w:ilvl="1">
      <w:numFmt w:val="bullet"/>
      <w:lvlText w:val="•"/>
      <w:lvlJc w:val="left"/>
      <w:pPr>
        <w:ind w:left="1418" w:hanging="115"/>
      </w:pPr>
      <w:rPr>
        <w:rFonts w:hint="default"/>
        <w:lang w:val="es-ES" w:eastAsia="en-US" w:bidi="ar-SA"/>
      </w:rPr>
    </w:lvl>
    <w:lvl w:ilvl="2">
      <w:numFmt w:val="bullet"/>
      <w:lvlText w:val="•"/>
      <w:lvlJc w:val="left"/>
      <w:pPr>
        <w:ind w:left="2237" w:hanging="115"/>
      </w:pPr>
      <w:rPr>
        <w:rFonts w:hint="default"/>
        <w:lang w:val="es-ES" w:eastAsia="en-US" w:bidi="ar-SA"/>
      </w:rPr>
    </w:lvl>
    <w:lvl w:ilvl="3">
      <w:numFmt w:val="bullet"/>
      <w:lvlText w:val="•"/>
      <w:lvlJc w:val="left"/>
      <w:pPr>
        <w:ind w:left="3056" w:hanging="115"/>
      </w:pPr>
      <w:rPr>
        <w:rFonts w:hint="default"/>
        <w:lang w:val="es-ES" w:eastAsia="en-US" w:bidi="ar-SA"/>
      </w:rPr>
    </w:lvl>
    <w:lvl w:ilvl="4">
      <w:numFmt w:val="bullet"/>
      <w:lvlText w:val="•"/>
      <w:lvlJc w:val="left"/>
      <w:pPr>
        <w:ind w:left="3875" w:hanging="115"/>
      </w:pPr>
      <w:rPr>
        <w:rFonts w:hint="default"/>
        <w:lang w:val="es-ES" w:eastAsia="en-US" w:bidi="ar-SA"/>
      </w:rPr>
    </w:lvl>
    <w:lvl w:ilvl="5">
      <w:numFmt w:val="bullet"/>
      <w:lvlText w:val="•"/>
      <w:lvlJc w:val="left"/>
      <w:pPr>
        <w:ind w:left="4693" w:hanging="115"/>
      </w:pPr>
      <w:rPr>
        <w:rFonts w:hint="default"/>
        <w:lang w:val="es-ES" w:eastAsia="en-US" w:bidi="ar-SA"/>
      </w:rPr>
    </w:lvl>
    <w:lvl w:ilvl="6">
      <w:numFmt w:val="bullet"/>
      <w:lvlText w:val="•"/>
      <w:lvlJc w:val="left"/>
      <w:pPr>
        <w:ind w:left="5512" w:hanging="115"/>
      </w:pPr>
      <w:rPr>
        <w:rFonts w:hint="default"/>
        <w:lang w:val="es-ES" w:eastAsia="en-US" w:bidi="ar-SA"/>
      </w:rPr>
    </w:lvl>
    <w:lvl w:ilvl="7">
      <w:numFmt w:val="bullet"/>
      <w:lvlText w:val="•"/>
      <w:lvlJc w:val="left"/>
      <w:pPr>
        <w:ind w:left="6331" w:hanging="115"/>
      </w:pPr>
      <w:rPr>
        <w:rFonts w:hint="default"/>
        <w:lang w:val="es-ES" w:eastAsia="en-US" w:bidi="ar-SA"/>
      </w:rPr>
    </w:lvl>
    <w:lvl w:ilvl="8">
      <w:numFmt w:val="bullet"/>
      <w:lvlText w:val="•"/>
      <w:lvlJc w:val="left"/>
      <w:pPr>
        <w:ind w:left="7150" w:hanging="115"/>
      </w:pPr>
      <w:rPr>
        <w:rFonts w:hint="default"/>
        <w:lang w:val="es-ES" w:eastAsia="en-US" w:bidi="ar-SA"/>
      </w:rPr>
    </w:lvl>
  </w:abstractNum>
  <w:abstractNum w:abstractNumId="11" w15:restartNumberingAfterBreak="0">
    <w:nsid w:val="5A241D34"/>
    <w:multiLevelType w:val="multilevel"/>
    <w:tmpl w:val="5A241D34"/>
    <w:lvl w:ilvl="0">
      <w:numFmt w:val="bullet"/>
      <w:lvlText w:val="•"/>
      <w:lvlJc w:val="left"/>
      <w:pPr>
        <w:ind w:left="601" w:hanging="115"/>
      </w:pPr>
      <w:rPr>
        <w:rFonts w:ascii="Arial MT" w:eastAsia="Arial MT" w:hAnsi="Arial MT" w:cs="Arial MT" w:hint="default"/>
        <w:b w:val="0"/>
        <w:bCs w:val="0"/>
        <w:i w:val="0"/>
        <w:iCs w:val="0"/>
        <w:spacing w:val="0"/>
        <w:w w:val="107"/>
        <w:sz w:val="18"/>
        <w:szCs w:val="18"/>
        <w:lang w:val="es-ES" w:eastAsia="en-US" w:bidi="ar-SA"/>
      </w:rPr>
    </w:lvl>
    <w:lvl w:ilvl="1">
      <w:numFmt w:val="bullet"/>
      <w:lvlText w:val="•"/>
      <w:lvlJc w:val="left"/>
      <w:pPr>
        <w:ind w:left="1418" w:hanging="115"/>
      </w:pPr>
      <w:rPr>
        <w:rFonts w:hint="default"/>
        <w:lang w:val="es-ES" w:eastAsia="en-US" w:bidi="ar-SA"/>
      </w:rPr>
    </w:lvl>
    <w:lvl w:ilvl="2">
      <w:numFmt w:val="bullet"/>
      <w:lvlText w:val="•"/>
      <w:lvlJc w:val="left"/>
      <w:pPr>
        <w:ind w:left="2237" w:hanging="115"/>
      </w:pPr>
      <w:rPr>
        <w:rFonts w:hint="default"/>
        <w:lang w:val="es-ES" w:eastAsia="en-US" w:bidi="ar-SA"/>
      </w:rPr>
    </w:lvl>
    <w:lvl w:ilvl="3">
      <w:numFmt w:val="bullet"/>
      <w:lvlText w:val="•"/>
      <w:lvlJc w:val="left"/>
      <w:pPr>
        <w:ind w:left="3056" w:hanging="115"/>
      </w:pPr>
      <w:rPr>
        <w:rFonts w:hint="default"/>
        <w:lang w:val="es-ES" w:eastAsia="en-US" w:bidi="ar-SA"/>
      </w:rPr>
    </w:lvl>
    <w:lvl w:ilvl="4">
      <w:numFmt w:val="bullet"/>
      <w:lvlText w:val="•"/>
      <w:lvlJc w:val="left"/>
      <w:pPr>
        <w:ind w:left="3875" w:hanging="115"/>
      </w:pPr>
      <w:rPr>
        <w:rFonts w:hint="default"/>
        <w:lang w:val="es-ES" w:eastAsia="en-US" w:bidi="ar-SA"/>
      </w:rPr>
    </w:lvl>
    <w:lvl w:ilvl="5">
      <w:numFmt w:val="bullet"/>
      <w:lvlText w:val="•"/>
      <w:lvlJc w:val="left"/>
      <w:pPr>
        <w:ind w:left="4693" w:hanging="115"/>
      </w:pPr>
      <w:rPr>
        <w:rFonts w:hint="default"/>
        <w:lang w:val="es-ES" w:eastAsia="en-US" w:bidi="ar-SA"/>
      </w:rPr>
    </w:lvl>
    <w:lvl w:ilvl="6">
      <w:numFmt w:val="bullet"/>
      <w:lvlText w:val="•"/>
      <w:lvlJc w:val="left"/>
      <w:pPr>
        <w:ind w:left="5512" w:hanging="115"/>
      </w:pPr>
      <w:rPr>
        <w:rFonts w:hint="default"/>
        <w:lang w:val="es-ES" w:eastAsia="en-US" w:bidi="ar-SA"/>
      </w:rPr>
    </w:lvl>
    <w:lvl w:ilvl="7">
      <w:numFmt w:val="bullet"/>
      <w:lvlText w:val="•"/>
      <w:lvlJc w:val="left"/>
      <w:pPr>
        <w:ind w:left="6331" w:hanging="115"/>
      </w:pPr>
      <w:rPr>
        <w:rFonts w:hint="default"/>
        <w:lang w:val="es-ES" w:eastAsia="en-US" w:bidi="ar-SA"/>
      </w:rPr>
    </w:lvl>
    <w:lvl w:ilvl="8">
      <w:numFmt w:val="bullet"/>
      <w:lvlText w:val="•"/>
      <w:lvlJc w:val="left"/>
      <w:pPr>
        <w:ind w:left="7150" w:hanging="115"/>
      </w:pPr>
      <w:rPr>
        <w:rFonts w:hint="default"/>
        <w:lang w:val="es-ES" w:eastAsia="en-US" w:bidi="ar-SA"/>
      </w:rPr>
    </w:lvl>
  </w:abstractNum>
  <w:abstractNum w:abstractNumId="12" w15:restartNumberingAfterBreak="0">
    <w:nsid w:val="72183CF9"/>
    <w:multiLevelType w:val="multilevel"/>
    <w:tmpl w:val="72183CF9"/>
    <w:lvl w:ilvl="0">
      <w:numFmt w:val="bullet"/>
      <w:lvlText w:val="•"/>
      <w:lvlJc w:val="left"/>
      <w:pPr>
        <w:ind w:left="601" w:hanging="115"/>
      </w:pPr>
      <w:rPr>
        <w:rFonts w:ascii="Arial MT" w:eastAsia="Arial MT" w:hAnsi="Arial MT" w:cs="Arial MT" w:hint="default"/>
        <w:b w:val="0"/>
        <w:bCs w:val="0"/>
        <w:i w:val="0"/>
        <w:iCs w:val="0"/>
        <w:spacing w:val="0"/>
        <w:w w:val="107"/>
        <w:sz w:val="18"/>
        <w:szCs w:val="18"/>
        <w:lang w:val="es-ES" w:eastAsia="en-US" w:bidi="ar-SA"/>
      </w:rPr>
    </w:lvl>
    <w:lvl w:ilvl="1">
      <w:numFmt w:val="bullet"/>
      <w:lvlText w:val="•"/>
      <w:lvlJc w:val="left"/>
      <w:pPr>
        <w:ind w:left="1418" w:hanging="115"/>
      </w:pPr>
      <w:rPr>
        <w:rFonts w:hint="default"/>
        <w:lang w:val="es-ES" w:eastAsia="en-US" w:bidi="ar-SA"/>
      </w:rPr>
    </w:lvl>
    <w:lvl w:ilvl="2">
      <w:numFmt w:val="bullet"/>
      <w:lvlText w:val="•"/>
      <w:lvlJc w:val="left"/>
      <w:pPr>
        <w:ind w:left="2237" w:hanging="115"/>
      </w:pPr>
      <w:rPr>
        <w:rFonts w:hint="default"/>
        <w:lang w:val="es-ES" w:eastAsia="en-US" w:bidi="ar-SA"/>
      </w:rPr>
    </w:lvl>
    <w:lvl w:ilvl="3">
      <w:numFmt w:val="bullet"/>
      <w:lvlText w:val="•"/>
      <w:lvlJc w:val="left"/>
      <w:pPr>
        <w:ind w:left="3056" w:hanging="115"/>
      </w:pPr>
      <w:rPr>
        <w:rFonts w:hint="default"/>
        <w:lang w:val="es-ES" w:eastAsia="en-US" w:bidi="ar-SA"/>
      </w:rPr>
    </w:lvl>
    <w:lvl w:ilvl="4">
      <w:numFmt w:val="bullet"/>
      <w:lvlText w:val="•"/>
      <w:lvlJc w:val="left"/>
      <w:pPr>
        <w:ind w:left="3875" w:hanging="115"/>
      </w:pPr>
      <w:rPr>
        <w:rFonts w:hint="default"/>
        <w:lang w:val="es-ES" w:eastAsia="en-US" w:bidi="ar-SA"/>
      </w:rPr>
    </w:lvl>
    <w:lvl w:ilvl="5">
      <w:numFmt w:val="bullet"/>
      <w:lvlText w:val="•"/>
      <w:lvlJc w:val="left"/>
      <w:pPr>
        <w:ind w:left="4693" w:hanging="115"/>
      </w:pPr>
      <w:rPr>
        <w:rFonts w:hint="default"/>
        <w:lang w:val="es-ES" w:eastAsia="en-US" w:bidi="ar-SA"/>
      </w:rPr>
    </w:lvl>
    <w:lvl w:ilvl="6">
      <w:numFmt w:val="bullet"/>
      <w:lvlText w:val="•"/>
      <w:lvlJc w:val="left"/>
      <w:pPr>
        <w:ind w:left="5512" w:hanging="115"/>
      </w:pPr>
      <w:rPr>
        <w:rFonts w:hint="default"/>
        <w:lang w:val="es-ES" w:eastAsia="en-US" w:bidi="ar-SA"/>
      </w:rPr>
    </w:lvl>
    <w:lvl w:ilvl="7">
      <w:numFmt w:val="bullet"/>
      <w:lvlText w:val="•"/>
      <w:lvlJc w:val="left"/>
      <w:pPr>
        <w:ind w:left="6331" w:hanging="115"/>
      </w:pPr>
      <w:rPr>
        <w:rFonts w:hint="default"/>
        <w:lang w:val="es-ES" w:eastAsia="en-US" w:bidi="ar-SA"/>
      </w:rPr>
    </w:lvl>
    <w:lvl w:ilvl="8">
      <w:numFmt w:val="bullet"/>
      <w:lvlText w:val="•"/>
      <w:lvlJc w:val="left"/>
      <w:pPr>
        <w:ind w:left="7150" w:hanging="115"/>
      </w:pPr>
      <w:rPr>
        <w:rFonts w:hint="default"/>
        <w:lang w:val="es-ES" w:eastAsia="en-US" w:bidi="ar-SA"/>
      </w:rPr>
    </w:lvl>
  </w:abstractNum>
  <w:num w:numId="1" w16cid:durableId="2100249769">
    <w:abstractNumId w:val="5"/>
  </w:num>
  <w:num w:numId="2" w16cid:durableId="1514880863">
    <w:abstractNumId w:val="4"/>
  </w:num>
  <w:num w:numId="3" w16cid:durableId="136722524">
    <w:abstractNumId w:val="10"/>
  </w:num>
  <w:num w:numId="4" w16cid:durableId="1632174940">
    <w:abstractNumId w:val="2"/>
  </w:num>
  <w:num w:numId="5" w16cid:durableId="1984508308">
    <w:abstractNumId w:val="1"/>
  </w:num>
  <w:num w:numId="6" w16cid:durableId="1718972954">
    <w:abstractNumId w:val="7"/>
  </w:num>
  <w:num w:numId="7" w16cid:durableId="1752193306">
    <w:abstractNumId w:val="8"/>
  </w:num>
  <w:num w:numId="8" w16cid:durableId="1095713326">
    <w:abstractNumId w:val="12"/>
  </w:num>
  <w:num w:numId="9" w16cid:durableId="1105150501">
    <w:abstractNumId w:val="6"/>
  </w:num>
  <w:num w:numId="10" w16cid:durableId="1920551958">
    <w:abstractNumId w:val="0"/>
  </w:num>
  <w:num w:numId="11" w16cid:durableId="2030525380">
    <w:abstractNumId w:val="9"/>
  </w:num>
  <w:num w:numId="12" w16cid:durableId="797916809">
    <w:abstractNumId w:val="11"/>
  </w:num>
  <w:num w:numId="13" w16cid:durableId="12387127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11CE4"/>
    <w:rsid w:val="00262E0D"/>
    <w:rsid w:val="00311CE4"/>
    <w:rsid w:val="008B668D"/>
    <w:rsid w:val="00D77BE7"/>
    <w:rsid w:val="00E02DB0"/>
    <w:rsid w:val="7CBD0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D1392"/>
  <w15:docId w15:val="{A6313959-AA2A-46DB-A07E-17C0D37A1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s-CO" w:eastAsia="es-CO"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Arial MT" w:eastAsia="Arial MT" w:hAnsi="Arial MT" w:cs="Arial MT"/>
      <w:sz w:val="22"/>
      <w:szCs w:val="22"/>
      <w:lang w:val="es-ES" w:eastAsia="en-US"/>
    </w:rPr>
  </w:style>
  <w:style w:type="paragraph" w:styleId="Ttulo1">
    <w:name w:val="heading 1"/>
    <w:basedOn w:val="Normal"/>
    <w:uiPriority w:val="1"/>
    <w:qFormat/>
    <w:pPr>
      <w:ind w:left="301" w:hanging="301"/>
      <w:outlineLvl w:val="0"/>
    </w:pPr>
    <w:rPr>
      <w:rFonts w:ascii="Arial Black" w:eastAsia="Arial Black" w:hAnsi="Arial Black" w:cs="Arial Black"/>
      <w:sz w:val="27"/>
      <w:szCs w:val="27"/>
    </w:rPr>
  </w:style>
  <w:style w:type="paragraph" w:styleId="Ttulo2">
    <w:name w:val="heading 2"/>
    <w:basedOn w:val="Normal"/>
    <w:uiPriority w:val="1"/>
    <w:qFormat/>
    <w:pPr>
      <w:ind w:left="354" w:hanging="354"/>
      <w:outlineLvl w:val="1"/>
    </w:pPr>
    <w:rPr>
      <w:rFonts w:ascii="Arial Black" w:eastAsia="Arial Black" w:hAnsi="Arial Black" w:cs="Arial Black"/>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pPr>
      <w:ind w:left="600"/>
    </w:pPr>
    <w:rPr>
      <w:sz w:val="18"/>
      <w:szCs w:val="18"/>
    </w:rPr>
  </w:style>
  <w:style w:type="paragraph" w:styleId="Ttulo">
    <w:name w:val="Title"/>
    <w:basedOn w:val="Normal"/>
    <w:uiPriority w:val="1"/>
    <w:qFormat/>
    <w:pPr>
      <w:spacing w:before="271"/>
    </w:pPr>
    <w:rPr>
      <w:rFonts w:ascii="Arial Black" w:eastAsia="Arial Black" w:hAnsi="Arial Black" w:cs="Arial Black"/>
      <w:sz w:val="36"/>
      <w:szCs w:val="36"/>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Prrafodelista">
    <w:name w:val="List Paragraph"/>
    <w:basedOn w:val="Normal"/>
    <w:uiPriority w:val="1"/>
    <w:qFormat/>
    <w:pPr>
      <w:ind w:left="600" w:hanging="11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28</Pages>
  <Words>12696</Words>
  <Characters>69833</Characters>
  <Application>Microsoft Office Word</Application>
  <DocSecurity>0</DocSecurity>
  <Lines>581</Lines>
  <Paragraphs>164</Paragraphs>
  <ScaleCrop>false</ScaleCrop>
  <HeadingPairs>
    <vt:vector size="2" baseType="variant">
      <vt:variant>
        <vt:lpstr>Título</vt:lpstr>
      </vt:variant>
      <vt:variant>
        <vt:i4>1</vt:i4>
      </vt:variant>
    </vt:vector>
  </HeadingPairs>
  <TitlesOfParts>
    <vt:vector size="1" baseType="lpstr">
      <vt:lpstr>Especificación de Requisitos de Software (SRS) – Sistema **SIPROT-IA**</vt:lpstr>
    </vt:vector>
  </TitlesOfParts>
  <Company/>
  <LinksUpToDate>false</LinksUpToDate>
  <CharactersWithSpaces>82365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de Software (SRS) – Sistema **SIPROT-IA**</dc:title>
  <dc:creator>ChatGPT Deep Research</dc:creator>
  <cp:lastModifiedBy>Breiner Steven Parra Cortes</cp:lastModifiedBy>
  <cp:revision>2</cp:revision>
  <dcterms:created xsi:type="dcterms:W3CDTF">2025-05-25T22:39:00Z</dcterms:created>
  <dcterms:modified xsi:type="dcterms:W3CDTF">2025-06-09T21:23:00Z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2025-05-25T00:00:00Z</vt:filetime>
  </property>
  <property fmtid="{D5CDD505-2E9C-101B-9397-08002B2CF9AE}" pid="3" name="Creator">
    <vt:lpwstr>ChatGPT</vt:lpwstr>
  </property>
  <property fmtid="{D5CDD505-2E9C-101B-9397-08002B2CF9AE}" pid="4" name="Producer">
    <vt:lpwstr>WeasyPrint 65.1</vt:lpwstr>
  </property>
  <property fmtid="{D5CDD505-2E9C-101B-9397-08002B2CF9AE}" pid="5" name="LastSaved">
    <vt:filetime>2025-05-25T00:00:00Z</vt:filetime>
  </property>
  <property fmtid="{D5CDD505-2E9C-101B-9397-08002B2CF9AE}" pid="6" name="KSOProductBuildVer">
    <vt:lpwstr>2058-12.2.0.21179</vt:lpwstr>
  </property>
  <property fmtid="{D5CDD505-2E9C-101B-9397-08002B2CF9AE}" pid="7" name="ICV">
    <vt:lpwstr>D90089A66DBC4F2EB37C863897A45FBC_12</vt:lpwstr>
  </property>
</Properties>
</file>